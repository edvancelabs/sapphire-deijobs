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spacing w:before="78"/>
        <w:ind w:left="0" w:right="105"/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UMESH SHIROOR</w:t>
      </w:r>
    </w:p>
    <w:p>
      <w:pPr>
        <w:pStyle w:val="5"/>
        <w:spacing w:before="29"/>
        <w:ind w:right="132"/>
        <w:jc w:val="right"/>
      </w:pPr>
      <w:r>
        <w:rPr>
          <w:spacing w:val="-1"/>
        </w:rPr>
        <w:t>QA</w:t>
      </w:r>
      <w:r>
        <w:rPr>
          <w:spacing w:val="-10"/>
        </w:rPr>
        <w:t xml:space="preserve"> </w:t>
      </w:r>
      <w:r>
        <w:rPr>
          <w:spacing w:val="-1"/>
        </w:rPr>
        <w:t>Engineer</w:t>
      </w:r>
    </w:p>
    <w:p>
      <w:pPr>
        <w:tabs>
          <w:tab w:val="left" w:pos="3274"/>
        </w:tabs>
        <w:spacing w:before="29"/>
        <w:ind w:left="0" w:right="219" w:firstLine="0"/>
        <w:jc w:val="right"/>
        <w:rPr>
          <w:sz w:val="24"/>
        </w:rPr>
      </w:pPr>
      <w:r>
        <w:fldChar w:fldCharType="begin"/>
      </w:r>
      <w:r>
        <w:instrText xml:space="preserve"> HYPERLINK "mailto:shweta735303@gmail.com" \h </w:instrText>
      </w:r>
      <w:r>
        <w:fldChar w:fldCharType="separate"/>
      </w:r>
      <w:r>
        <w:rPr>
          <w:rFonts w:hint="default"/>
          <w:lang w:val="en-IN"/>
        </w:rPr>
        <w:t>umeshshiroor40</w:t>
      </w:r>
      <w:r>
        <w:rPr>
          <w:rFonts w:ascii="Arial MT"/>
          <w:color w:val="0000FF"/>
          <w:sz w:val="22"/>
          <w:u w:val="single" w:color="0000FF"/>
        </w:rPr>
        <w:t>@</w:t>
      </w:r>
      <w:r>
        <w:rPr>
          <w:color w:val="0000FF"/>
          <w:sz w:val="24"/>
          <w:u w:val="single" w:color="0000FF"/>
        </w:rPr>
        <w:t>gmail.com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ab/>
      </w:r>
      <w:r>
        <w:fldChar w:fldCharType="begin"/>
      </w:r>
      <w:r>
        <w:instrText xml:space="preserve"> HYPERLINK "https://www.linkedin.com/in/shweta-hangarge-b1487b262" \h </w:instrText>
      </w:r>
      <w:r>
        <w:fldChar w:fldCharType="separate"/>
      </w:r>
      <w:r>
        <w:rPr>
          <w:color w:val="045FC1"/>
          <w:sz w:val="24"/>
          <w:u w:val="single" w:color="045FC1"/>
        </w:rPr>
        <w:t>LinkedIn</w:t>
      </w:r>
      <w:r>
        <w:rPr>
          <w:color w:val="045FC1"/>
          <w:sz w:val="24"/>
          <w:u w:val="single" w:color="045FC1"/>
        </w:rPr>
        <w:fldChar w:fldCharType="end"/>
      </w:r>
    </w:p>
    <w:p>
      <w:pPr>
        <w:pStyle w:val="5"/>
        <w:rPr>
          <w:sz w:val="17"/>
        </w:rPr>
      </w:pPr>
    </w:p>
    <w:p>
      <w:pPr>
        <w:pStyle w:val="5"/>
        <w:tabs>
          <w:tab w:val="left" w:pos="9644"/>
        </w:tabs>
        <w:spacing w:before="90"/>
        <w:ind w:left="7186"/>
        <w:rPr>
          <w:rFonts w:hint="default"/>
          <w:lang w:val="en-IN"/>
        </w:rPr>
      </w:pPr>
      <w:r>
        <w:rPr>
          <w:rFonts w:hint="default"/>
          <w:lang w:val="en-IN"/>
        </w:rPr>
        <w:t>Bangalore</w:t>
      </w:r>
      <w:r>
        <w:tab/>
      </w:r>
      <w:r>
        <w:t>+91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8494838994</w:t>
      </w:r>
    </w:p>
    <w:p>
      <w:pPr>
        <w:pStyle w:val="5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900" w:right="240" w:bottom="280" w:left="440" w:header="720" w:footer="720" w:gutter="0"/>
          <w:cols w:space="720" w:num="1"/>
        </w:sectPr>
      </w:pPr>
    </w:p>
    <w:p>
      <w:pPr>
        <w:pStyle w:val="5"/>
        <w:spacing w:before="5"/>
        <w:rPr>
          <w:sz w:val="36"/>
        </w:rPr>
      </w:pPr>
      <w:r>
        <w:pict>
          <v:group id="_x0000_s1026" o:spid="_x0000_s1026" o:spt="203" style="position:absolute;left:0pt;margin-left:0pt;margin-top:0pt;height:768.75pt;width:612pt;mso-position-horizontal-relative:page;mso-position-vertical-relative:page;z-index:-251657216;mso-width-relative:page;mso-height-relative:page;" coordsize="12240,15375">
            <o:lock v:ext="edit"/>
            <v:rect id="_x0000_s1027" o:spid="_x0000_s1027" o:spt="1" style="position:absolute;left:0;top:0;height:15375;width:3819;" fillcolor="#375F9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3818;top:0;height:2436;width:8422;" fillcolor="#B8CDD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75" type="#_x0000_t75" style="position:absolute;left:7358;top:2035;height:214;width:18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10408;top:1651;height:180;width:21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1" o:spid="_x0000_s1031" o:spt="75" type="#_x0000_t75" style="position:absolute;left:7281;top:1660;height:176;width:26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75" type="#_x0000_t75" style="position:absolute;left:9844;top:2100;height:154;width:17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5815;top:2844;height:22;width:2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4" o:spid="_x0000_s1034" o:spt="75" type="#_x0000_t75" style="position:absolute;left:7982;top:3324;height:22;width:8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5" o:spid="_x0000_s1035" o:spt="75" type="#_x0000_t75" style="position:absolute;left:7960;top:3614;height:22;width:7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6" o:spid="_x0000_s1036" o:spt="75" type="#_x0000_t75" style="position:absolute;left:7766;top:3902;height:22;width:8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7" o:spid="_x0000_s1037" o:spt="75" type="#_x0000_t75" style="position:absolute;left:4864;top:4192;height:22;width:2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8" o:spid="_x0000_s1038" o:spt="75" type="#_x0000_t75" style="position:absolute;left:8443;top:4641;height:22;width:80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9" o:spid="_x0000_s1039" o:spt="1" style="position:absolute;left:4827;top:4937;height:12;width:7;" fillcolor="#F9F9C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4320;top:3176;height:15;width:765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2"/>
        <w:ind w:left="126"/>
      </w:pPr>
      <w:r>
        <w:rPr>
          <w:color w:val="FFFFFF"/>
          <w:spacing w:val="-1"/>
          <w:u w:val="thick" w:color="FFFFFF"/>
        </w:rPr>
        <w:t>Technical</w:t>
      </w:r>
      <w:r>
        <w:rPr>
          <w:color w:val="FFFFFF"/>
          <w:spacing w:val="-13"/>
          <w:u w:val="thick" w:color="FFFFFF"/>
        </w:rPr>
        <w:t xml:space="preserve"> </w:t>
      </w:r>
      <w:r>
        <w:rPr>
          <w:color w:val="FFFFFF"/>
          <w:u w:val="thick" w:color="FFFFFF"/>
        </w:rPr>
        <w:t>Skills</w:t>
      </w:r>
    </w:p>
    <w:p>
      <w:pPr>
        <w:pStyle w:val="5"/>
        <w:spacing w:before="9"/>
        <w:rPr>
          <w:b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0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pacing w:val="-1"/>
          <w:sz w:val="24"/>
        </w:rPr>
        <w:t>Manual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pacing w:val="-1"/>
          <w:sz w:val="24"/>
        </w:rPr>
        <w:t>Testing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8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pacing w:val="-1"/>
          <w:sz w:val="24"/>
        </w:rPr>
        <w:t>Automation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pacing w:val="-1"/>
          <w:sz w:val="24"/>
        </w:rPr>
        <w:t>Testing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5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API</w:t>
      </w:r>
      <w:r>
        <w:rPr>
          <w:color w:val="FFFFFF"/>
          <w:spacing w:val="-17"/>
          <w:sz w:val="24"/>
        </w:rPr>
        <w:t xml:space="preserve"> </w:t>
      </w:r>
      <w:r>
        <w:rPr>
          <w:color w:val="FFFFFF"/>
          <w:sz w:val="24"/>
        </w:rPr>
        <w:t>Testing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23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Selenium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WebDriver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9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Defect</w:t>
      </w:r>
      <w:r>
        <w:rPr>
          <w:color w:val="FFFFFF"/>
          <w:spacing w:val="-11"/>
          <w:sz w:val="24"/>
        </w:rPr>
        <w:t xml:space="preserve"> </w:t>
      </w:r>
      <w:r>
        <w:rPr>
          <w:color w:val="FFFFFF"/>
          <w:sz w:val="24"/>
        </w:rPr>
        <w:t>Tracking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8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Core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Java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23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Agile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6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SQL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8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Project</w:t>
      </w:r>
      <w:r>
        <w:rPr>
          <w:color w:val="FFFFFF"/>
          <w:spacing w:val="-13"/>
          <w:sz w:val="24"/>
        </w:rPr>
        <w:t xml:space="preserve"> </w:t>
      </w:r>
      <w:r>
        <w:rPr>
          <w:color w:val="FFFFFF"/>
          <w:sz w:val="24"/>
        </w:rPr>
        <w:t>Management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8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Mobile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Testing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18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Performance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testing</w:t>
      </w:r>
    </w:p>
    <w:p>
      <w:pPr>
        <w:pStyle w:val="5"/>
        <w:rPr>
          <w:sz w:val="28"/>
        </w:rPr>
      </w:pPr>
    </w:p>
    <w:p>
      <w:pPr>
        <w:pStyle w:val="2"/>
        <w:spacing w:before="229"/>
        <w:ind w:left="126"/>
      </w:pPr>
      <w:r>
        <w:rPr>
          <w:color w:val="FFFFFF"/>
          <w:u w:val="thick" w:color="FFFFFF"/>
        </w:rPr>
        <w:t>Defect</w:t>
      </w:r>
      <w:r>
        <w:rPr>
          <w:color w:val="FFFFFF"/>
          <w:spacing w:val="-9"/>
          <w:u w:val="thick" w:color="FFFFFF"/>
        </w:rPr>
        <w:t xml:space="preserve"> </w:t>
      </w:r>
      <w:r>
        <w:rPr>
          <w:color w:val="FFFFFF"/>
          <w:u w:val="thick" w:color="FFFFFF"/>
        </w:rPr>
        <w:t>Tracking</w:t>
      </w:r>
      <w:r>
        <w:rPr>
          <w:color w:val="FFFFFF"/>
          <w:spacing w:val="-8"/>
          <w:u w:val="thick" w:color="FFFFFF"/>
        </w:rPr>
        <w:t xml:space="preserve"> </w:t>
      </w:r>
      <w:r>
        <w:rPr>
          <w:color w:val="FFFFFF"/>
          <w:u w:val="thick" w:color="FFFFFF"/>
        </w:rPr>
        <w:t>Tool</w:t>
      </w:r>
    </w:p>
    <w:p>
      <w:pPr>
        <w:pStyle w:val="5"/>
        <w:spacing w:before="7"/>
        <w:rPr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0" w:after="0" w:line="240" w:lineRule="auto"/>
        <w:ind w:left="486" w:right="0" w:hanging="368"/>
        <w:jc w:val="left"/>
        <w:rPr>
          <w:sz w:val="24"/>
        </w:rPr>
      </w:pPr>
      <w:r>
        <w:rPr>
          <w:color w:val="FFFFFF"/>
          <w:sz w:val="24"/>
        </w:rPr>
        <w:t>JIRA</w:t>
      </w:r>
    </w:p>
    <w:p>
      <w:pPr>
        <w:pStyle w:val="7"/>
        <w:numPr>
          <w:ilvl w:val="0"/>
          <w:numId w:val="1"/>
        </w:numPr>
        <w:tabs>
          <w:tab w:val="left" w:pos="486"/>
          <w:tab w:val="left" w:pos="487"/>
        </w:tabs>
        <w:spacing w:before="0" w:after="0" w:line="240" w:lineRule="auto"/>
        <w:ind w:left="486" w:right="0" w:hanging="368"/>
        <w:jc w:val="left"/>
        <w:rPr>
          <w:sz w:val="24"/>
        </w:rPr>
      </w:pPr>
      <w:r>
        <w:rPr>
          <w:rFonts w:hint="default"/>
          <w:color w:val="FFFFFF"/>
          <w:sz w:val="24"/>
          <w:lang w:val="en-IN"/>
        </w:rPr>
        <w:t>REDMINE</w:t>
      </w:r>
    </w:p>
    <w:p>
      <w:pPr>
        <w:pStyle w:val="5"/>
        <w:rPr>
          <w:sz w:val="28"/>
        </w:rPr>
      </w:pPr>
    </w:p>
    <w:p>
      <w:pPr>
        <w:pStyle w:val="5"/>
        <w:rPr>
          <w:sz w:val="39"/>
        </w:rPr>
      </w:pPr>
    </w:p>
    <w:p>
      <w:pPr>
        <w:pStyle w:val="2"/>
        <w:ind w:left="126"/>
      </w:pPr>
      <w:r>
        <w:rPr>
          <w:color w:val="FFFFFF"/>
          <w:u w:val="thick" w:color="FFFFFF"/>
        </w:rPr>
        <w:t>Education</w:t>
      </w:r>
    </w:p>
    <w:p>
      <w:pPr>
        <w:pStyle w:val="5"/>
        <w:spacing w:before="3"/>
        <w:rPr>
          <w:b/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471"/>
          <w:tab w:val="left" w:pos="472"/>
        </w:tabs>
        <w:spacing w:before="0" w:after="0" w:line="268" w:lineRule="auto"/>
        <w:ind w:left="472" w:right="41" w:hanging="363"/>
        <w:jc w:val="left"/>
        <w:rPr>
          <w:sz w:val="24"/>
        </w:rPr>
      </w:pPr>
      <w:r>
        <w:rPr>
          <w:color w:val="FFFFFF"/>
          <w:sz w:val="24"/>
        </w:rPr>
        <w:t xml:space="preserve">B.E from </w:t>
      </w:r>
      <w:r>
        <w:rPr>
          <w:rFonts w:hint="default"/>
          <w:color w:val="FFFFFF"/>
          <w:sz w:val="24"/>
          <w:lang w:val="en-IN"/>
        </w:rPr>
        <w:t>New Horizone collage of</w:t>
      </w:r>
      <w:r>
        <w:rPr>
          <w:color w:val="FFFFFF"/>
          <w:spacing w:val="-2"/>
          <w:sz w:val="24"/>
        </w:rPr>
        <w:t xml:space="preserve"> Engineering </w:t>
      </w:r>
      <w:r>
        <w:rPr>
          <w:rFonts w:hint="default"/>
          <w:color w:val="FFFFFF"/>
          <w:spacing w:val="-2"/>
          <w:sz w:val="24"/>
          <w:lang w:val="en-IN"/>
        </w:rPr>
        <w:t>Bangalore</w:t>
      </w:r>
      <w:r>
        <w:rPr>
          <w:color w:val="FFFFFF"/>
          <w:sz w:val="24"/>
        </w:rPr>
        <w:t xml:space="preserve"> with</w:t>
      </w:r>
      <w:r>
        <w:rPr>
          <w:rFonts w:hint="default"/>
          <w:color w:val="FFFFFF"/>
          <w:sz w:val="24"/>
          <w:lang w:val="en-IN"/>
        </w:rPr>
        <w:t xml:space="preserve"> </w:t>
      </w:r>
      <w:r>
        <w:rPr>
          <w:rFonts w:hint="default"/>
          <w:color w:val="FFFFFF"/>
          <w:spacing w:val="1"/>
          <w:sz w:val="24"/>
          <w:lang w:val="en-IN"/>
        </w:rPr>
        <w:t>7.89CGPA</w:t>
      </w:r>
      <w:r>
        <w:rPr>
          <w:color w:val="FFFFFF"/>
          <w:sz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471"/>
          <w:tab w:val="left" w:pos="472"/>
        </w:tabs>
        <w:spacing w:before="5" w:after="0" w:line="261" w:lineRule="auto"/>
        <w:ind w:left="472" w:right="38" w:hanging="363"/>
        <w:jc w:val="left"/>
        <w:rPr>
          <w:sz w:val="24"/>
        </w:rPr>
      </w:pPr>
      <w:r>
        <w:rPr>
          <w:rFonts w:hint="default"/>
          <w:color w:val="FFFFFF"/>
          <w:spacing w:val="-2"/>
          <w:sz w:val="24"/>
          <w:lang w:val="en-IN"/>
        </w:rPr>
        <w:t>Diploma from HKE’S Polytechnic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with</w:t>
      </w:r>
      <w:r>
        <w:rPr>
          <w:color w:val="FFFFFF"/>
          <w:spacing w:val="-2"/>
          <w:sz w:val="24"/>
        </w:rPr>
        <w:t xml:space="preserve"> </w:t>
      </w:r>
      <w:r>
        <w:rPr>
          <w:rFonts w:hint="default"/>
          <w:color w:val="FFFFFF"/>
          <w:spacing w:val="-2"/>
          <w:sz w:val="24"/>
          <w:lang w:val="en-IN"/>
        </w:rPr>
        <w:t>67</w:t>
      </w:r>
      <w:r>
        <w:rPr>
          <w:color w:val="FFFFFF"/>
          <w:sz w:val="24"/>
        </w:rPr>
        <w:t>%</w:t>
      </w:r>
    </w:p>
    <w:p>
      <w:pPr>
        <w:pStyle w:val="7"/>
        <w:numPr>
          <w:ilvl w:val="0"/>
          <w:numId w:val="1"/>
        </w:numPr>
        <w:tabs>
          <w:tab w:val="left" w:pos="471"/>
          <w:tab w:val="left" w:pos="472"/>
        </w:tabs>
        <w:spacing w:before="10" w:after="0" w:line="268" w:lineRule="auto"/>
        <w:ind w:left="472" w:right="181" w:hanging="363"/>
        <w:jc w:val="left"/>
        <w:rPr>
          <w:sz w:val="24"/>
        </w:rPr>
      </w:pPr>
      <w:r>
        <w:rPr>
          <w:rFonts w:hint="default"/>
          <w:color w:val="FFFFFF"/>
          <w:sz w:val="24"/>
          <w:lang w:val="en-IN"/>
        </w:rPr>
        <w:t xml:space="preserve">Govt High school Narona </w:t>
      </w:r>
      <w:r>
        <w:rPr>
          <w:color w:val="FFFFFF"/>
          <w:sz w:val="24"/>
        </w:rPr>
        <w:t>with</w:t>
      </w:r>
      <w:r>
        <w:rPr>
          <w:color w:val="FFFFFF"/>
          <w:spacing w:val="-7"/>
          <w:sz w:val="24"/>
        </w:rPr>
        <w:t xml:space="preserve"> </w:t>
      </w:r>
      <w:r>
        <w:rPr>
          <w:rFonts w:hint="default"/>
          <w:color w:val="FFFFFF"/>
          <w:spacing w:val="-7"/>
          <w:sz w:val="24"/>
          <w:lang w:val="en-IN"/>
        </w:rPr>
        <w:t>63.04</w:t>
      </w:r>
      <w:r>
        <w:rPr>
          <w:color w:val="FFFFFF"/>
          <w:sz w:val="24"/>
        </w:rPr>
        <w:t>%</w:t>
      </w:r>
    </w:p>
    <w:p>
      <w:pPr>
        <w:pStyle w:val="2"/>
        <w:spacing w:before="90"/>
        <w:ind w:left="368"/>
      </w:pPr>
      <w:r>
        <w:rPr>
          <w:b w:val="0"/>
        </w:rPr>
        <w:br w:type="column"/>
      </w: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t>SKILLS</w:t>
      </w:r>
    </w:p>
    <w:p>
      <w:pPr>
        <w:pStyle w:val="5"/>
        <w:spacing w:before="9"/>
        <w:rPr>
          <w:b/>
          <w:sz w:val="31"/>
        </w:rPr>
      </w:pP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0" w:after="0" w:line="242" w:lineRule="auto"/>
        <w:ind w:left="788" w:right="356" w:hanging="363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Good</w:t>
      </w:r>
      <w:r>
        <w:rPr>
          <w:spacing w:val="-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knowledge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Cycle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SDLC</w:t>
      </w:r>
      <w:r>
        <w:rPr>
          <w:sz w:val="22"/>
          <w:szCs w:val="22"/>
        </w:rPr>
        <w:t>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Software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Cycle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STLC</w:t>
      </w:r>
      <w:r>
        <w:rPr>
          <w:sz w:val="22"/>
          <w:szCs w:val="22"/>
        </w:rPr>
        <w:t>).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0" w:after="0" w:line="273" w:lineRule="exact"/>
        <w:ind w:left="788" w:right="0" w:hanging="363"/>
        <w:jc w:val="left"/>
        <w:rPr>
          <w:sz w:val="22"/>
          <w:szCs w:val="22"/>
        </w:rPr>
      </w:pPr>
      <w:r>
        <w:rPr>
          <w:sz w:val="22"/>
          <w:szCs w:val="22"/>
        </w:rPr>
        <w:t>Good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Knowledge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Methodology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 Agile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environment.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5" w:after="0" w:line="242" w:lineRule="auto"/>
        <w:ind w:left="788" w:right="332" w:hanging="363"/>
        <w:jc w:val="left"/>
        <w:rPr>
          <w:sz w:val="22"/>
          <w:szCs w:val="22"/>
        </w:rPr>
      </w:pPr>
      <w:r>
        <w:rPr>
          <w:sz w:val="22"/>
          <w:szCs w:val="22"/>
        </w:rPr>
        <w:t>Having good hands-on Experience in understanding Software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Requirement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Specifications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identifying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Scenarios.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4" w:after="0" w:line="240" w:lineRule="auto"/>
        <w:ind w:left="788" w:right="149" w:hanging="363"/>
        <w:jc w:val="left"/>
        <w:rPr>
          <w:sz w:val="22"/>
          <w:szCs w:val="22"/>
        </w:rPr>
      </w:pPr>
      <w:r>
        <w:rPr>
          <w:b w:val="0"/>
          <w:bCs/>
          <w:w w:val="95"/>
          <w:sz w:val="22"/>
          <w:szCs w:val="22"/>
        </w:rPr>
        <w:t>Experience</w:t>
      </w:r>
      <w:r>
        <w:rPr>
          <w:b w:val="0"/>
          <w:bCs/>
          <w:spacing w:val="18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in</w:t>
      </w:r>
      <w:r>
        <w:rPr>
          <w:b w:val="0"/>
          <w:bCs/>
          <w:spacing w:val="13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Manual</w:t>
      </w:r>
      <w:r>
        <w:rPr>
          <w:b w:val="0"/>
          <w:bCs/>
          <w:spacing w:val="1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testing,</w:t>
      </w:r>
      <w:r>
        <w:rPr>
          <w:b w:val="0"/>
          <w:bCs/>
          <w:spacing w:val="19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including</w:t>
      </w:r>
      <w:r>
        <w:rPr>
          <w:b w:val="0"/>
          <w:bCs/>
          <w:spacing w:val="10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Sanity</w:t>
      </w:r>
      <w:r>
        <w:rPr>
          <w:b w:val="0"/>
          <w:bCs/>
          <w:spacing w:val="11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testing,</w:t>
      </w:r>
      <w:r>
        <w:rPr>
          <w:b w:val="0"/>
          <w:bCs/>
          <w:spacing w:val="19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Functional</w:t>
      </w:r>
      <w:r>
        <w:rPr>
          <w:b w:val="0"/>
          <w:bCs/>
          <w:spacing w:val="-56"/>
          <w:w w:val="95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testing,</w:t>
      </w:r>
      <w:r>
        <w:rPr>
          <w:b w:val="0"/>
          <w:bCs/>
          <w:spacing w:val="-4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Integration</w:t>
      </w:r>
      <w:r>
        <w:rPr>
          <w:b w:val="0"/>
          <w:bCs/>
          <w:spacing w:val="-8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testing</w:t>
      </w:r>
      <w:r>
        <w:rPr>
          <w:b w:val="0"/>
          <w:bCs/>
          <w:spacing w:val="-10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and</w:t>
      </w:r>
      <w:r>
        <w:rPr>
          <w:b w:val="0"/>
          <w:bCs/>
          <w:spacing w:val="-2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Regression</w:t>
      </w:r>
      <w:r>
        <w:rPr>
          <w:b w:val="0"/>
          <w:bCs/>
          <w:spacing w:val="-8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testing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Acceptance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(UAT).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9" w:after="0" w:line="235" w:lineRule="auto"/>
        <w:ind w:left="788" w:right="137" w:hanging="363"/>
        <w:jc w:val="left"/>
        <w:rPr>
          <w:sz w:val="22"/>
          <w:szCs w:val="22"/>
        </w:rPr>
      </w:pPr>
      <w:r>
        <w:rPr>
          <w:sz w:val="22"/>
          <w:szCs w:val="22"/>
        </w:rPr>
        <w:t>Hands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Experienced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finding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scenarios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applying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Design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Techniques.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5" w:after="0" w:line="240" w:lineRule="auto"/>
        <w:ind w:left="788" w:right="0" w:hanging="363"/>
        <w:jc w:val="left"/>
        <w:rPr>
          <w:sz w:val="22"/>
          <w:szCs w:val="22"/>
        </w:rPr>
      </w:pPr>
      <w:r>
        <w:rPr>
          <w:sz w:val="22"/>
          <w:szCs w:val="22"/>
        </w:rPr>
        <w:t>Expertise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Creating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Execution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Test Cases.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2" w:after="0" w:line="240" w:lineRule="auto"/>
        <w:ind w:left="788" w:right="176" w:hanging="363"/>
        <w:jc w:val="left"/>
        <w:rPr>
          <w:sz w:val="22"/>
          <w:szCs w:val="22"/>
        </w:rPr>
      </w:pPr>
      <w:r>
        <w:rPr>
          <w:sz w:val="22"/>
          <w:szCs w:val="22"/>
        </w:rPr>
        <w:t>Creating,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reviewing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defects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tracking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defects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defect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tracking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tool.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9" w:after="0" w:line="240" w:lineRule="auto"/>
        <w:ind w:left="788" w:right="0" w:hanging="363"/>
        <w:jc w:val="left"/>
        <w:rPr>
          <w:b w:val="0"/>
          <w:bCs/>
          <w:sz w:val="22"/>
          <w:szCs w:val="22"/>
        </w:rPr>
      </w:pPr>
      <w:r>
        <w:rPr>
          <w:sz w:val="22"/>
          <w:szCs w:val="22"/>
        </w:rPr>
        <w:t>Strong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knowledge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Defect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cycle.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9" w:after="0" w:line="240" w:lineRule="auto"/>
        <w:ind w:left="788" w:right="0" w:hanging="363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Experience with the test management and defect tracking tool</w:t>
      </w:r>
      <w:r>
        <w:rPr>
          <w:b w:val="0"/>
          <w:bCs/>
          <w:spacing w:val="1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like</w:t>
      </w:r>
      <w:r>
        <w:rPr>
          <w:b w:val="0"/>
          <w:bCs/>
          <w:spacing w:val="2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JIR</w:t>
      </w:r>
      <w:r>
        <w:rPr>
          <w:rFonts w:hint="default"/>
          <w:b w:val="0"/>
          <w:bCs/>
          <w:w w:val="95"/>
          <w:sz w:val="22"/>
          <w:szCs w:val="22"/>
          <w:lang w:val="en-IN"/>
        </w:rPr>
        <w:t>,REDMINE</w:t>
      </w:r>
      <w:r>
        <w:rPr>
          <w:b w:val="0"/>
          <w:bCs/>
          <w:w w:val="95"/>
          <w:sz w:val="22"/>
          <w:szCs w:val="22"/>
        </w:rPr>
        <w:t>.</w:t>
      </w:r>
      <w:r>
        <w:rPr>
          <w:b w:val="0"/>
          <w:bCs/>
          <w:spacing w:val="19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Good</w:t>
      </w:r>
      <w:r>
        <w:rPr>
          <w:b w:val="0"/>
          <w:bCs/>
          <w:spacing w:val="30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experience</w:t>
      </w:r>
      <w:r>
        <w:rPr>
          <w:b w:val="0"/>
          <w:bCs/>
          <w:spacing w:val="2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with</w:t>
      </w:r>
      <w:r>
        <w:rPr>
          <w:b w:val="0"/>
          <w:bCs/>
          <w:spacing w:val="20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EMVCo</w:t>
      </w:r>
      <w:r>
        <w:rPr>
          <w:b w:val="0"/>
          <w:bCs/>
          <w:spacing w:val="28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L3</w:t>
      </w:r>
      <w:r>
        <w:rPr>
          <w:b w:val="0"/>
          <w:bCs/>
          <w:spacing w:val="1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certiﬁcation</w:t>
      </w:r>
      <w:r>
        <w:rPr>
          <w:b w:val="0"/>
          <w:bCs/>
          <w:spacing w:val="20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and</w:t>
      </w:r>
      <w:r>
        <w:rPr>
          <w:b w:val="0"/>
          <w:bCs/>
          <w:spacing w:val="-56"/>
          <w:w w:val="95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knowledge</w:t>
      </w:r>
      <w:r>
        <w:rPr>
          <w:b w:val="0"/>
          <w:bCs/>
          <w:spacing w:val="1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of</w:t>
      </w:r>
      <w:r>
        <w:rPr>
          <w:b w:val="0"/>
          <w:bCs/>
          <w:spacing w:val="-5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EMV.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9" w:after="0" w:line="240" w:lineRule="auto"/>
        <w:ind w:left="788" w:right="0" w:hanging="363"/>
        <w:jc w:val="left"/>
        <w:rPr>
          <w:sz w:val="22"/>
          <w:szCs w:val="22"/>
        </w:rPr>
      </w:pPr>
      <w:r>
        <w:rPr>
          <w:b w:val="0"/>
          <w:bCs/>
          <w:w w:val="95"/>
          <w:sz w:val="22"/>
          <w:szCs w:val="22"/>
        </w:rPr>
        <w:t>Extensive</w:t>
      </w:r>
      <w:r>
        <w:rPr>
          <w:b w:val="0"/>
          <w:bCs/>
          <w:spacing w:val="34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experience</w:t>
      </w:r>
      <w:r>
        <w:rPr>
          <w:b w:val="0"/>
          <w:bCs/>
          <w:spacing w:val="34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with</w:t>
      </w:r>
      <w:r>
        <w:rPr>
          <w:b w:val="0"/>
          <w:bCs/>
          <w:spacing w:val="2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payment</w:t>
      </w:r>
      <w:r>
        <w:rPr>
          <w:b w:val="0"/>
          <w:bCs/>
          <w:spacing w:val="33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domain</w:t>
      </w:r>
      <w:r>
        <w:rPr>
          <w:b w:val="0"/>
          <w:bCs/>
          <w:spacing w:val="27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,POS</w:t>
      </w:r>
      <w:r>
        <w:rPr>
          <w:b w:val="0"/>
          <w:bCs/>
          <w:spacing w:val="28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operations</w:t>
      </w:r>
      <w:r>
        <w:rPr>
          <w:b w:val="0"/>
          <w:bCs/>
          <w:spacing w:val="24"/>
          <w:w w:val="95"/>
          <w:sz w:val="22"/>
          <w:szCs w:val="22"/>
        </w:rPr>
        <w:t xml:space="preserve"> </w:t>
      </w:r>
      <w:r>
        <w:rPr>
          <w:b w:val="0"/>
          <w:bCs/>
          <w:w w:val="95"/>
          <w:sz w:val="22"/>
          <w:szCs w:val="22"/>
        </w:rPr>
        <w:t>and</w:t>
      </w:r>
      <w:r>
        <w:rPr>
          <w:b w:val="0"/>
          <w:bCs/>
          <w:spacing w:val="-56"/>
          <w:w w:val="95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protocols</w:t>
      </w:r>
      <w:r>
        <w:rPr>
          <w:b w:val="0"/>
          <w:bCs/>
          <w:spacing w:val="-6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-ISO</w:t>
      </w:r>
      <w:r>
        <w:rPr>
          <w:b w:val="0"/>
          <w:bCs/>
          <w:spacing w:val="3"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8583.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19" w:after="0" w:line="240" w:lineRule="auto"/>
        <w:ind w:left="788" w:right="0" w:hanging="363"/>
        <w:jc w:val="left"/>
        <w:rPr>
          <w:sz w:val="22"/>
          <w:szCs w:val="22"/>
        </w:rPr>
      </w:pPr>
      <w:r>
        <w:rPr>
          <w:sz w:val="22"/>
          <w:szCs w:val="22"/>
        </w:rPr>
        <w:t>Deployment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environments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debugging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issues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problems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arise.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3" w:after="0" w:line="237" w:lineRule="auto"/>
        <w:ind w:left="788" w:right="941" w:hanging="363"/>
        <w:jc w:val="left"/>
        <w:rPr>
          <w:sz w:val="22"/>
          <w:szCs w:val="22"/>
        </w:rPr>
      </w:pPr>
      <w:r>
        <w:rPr>
          <w:sz w:val="22"/>
          <w:szCs w:val="22"/>
        </w:rPr>
        <w:t>Hands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Experience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both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Web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Mobile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application.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30" w:after="0" w:line="237" w:lineRule="auto"/>
        <w:ind w:left="788" w:right="707" w:hanging="363"/>
        <w:jc w:val="left"/>
        <w:rPr>
          <w:sz w:val="22"/>
          <w:szCs w:val="22"/>
        </w:rPr>
      </w:pPr>
      <w:r>
        <w:rPr>
          <w:sz w:val="22"/>
          <w:szCs w:val="22"/>
        </w:rPr>
        <w:t>Good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experience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creating,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modifying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enhancing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Manual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Scripts.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2" w:after="0" w:line="247" w:lineRule="auto"/>
        <w:ind w:left="788" w:right="464" w:hanging="363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Exposure</w:t>
      </w:r>
      <w:r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Design,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Development,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Documentation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phases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part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life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cycle.</w:t>
      </w:r>
    </w:p>
    <w:p>
      <w:pPr>
        <w:pStyle w:val="7"/>
        <w:numPr>
          <w:ilvl w:val="1"/>
          <w:numId w:val="1"/>
        </w:numPr>
        <w:tabs>
          <w:tab w:val="left" w:pos="788"/>
          <w:tab w:val="left" w:pos="789"/>
        </w:tabs>
        <w:spacing w:before="26" w:after="0" w:line="240" w:lineRule="auto"/>
        <w:ind w:left="788" w:right="0" w:hanging="363"/>
        <w:jc w:val="left"/>
        <w:rPr>
          <w:sz w:val="22"/>
          <w:szCs w:val="22"/>
        </w:rPr>
      </w:pPr>
      <w:r>
        <w:rPr>
          <w:sz w:val="22"/>
          <w:szCs w:val="22"/>
        </w:rPr>
        <w:t>Possess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Communication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skills.</w:t>
      </w:r>
    </w:p>
    <w:p>
      <w:pPr>
        <w:pStyle w:val="5"/>
        <w:spacing w:before="5"/>
        <w:rPr>
          <w:sz w:val="32"/>
        </w:rPr>
      </w:pPr>
    </w:p>
    <w:p>
      <w:pPr>
        <w:pStyle w:val="2"/>
        <w:ind w:left="111"/>
      </w:pPr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t>CERTIFICATION</w:t>
      </w:r>
    </w:p>
    <w:p>
      <w:pPr>
        <w:pStyle w:val="5"/>
        <w:spacing w:before="3"/>
        <w:rPr>
          <w:b/>
          <w:sz w:val="30"/>
        </w:rPr>
      </w:pPr>
    </w:p>
    <w:p>
      <w:pPr>
        <w:pStyle w:val="5"/>
        <w:ind w:left="111" w:right="777"/>
      </w:pPr>
      <w:r>
        <w:t>Software</w:t>
      </w:r>
      <w:r>
        <w:rPr>
          <w:spacing w:val="-1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Manual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Q-Spider</w:t>
      </w:r>
      <w:r>
        <w:rPr>
          <w:spacing w:val="-2"/>
        </w:rPr>
        <w:t xml:space="preserve"> </w:t>
      </w:r>
      <w:r>
        <w:t>Institute</w:t>
      </w:r>
      <w:r>
        <w:rPr>
          <w:spacing w:val="-57"/>
        </w:rPr>
        <w:t xml:space="preserve"> </w:t>
      </w:r>
      <w:r>
        <w:t>Bangalore.</w:t>
      </w:r>
    </w:p>
    <w:p>
      <w:pPr>
        <w:pStyle w:val="5"/>
        <w:spacing w:before="81"/>
        <w:ind w:left="111"/>
      </w:pPr>
      <w:r>
        <w:t>Duration:6</w:t>
      </w:r>
      <w:r>
        <w:rPr>
          <w:spacing w:val="-9"/>
        </w:rPr>
        <w:t xml:space="preserve"> </w:t>
      </w:r>
      <w:r>
        <w:t>Months.</w:t>
      </w:r>
    </w:p>
    <w:p>
      <w:pPr>
        <w:pStyle w:val="5"/>
        <w:rPr>
          <w:sz w:val="26"/>
        </w:rPr>
      </w:pPr>
    </w:p>
    <w:p>
      <w:pPr>
        <w:spacing w:before="210" w:line="252" w:lineRule="exact"/>
        <w:ind w:left="109" w:right="0" w:firstLine="0"/>
        <w:jc w:val="left"/>
        <w:rPr>
          <w:rFonts w:hint="default"/>
          <w:b/>
          <w:sz w:val="22"/>
          <w:lang w:val="en-IN"/>
        </w:rPr>
      </w:pP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Have</w:t>
      </w:r>
      <w:r>
        <w:rPr>
          <w:spacing w:val="-2"/>
          <w:sz w:val="22"/>
        </w:rPr>
        <w:t xml:space="preserve"> </w:t>
      </w:r>
      <w:r>
        <w:rPr>
          <w:sz w:val="22"/>
        </w:rPr>
        <w:t>done</w:t>
      </w:r>
      <w:r>
        <w:rPr>
          <w:spacing w:val="-8"/>
          <w:sz w:val="22"/>
        </w:rPr>
        <w:t xml:space="preserve"> </w:t>
      </w:r>
      <w:r>
        <w:rPr>
          <w:rFonts w:hint="default"/>
          <w:spacing w:val="-8"/>
          <w:sz w:val="22"/>
          <w:lang w:val="en-IN"/>
        </w:rPr>
        <w:t xml:space="preserve">9 </w:t>
      </w:r>
      <w:r>
        <w:rPr>
          <w:sz w:val="22"/>
        </w:rPr>
        <w:t>months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internship</w:t>
      </w:r>
      <w:r>
        <w:rPr>
          <w:spacing w:val="3"/>
          <w:sz w:val="22"/>
        </w:rPr>
        <w:t xml:space="preserve"> </w:t>
      </w:r>
      <w:r>
        <w:rPr>
          <w:sz w:val="22"/>
        </w:rPr>
        <w:t>“QA-intern”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rFonts w:hint="default"/>
          <w:b/>
          <w:sz w:val="22"/>
          <w:lang w:val="en-IN"/>
        </w:rPr>
        <w:t>Girmiti software pvt ltd</w:t>
      </w:r>
    </w:p>
    <w:p>
      <w:pPr>
        <w:spacing w:before="0" w:line="252" w:lineRule="exact"/>
        <w:ind w:left="109" w:right="0" w:firstLine="0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Bangalore.</w:t>
      </w:r>
    </w:p>
    <w:p>
      <w:pPr>
        <w:pStyle w:val="5"/>
        <w:spacing w:before="2"/>
        <w:rPr>
          <w:b/>
          <w:sz w:val="22"/>
        </w:rPr>
      </w:pPr>
    </w:p>
    <w:p>
      <w:pPr>
        <w:spacing w:before="1"/>
        <w:ind w:left="109" w:right="0" w:firstLine="0"/>
        <w:jc w:val="left"/>
        <w:rPr>
          <w:b/>
          <w:sz w:val="22"/>
        </w:rPr>
      </w:pPr>
      <w:r>
        <w:rPr>
          <w:sz w:val="22"/>
        </w:rPr>
        <w:t>Currently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rFonts w:hint="default"/>
          <w:spacing w:val="-1"/>
          <w:sz w:val="22"/>
          <w:lang w:val="en-IN"/>
        </w:rPr>
        <w:t>Girmiti software</w:t>
      </w:r>
      <w:r>
        <w:rPr>
          <w:spacing w:val="-3"/>
          <w:sz w:val="22"/>
        </w:rPr>
        <w:t xml:space="preserve"> </w:t>
      </w:r>
      <w:r>
        <w:rPr>
          <w:sz w:val="22"/>
        </w:rPr>
        <w:t>info</w:t>
      </w:r>
      <w:r>
        <w:rPr>
          <w:spacing w:val="-2"/>
          <w:sz w:val="22"/>
        </w:rPr>
        <w:t xml:space="preserve"> </w:t>
      </w: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pvt,</w:t>
      </w:r>
      <w:r>
        <w:rPr>
          <w:spacing w:val="-1"/>
          <w:sz w:val="22"/>
        </w:rPr>
        <w:t xml:space="preserve"> </w:t>
      </w:r>
      <w:r>
        <w:rPr>
          <w:sz w:val="22"/>
        </w:rPr>
        <w:t>ltd</w:t>
      </w:r>
      <w:r>
        <w:rPr>
          <w:spacing w:val="-2"/>
          <w:sz w:val="22"/>
        </w:rPr>
        <w:t xml:space="preserve"> </w:t>
      </w:r>
      <w:r>
        <w:rPr>
          <w:sz w:val="22"/>
        </w:rPr>
        <w:t>Bangalore as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“Test Engineer”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900" w:right="240" w:bottom="280" w:left="440" w:header="720" w:footer="720" w:gutter="0"/>
          <w:cols w:equalWidth="0" w:num="2">
            <w:col w:w="2872" w:space="703"/>
            <w:col w:w="7985"/>
          </w:cols>
        </w:sectPr>
      </w:pPr>
    </w:p>
    <w:p>
      <w:pPr>
        <w:pStyle w:val="5"/>
        <w:rPr>
          <w:rFonts w:hint="default"/>
          <w:lang w:val="en-IN"/>
        </w:rPr>
      </w:pPr>
      <w:r>
        <w:pict>
          <v:rect id="_x0000_s1050" o:spid="_x0000_s1050" o:spt="1" style="position:absolute;left:0pt;margin-left:216pt;margin-top:23.2pt;height:0.75pt;width:373.5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hint="default"/>
          <w:lang w:val="en-IN"/>
        </w:rPr>
        <w:t xml:space="preserve">                                                                              </w:t>
      </w:r>
    </w:p>
    <w:p>
      <w:pPr>
        <w:pStyle w:val="5"/>
        <w:ind w:firstLine="3929" w:firstLineChars="1650"/>
        <w:rPr>
          <w:b/>
          <w:bCs/>
        </w:rPr>
      </w:pPr>
      <w:r>
        <w:rPr>
          <w:b/>
          <w:bCs/>
          <w:spacing w:val="-1"/>
        </w:rPr>
        <w:t>PROJECT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DETAILS</w:t>
      </w:r>
    </w:p>
    <w:p>
      <w:pPr>
        <w:spacing w:before="227"/>
        <w:ind w:left="3871" w:right="0" w:firstLine="0"/>
        <w:jc w:val="left"/>
        <w:rPr>
          <w:rFonts w:hint="default"/>
          <w:b/>
          <w:color w:val="auto"/>
          <w:sz w:val="24"/>
          <w:szCs w:val="24"/>
          <w:u w:val="single"/>
          <w:lang w:val="en-US"/>
        </w:rPr>
      </w:pPr>
      <w:r>
        <w:pict>
          <v:group id="_x0000_s1041" o:spid="_x0000_s1041" o:spt="203" style="position:absolute;left:0pt;margin-left:1pt;margin-top:60.5pt;height:787.2pt;width:194.6pt;mso-position-horizontal-relative:page;mso-position-vertical-relative:page;z-index:-251656192;mso-width-relative:page;mso-height-relative:page;" coordsize="3892,15744">
            <o:lock v:ext="edit"/>
            <v:rect id="_x0000_s1042" o:spid="_x0000_s1042" o:spt="1" style="position:absolute;left:0;top:0;height:15744;width:3884;" fillcolor="#375F9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3872;top:0;height:15744;width:20;" fillcolor="#416C9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202" type="#_x0000_t202" style="position:absolute;left:566;top:530;height:1119;width:2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Achievements</w:t>
                    </w:r>
                  </w:p>
                  <w:p>
                    <w:pPr>
                      <w:numPr>
                        <w:ilvl w:val="0"/>
                        <w:numId w:val="0"/>
                      </w:numPr>
                      <w:tabs>
                        <w:tab w:val="left" w:pos="355"/>
                        <w:tab w:val="left" w:pos="356"/>
                      </w:tabs>
                      <w:spacing w:before="0"/>
                      <w:ind w:leftChars="0" w:right="18" w:rightChars="0"/>
                      <w:jc w:val="lef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45" o:spid="_x0000_s1045" o:spt="202" type="#_x0000_t202" style="position:absolute;left:566;top:2238;height:1465;width:19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55"/>
                        <w:tab w:val="left" w:pos="356"/>
                      </w:tabs>
                      <w:spacing w:before="0" w:line="249" w:lineRule="auto"/>
                      <w:ind w:left="360" w:right="21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Participated In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CROWD BETA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Testing</w:t>
                    </w:r>
                    <w:r>
                      <w:rPr>
                        <w:color w:val="FFFFF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held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55"/>
                        <w:tab w:val="left" w:pos="356"/>
                      </w:tabs>
                      <w:spacing w:before="1" w:line="247" w:lineRule="auto"/>
                      <w:ind w:left="360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"/>
                        <w:sz w:val="24"/>
                      </w:rPr>
                      <w:t>QspiderTraining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institute.</w:t>
                    </w:r>
                  </w:p>
                </w:txbxContent>
              </v:textbox>
            </v:shape>
            <v:shape id="_x0000_s1046" o:spid="_x0000_s1046" o:spt="202" type="#_x0000_t202" style="position:absolute;left:566;top:4264;height:1407;width:2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2"/>
                        <w:sz w:val="24"/>
                        <w:u w:val="thick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Details</w:t>
                    </w:r>
                  </w:p>
                  <w:p>
                    <w:pPr>
                      <w:spacing w:before="5" w:line="240" w:lineRule="auto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hint="default"/>
                        <w:sz w:val="24"/>
                        <w:lang w:val="en-IN"/>
                      </w:rPr>
                    </w:pPr>
                    <w:r>
                      <w:rPr>
                        <w:color w:val="FFFFFF"/>
                        <w:spacing w:val="-1"/>
                        <w:sz w:val="24"/>
                      </w:rPr>
                      <w:t>DOB:</w:t>
                    </w:r>
                    <w:r>
                      <w:rPr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hint="default"/>
                        <w:color w:val="FFFFFF"/>
                        <w:spacing w:val="-14"/>
                        <w:sz w:val="24"/>
                        <w:lang w:val="en-IN"/>
                      </w:rPr>
                      <w:t>02/08/1997</w:t>
                    </w:r>
                  </w:p>
                  <w:p>
                    <w:pPr>
                      <w:spacing w:before="22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Nationality: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Indian</w:t>
                    </w:r>
                  </w:p>
                  <w:p>
                    <w:pPr>
                      <w:spacing w:before="32"/>
                      <w:ind w:left="259" w:right="0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color w:val="FFFFFF"/>
                        <w:spacing w:val="-1"/>
                        <w:sz w:val="22"/>
                      </w:rPr>
                      <w:t>Address: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22"/>
                      </w:rPr>
                      <w:t>Bangalore.</w:t>
                    </w:r>
                  </w:p>
                </w:txbxContent>
              </v:textbox>
            </v:shape>
            <v:shape id="_x0000_s1047" o:spid="_x0000_s1047" o:spt="202" type="#_x0000_t202" style="position:absolute;left:561;top:6581;height:1765;width:17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Languages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  <w:u w:val="thick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Know</w:t>
                    </w:r>
                  </w:p>
                  <w:p>
                    <w:pPr>
                      <w:spacing w:before="1" w:line="240" w:lineRule="auto"/>
                      <w:rPr>
                        <w:b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spacing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English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spacing w:before="1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Kannada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spacing w:before="33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Hindi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359"/>
                        <w:tab w:val="left" w:pos="360"/>
                      </w:tabs>
                      <w:spacing w:before="33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rFonts w:hint="default"/>
                        <w:color w:val="FFFFFF"/>
                        <w:sz w:val="24"/>
                        <w:lang w:val="en-IN"/>
                      </w:rPr>
                      <w:t>Telugu</w:t>
                    </w:r>
                  </w:p>
                </w:txbxContent>
              </v:textbox>
            </v:shape>
            <v:shape id="_x0000_s1048" o:spid="_x0000_s1048" o:spt="202" type="#_x0000_t202" style="position:absolute;left:552;top:9193;height:2859;width:30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1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11"/>
                        <w:sz w:val="24"/>
                        <w:u w:val="thick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Skills</w:t>
                    </w:r>
                  </w:p>
                  <w:p>
                    <w:pPr>
                      <w:spacing w:before="7" w:line="240" w:lineRule="auto"/>
                      <w:rPr>
                        <w:b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59"/>
                        <w:tab w:val="left" w:pos="360"/>
                      </w:tabs>
                      <w:spacing w:before="0"/>
                      <w:ind w:left="360" w:right="23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Flexible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work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independently</w:t>
                    </w:r>
                    <w:r>
                      <w:rPr>
                        <w:color w:val="FFFFFF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as</w:t>
                    </w:r>
                    <w:r>
                      <w:rPr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team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member.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59"/>
                        <w:tab w:val="left" w:pos="360"/>
                      </w:tabs>
                      <w:spacing w:before="23" w:line="237" w:lineRule="auto"/>
                      <w:ind w:left="360" w:right="7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"/>
                        <w:sz w:val="24"/>
                      </w:rPr>
                      <w:t>Dedicated</w:t>
                    </w:r>
                    <w:r>
                      <w:rPr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Quality</w:t>
                    </w:r>
                    <w:r>
                      <w:rPr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Delivery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mind-set.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59"/>
                        <w:tab w:val="left" w:pos="360"/>
                      </w:tabs>
                      <w:spacing w:before="19"/>
                      <w:ind w:left="360" w:right="18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Enthusiastic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learner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who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quickly</w:t>
                    </w:r>
                    <w:r>
                      <w:rPr>
                        <w:color w:val="FFFFFF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grasps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new</w:t>
                    </w:r>
                    <w:r>
                      <w:rPr>
                        <w:color w:val="FFFFF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>concepts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technical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skills</w:t>
                    </w:r>
                  </w:p>
                </w:txbxContent>
              </v:textbox>
            </v:shape>
            <v:shape id="_x0000_s1049" o:spid="_x0000_s1049" o:spt="202" type="#_x0000_t202" style="position:absolute;left:552;top:12904;height:1174;width:21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1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  <w:u w:val="thick" w:color="FFFFFF"/>
                      </w:rPr>
                      <w:t>Hobbies</w:t>
                    </w:r>
                  </w:p>
                  <w:p>
                    <w:pPr>
                      <w:spacing w:before="9" w:line="240" w:lineRule="auto"/>
                      <w:rPr>
                        <w:b/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359"/>
                        <w:tab w:val="left" w:pos="360"/>
                      </w:tabs>
                      <w:spacing w:before="0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Listening</w:t>
                    </w:r>
                    <w:r>
                      <w:rPr>
                        <w:color w:val="FFFFF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music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359"/>
                        <w:tab w:val="left" w:pos="360"/>
                      </w:tabs>
                      <w:spacing w:before="23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Travelling</w:t>
                    </w:r>
                  </w:p>
                </w:txbxContent>
              </v:textbox>
            </v:shape>
          </v:group>
        </w:pict>
      </w:r>
      <w:r>
        <w:rPr>
          <w:b/>
          <w:spacing w:val="-5"/>
          <w:sz w:val="24"/>
          <w:u w:val="thick"/>
        </w:rPr>
        <w:t>Project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1:</w:t>
      </w:r>
      <w:r>
        <w:rPr>
          <w:rFonts w:hint="default"/>
          <w:b/>
          <w:spacing w:val="-5"/>
          <w:sz w:val="24"/>
          <w:u w:val="thick"/>
          <w:lang w:val="en-IN"/>
        </w:rPr>
        <w:t xml:space="preserve"> </w:t>
      </w:r>
      <w:r>
        <w:rPr>
          <w:rFonts w:hint="default"/>
          <w:b/>
          <w:color w:val="auto"/>
          <w:sz w:val="24"/>
          <w:szCs w:val="24"/>
          <w:u w:val="single"/>
          <w:lang w:val="en-US"/>
        </w:rPr>
        <w:t>VF Link</w:t>
      </w:r>
    </w:p>
    <w:p>
      <w:pPr>
        <w:spacing w:before="227"/>
        <w:ind w:left="3871" w:right="0" w:firstLine="0"/>
        <w:jc w:val="left"/>
        <w:rPr>
          <w:b/>
          <w:sz w:val="28"/>
        </w:rPr>
      </w:pPr>
      <w:r>
        <w:rPr>
          <w:b/>
          <w:sz w:val="28"/>
        </w:rPr>
        <w:t>Description:</w:t>
      </w:r>
    </w:p>
    <w:p>
      <w:pPr>
        <w:spacing w:before="1" w:line="321" w:lineRule="exact"/>
        <w:ind w:left="4010" w:right="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VeriFone has partnered with BBPOS to ensure that a low-cost payment </w:t>
      </w:r>
      <w:r>
        <w:rPr>
          <w:rFonts w:hint="default"/>
          <w:sz w:val="22"/>
          <w:szCs w:val="22"/>
          <w:lang w:val="en-IN"/>
        </w:rPr>
        <w:t xml:space="preserve">   </w:t>
      </w:r>
      <w:r>
        <w:rPr>
          <w:rFonts w:hint="default"/>
          <w:sz w:val="22"/>
          <w:szCs w:val="22"/>
          <w:lang w:val="en-US"/>
        </w:rPr>
        <w:t xml:space="preserve">solution </w:t>
      </w:r>
      <w:r>
        <w:rPr>
          <w:rFonts w:hint="default"/>
          <w:sz w:val="22"/>
          <w:szCs w:val="22"/>
          <w:lang w:val="en-IN"/>
        </w:rPr>
        <w:t xml:space="preserve">  </w:t>
      </w:r>
      <w:r>
        <w:rPr>
          <w:rFonts w:hint="default"/>
          <w:sz w:val="22"/>
          <w:szCs w:val="22"/>
          <w:lang w:val="en-US"/>
        </w:rPr>
        <w:t>can be added to the VeriFone product portfolio.</w:t>
      </w:r>
    </w:p>
    <w:p>
      <w:pPr>
        <w:pStyle w:val="8"/>
        <w:spacing w:before="1" w:line="237" w:lineRule="auto"/>
        <w:ind w:left="4077" w:leftChars="1853" w:right="81" w:firstLine="1650" w:firstLineChars="75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The VFI BYOD (Bring Your Own Device) + BBPOS WisePad </w:t>
      </w:r>
      <w:r>
        <w:rPr>
          <w:rFonts w:hint="default"/>
          <w:sz w:val="22"/>
          <w:szCs w:val="22"/>
          <w:lang w:val="en-IN"/>
        </w:rPr>
        <w:t xml:space="preserve">  </w:t>
      </w:r>
      <w:r>
        <w:rPr>
          <w:rFonts w:hint="default"/>
          <w:sz w:val="22"/>
          <w:szCs w:val="22"/>
          <w:lang w:val="en-US"/>
        </w:rPr>
        <w:t>solution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US"/>
        </w:rPr>
        <w:t>aims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to provide a low-cost, limited feature payment solution to the small business </w:t>
      </w:r>
      <w:r>
        <w:rPr>
          <w:rFonts w:hint="default"/>
          <w:sz w:val="22"/>
          <w:szCs w:val="22"/>
          <w:lang w:val="en-IN"/>
        </w:rPr>
        <w:t>&amp;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IN"/>
        </w:rPr>
        <w:t>Casual merchants</w:t>
      </w:r>
      <w:r>
        <w:rPr>
          <w:rFonts w:hint="default"/>
          <w:sz w:val="22"/>
          <w:szCs w:val="22"/>
          <w:lang w:val="en-US"/>
        </w:rPr>
        <w:t>.The merchant will have limited payment functionality and will be required to login to the greenbox service portal to get detailed transaction information and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lang w:val="en-US"/>
        </w:rPr>
        <w:t>reporting.</w:t>
      </w:r>
    </w:p>
    <w:p>
      <w:pPr>
        <w:pStyle w:val="8"/>
        <w:spacing w:before="1" w:line="237" w:lineRule="auto"/>
        <w:ind w:left="4057" w:leftChars="1844" w:right="81" w:firstLine="1870" w:firstLineChars="85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BBPOS Wisepad 3 is a low cost BT companion device to be</w:t>
      </w:r>
      <w:r>
        <w:rPr>
          <w:rFonts w:hint="default"/>
          <w:sz w:val="22"/>
          <w:szCs w:val="22"/>
          <w:lang w:val="en-IN"/>
        </w:rPr>
        <w:t xml:space="preserve"> used  </w:t>
      </w:r>
      <w:r>
        <w:rPr>
          <w:rFonts w:hint="default"/>
          <w:sz w:val="22"/>
          <w:szCs w:val="22"/>
          <w:lang w:val="en-US"/>
        </w:rPr>
        <w:t xml:space="preserve">Android </w:t>
      </w:r>
      <w:r>
        <w:rPr>
          <w:rFonts w:hint="default"/>
          <w:sz w:val="22"/>
          <w:szCs w:val="22"/>
          <w:lang w:val="en-IN"/>
        </w:rPr>
        <w:t xml:space="preserve">  </w:t>
      </w:r>
      <w:r>
        <w:rPr>
          <w:rFonts w:hint="default"/>
          <w:sz w:val="22"/>
          <w:szCs w:val="22"/>
          <w:lang w:val="en-US"/>
        </w:rPr>
        <w:t xml:space="preserve">or iOS (iPad/iPhone).  BBPOS has an SDK for Verifone </w:t>
      </w:r>
    </w:p>
    <w:p>
      <w:pPr>
        <w:pStyle w:val="8"/>
        <w:spacing w:before="1" w:line="237" w:lineRule="auto"/>
        <w:ind w:right="81" w:firstLine="4070" w:firstLineChars="185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The BBPOS device is intended to be the card presentation &amp; PIN entry device. </w:t>
      </w:r>
    </w:p>
    <w:p>
      <w:pPr>
        <w:pStyle w:val="8"/>
        <w:spacing w:before="1" w:line="237" w:lineRule="auto"/>
        <w:ind w:left="240" w:leftChars="109" w:right="81" w:firstLine="3850" w:firstLineChars="1750"/>
        <w:jc w:val="both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W</w:t>
      </w:r>
      <w:r>
        <w:rPr>
          <w:sz w:val="22"/>
          <w:szCs w:val="22"/>
        </w:rPr>
        <w:t>e will perform the various transactions like sale 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refund , void ,</w:t>
      </w:r>
      <w:r>
        <w:rPr>
          <w:rFonts w:hint="default"/>
          <w:sz w:val="22"/>
          <w:szCs w:val="22"/>
          <w:lang w:val="en-US"/>
        </w:rPr>
        <w:t xml:space="preserve">Preauth </w:t>
      </w:r>
      <w:r>
        <w:rPr>
          <w:sz w:val="22"/>
          <w:szCs w:val="22"/>
        </w:rPr>
        <w:t>etc</w:t>
      </w:r>
    </w:p>
    <w:p>
      <w:pPr>
        <w:pStyle w:val="8"/>
        <w:spacing w:before="1" w:line="237" w:lineRule="auto"/>
        <w:ind w:left="240" w:leftChars="109" w:right="81" w:firstLine="3850" w:firstLineChars="1750"/>
        <w:jc w:val="both"/>
        <w:rPr>
          <w:rFonts w:hint="default"/>
          <w:sz w:val="22"/>
          <w:szCs w:val="22"/>
          <w:lang w:val="en-US"/>
        </w:rPr>
      </w:pPr>
    </w:p>
    <w:p>
      <w:pPr>
        <w:pStyle w:val="2"/>
        <w:ind w:left="414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e285 terminal is a low cost companion device to be used with an Android or iOS (iPad/iPhone).</w:t>
      </w:r>
    </w:p>
    <w:p>
      <w:pPr>
        <w:pStyle w:val="2"/>
        <w:ind w:left="4140"/>
        <w:rPr>
          <w:rFonts w:hint="default"/>
          <w:sz w:val="20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sz w:val="20"/>
          <w:lang w:val="en-IN"/>
        </w:rPr>
        <w:t xml:space="preserve">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 xml:space="preserve">Role   -  Software </w:t>
      </w:r>
      <w:r>
        <w:rPr>
          <w:b/>
          <w:bCs/>
          <w:spacing w:val="-1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Engineer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Testing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2"/>
        <w:ind w:left="4140"/>
        <w:rPr>
          <w:b w:val="0"/>
        </w:rPr>
      </w:pPr>
      <w:r>
        <w:rPr>
          <w:spacing w:val="-12"/>
        </w:rPr>
        <w:t xml:space="preserve"> </w:t>
      </w:r>
      <w:r>
        <w:t>Responsibilities</w:t>
      </w:r>
      <w:r>
        <w:rPr>
          <w:b w:val="0"/>
        </w:rPr>
        <w:t>:</w:t>
      </w:r>
    </w:p>
    <w:p>
      <w:pPr>
        <w:pStyle w:val="2"/>
        <w:ind w:firstLine="360" w:firstLineChars="150"/>
        <w:rPr>
          <w:sz w:val="24"/>
          <w:szCs w:val="24"/>
        </w:rPr>
      </w:pPr>
      <w:r>
        <w:rPr>
          <w:rFonts w:hint="default"/>
          <w:b w:val="0"/>
          <w:lang w:val="en-IN"/>
        </w:rPr>
        <w:t xml:space="preserve">- </w:t>
      </w:r>
      <w:r>
        <w:rPr>
          <w:b w:val="0"/>
          <w:bCs w:val="0"/>
          <w:color w:val="000009"/>
          <w:sz w:val="24"/>
          <w:szCs w:val="24"/>
        </w:rPr>
        <w:t>Understanding</w:t>
      </w:r>
      <w:r>
        <w:rPr>
          <w:b w:val="0"/>
          <w:bCs w:val="0"/>
          <w:color w:val="000009"/>
          <w:spacing w:val="-4"/>
          <w:sz w:val="24"/>
          <w:szCs w:val="24"/>
        </w:rPr>
        <w:t xml:space="preserve"> </w:t>
      </w:r>
      <w:r>
        <w:rPr>
          <w:b w:val="0"/>
          <w:bCs w:val="0"/>
          <w:color w:val="000009"/>
          <w:sz w:val="24"/>
          <w:szCs w:val="24"/>
        </w:rPr>
        <w:t>the</w:t>
      </w:r>
      <w:r>
        <w:rPr>
          <w:b w:val="0"/>
          <w:bCs w:val="0"/>
          <w:color w:val="000009"/>
          <w:spacing w:val="-6"/>
          <w:sz w:val="24"/>
          <w:szCs w:val="24"/>
        </w:rPr>
        <w:t xml:space="preserve"> </w:t>
      </w:r>
      <w:r>
        <w:rPr>
          <w:b w:val="0"/>
          <w:bCs w:val="0"/>
          <w:color w:val="000009"/>
          <w:sz w:val="24"/>
          <w:szCs w:val="24"/>
        </w:rPr>
        <w:t>Business</w:t>
      </w:r>
      <w:r>
        <w:rPr>
          <w:b w:val="0"/>
          <w:bCs w:val="0"/>
          <w:color w:val="000009"/>
          <w:spacing w:val="-4"/>
          <w:sz w:val="24"/>
          <w:szCs w:val="24"/>
        </w:rPr>
        <w:t xml:space="preserve"> </w:t>
      </w:r>
      <w:r>
        <w:rPr>
          <w:b w:val="0"/>
          <w:bCs w:val="0"/>
          <w:color w:val="000009"/>
          <w:sz w:val="24"/>
          <w:szCs w:val="24"/>
        </w:rPr>
        <w:t>requirements</w:t>
      </w:r>
    </w:p>
    <w:p>
      <w:pPr>
        <w:pStyle w:val="8"/>
        <w:numPr>
          <w:numId w:val="0"/>
        </w:numPr>
        <w:tabs>
          <w:tab w:val="left" w:pos="828"/>
          <w:tab w:val="left" w:pos="829"/>
        </w:tabs>
        <w:spacing w:line="244" w:lineRule="exact"/>
        <w:ind w:right="0" w:rightChars="0" w:firstLine="4200" w:firstLineChars="1750"/>
        <w:rPr>
          <w:sz w:val="24"/>
          <w:szCs w:val="24"/>
        </w:rPr>
      </w:pPr>
      <w:r>
        <w:rPr>
          <w:rFonts w:hint="default"/>
          <w:color w:val="000009"/>
          <w:sz w:val="24"/>
          <w:szCs w:val="24"/>
          <w:lang w:val="en-IN"/>
        </w:rPr>
        <w:t xml:space="preserve">-  </w:t>
      </w:r>
      <w:r>
        <w:rPr>
          <w:color w:val="000009"/>
          <w:sz w:val="24"/>
          <w:szCs w:val="24"/>
        </w:rPr>
        <w:t>Designing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Test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Cases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using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Standard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Test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design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techniques.</w:t>
      </w:r>
    </w:p>
    <w:p>
      <w:pPr>
        <w:pStyle w:val="8"/>
        <w:numPr>
          <w:ilvl w:val="0"/>
          <w:numId w:val="0"/>
        </w:numPr>
        <w:tabs>
          <w:tab w:val="left" w:pos="828"/>
          <w:tab w:val="left" w:pos="829"/>
        </w:tabs>
        <w:spacing w:before="2" w:line="237" w:lineRule="auto"/>
        <w:ind w:left="467" w:leftChars="0" w:right="104" w:rightChars="0"/>
        <w:rPr>
          <w:sz w:val="24"/>
          <w:szCs w:val="24"/>
        </w:rPr>
      </w:pPr>
      <w:r>
        <w:rPr>
          <w:rFonts w:hint="default"/>
          <w:color w:val="000009"/>
          <w:sz w:val="24"/>
          <w:szCs w:val="24"/>
          <w:lang w:val="en-IN"/>
        </w:rPr>
        <w:t xml:space="preserve">                                                              -  </w:t>
      </w:r>
      <w:r>
        <w:rPr>
          <w:color w:val="000009"/>
          <w:sz w:val="24"/>
          <w:szCs w:val="24"/>
        </w:rPr>
        <w:t>Updating</w:t>
      </w:r>
      <w:r>
        <w:rPr>
          <w:color w:val="000009"/>
          <w:spacing w:val="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test</w:t>
      </w:r>
      <w:r>
        <w:rPr>
          <w:color w:val="000009"/>
          <w:spacing w:val="1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cases</w:t>
      </w:r>
      <w:r>
        <w:rPr>
          <w:color w:val="000009"/>
          <w:spacing w:val="1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as</w:t>
      </w:r>
      <w:r>
        <w:rPr>
          <w:color w:val="000009"/>
          <w:spacing w:val="1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per</w:t>
      </w:r>
      <w:r>
        <w:rPr>
          <w:color w:val="000009"/>
          <w:spacing w:val="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new</w:t>
      </w:r>
      <w:r>
        <w:rPr>
          <w:color w:val="000009"/>
          <w:spacing w:val="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Enhancements</w:t>
      </w:r>
      <w:r>
        <w:rPr>
          <w:color w:val="000009"/>
          <w:spacing w:val="1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or</w:t>
      </w:r>
      <w:r>
        <w:rPr>
          <w:color w:val="000009"/>
          <w:spacing w:val="1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change</w:t>
      </w:r>
      <w:r>
        <w:rPr>
          <w:color w:val="000009"/>
          <w:spacing w:val="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requests</w:t>
      </w:r>
      <w:r>
        <w:rPr>
          <w:color w:val="000009"/>
          <w:spacing w:val="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67"/>
          <w:sz w:val="24"/>
          <w:szCs w:val="24"/>
        </w:rPr>
        <w:t>.</w:t>
      </w:r>
    </w:p>
    <w:p>
      <w:pPr>
        <w:pStyle w:val="8"/>
        <w:numPr>
          <w:numId w:val="0"/>
        </w:numPr>
        <w:tabs>
          <w:tab w:val="left" w:pos="828"/>
          <w:tab w:val="left" w:pos="829"/>
        </w:tabs>
        <w:spacing w:line="244" w:lineRule="exact"/>
        <w:ind w:left="466" w:leftChars="0" w:right="0" w:rightChars="0" w:firstLine="3720" w:firstLineChars="1550"/>
        <w:rPr>
          <w:sz w:val="24"/>
          <w:szCs w:val="24"/>
        </w:rPr>
      </w:pPr>
      <w:r>
        <w:rPr>
          <w:rFonts w:hint="default"/>
          <w:color w:val="000009"/>
          <w:sz w:val="24"/>
          <w:szCs w:val="24"/>
          <w:lang w:val="en-IN"/>
        </w:rPr>
        <w:t xml:space="preserve">-  </w:t>
      </w:r>
      <w:r>
        <w:rPr>
          <w:color w:val="000009"/>
          <w:sz w:val="24"/>
          <w:szCs w:val="24"/>
        </w:rPr>
        <w:t>Executing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test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cases</w:t>
      </w:r>
      <w:r>
        <w:rPr>
          <w:color w:val="000009"/>
          <w:spacing w:val="-1"/>
          <w:sz w:val="24"/>
          <w:szCs w:val="24"/>
        </w:rPr>
        <w:t>.</w:t>
      </w:r>
    </w:p>
    <w:p>
      <w:pPr>
        <w:pStyle w:val="8"/>
        <w:numPr>
          <w:numId w:val="0"/>
        </w:numPr>
        <w:tabs>
          <w:tab w:val="left" w:pos="828"/>
          <w:tab w:val="left" w:pos="829"/>
        </w:tabs>
        <w:spacing w:line="244" w:lineRule="exact"/>
        <w:ind w:left="466" w:leftChars="0" w:right="0" w:rightChars="0" w:firstLine="3720" w:firstLineChars="1550"/>
        <w:rPr>
          <w:sz w:val="24"/>
          <w:szCs w:val="24"/>
        </w:rPr>
      </w:pPr>
      <w:r>
        <w:rPr>
          <w:rFonts w:hint="default"/>
          <w:color w:val="000009"/>
          <w:sz w:val="24"/>
          <w:szCs w:val="24"/>
          <w:lang w:val="en-IN"/>
        </w:rPr>
        <w:t xml:space="preserve">-  </w:t>
      </w:r>
      <w:r>
        <w:rPr>
          <w:color w:val="000009"/>
          <w:sz w:val="24"/>
          <w:szCs w:val="24"/>
        </w:rPr>
        <w:t>Reporting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defects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through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rFonts w:hint="default"/>
          <w:color w:val="000009"/>
          <w:spacing w:val="-3"/>
          <w:sz w:val="24"/>
          <w:szCs w:val="24"/>
          <w:lang w:val="en-US"/>
        </w:rPr>
        <w:t>Jira</w:t>
      </w:r>
    </w:p>
    <w:p>
      <w:pPr>
        <w:pStyle w:val="8"/>
        <w:numPr>
          <w:numId w:val="0"/>
        </w:numPr>
        <w:tabs>
          <w:tab w:val="left" w:pos="828"/>
          <w:tab w:val="left" w:pos="829"/>
        </w:tabs>
        <w:spacing w:line="242" w:lineRule="exact"/>
        <w:ind w:right="0" w:rightChars="0" w:firstLine="4200" w:firstLineChars="1750"/>
        <w:rPr>
          <w:sz w:val="24"/>
          <w:szCs w:val="24"/>
        </w:rPr>
      </w:pPr>
      <w:r>
        <w:rPr>
          <w:rFonts w:hint="default"/>
          <w:color w:val="000009"/>
          <w:sz w:val="24"/>
          <w:szCs w:val="24"/>
          <w:lang w:val="en-IN"/>
        </w:rPr>
        <w:t xml:space="preserve">-  </w:t>
      </w:r>
      <w:r>
        <w:rPr>
          <w:color w:val="000009"/>
          <w:sz w:val="24"/>
          <w:szCs w:val="24"/>
        </w:rPr>
        <w:t>Analyzing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issue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Root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cause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for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defects</w:t>
      </w:r>
      <w:r>
        <w:rPr>
          <w:rFonts w:hint="default"/>
          <w:color w:val="000009"/>
          <w:sz w:val="24"/>
          <w:szCs w:val="24"/>
          <w:lang w:val="en-IN"/>
        </w:rPr>
        <w:t xml:space="preserve">  </w:t>
      </w:r>
    </w:p>
    <w:p>
      <w:pPr>
        <w:pStyle w:val="8"/>
        <w:numPr>
          <w:numId w:val="0"/>
        </w:numPr>
        <w:tabs>
          <w:tab w:val="left" w:pos="828"/>
          <w:tab w:val="left" w:pos="829"/>
        </w:tabs>
        <w:spacing w:line="242" w:lineRule="exact"/>
        <w:ind w:right="0" w:rightChars="0" w:firstLine="4200" w:firstLineChars="1750"/>
        <w:rPr>
          <w:sz w:val="24"/>
          <w:szCs w:val="24"/>
        </w:rPr>
      </w:pPr>
      <w:r>
        <w:rPr>
          <w:rFonts w:hint="default"/>
          <w:b w:val="0"/>
          <w:bCs w:val="0"/>
          <w:color w:val="000009"/>
          <w:sz w:val="24"/>
          <w:szCs w:val="24"/>
          <w:lang w:val="en-IN"/>
        </w:rPr>
        <w:t xml:space="preserve">-  </w:t>
      </w:r>
      <w:r>
        <w:rPr>
          <w:color w:val="000009"/>
          <w:sz w:val="24"/>
          <w:szCs w:val="24"/>
        </w:rPr>
        <w:t>Attending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internal</w:t>
      </w:r>
      <w:r>
        <w:rPr>
          <w:color w:val="000009"/>
          <w:spacing w:val="3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daily</w:t>
      </w:r>
      <w:r>
        <w:rPr>
          <w:color w:val="000009"/>
          <w:spacing w:val="3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stand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up</w:t>
      </w:r>
      <w:r>
        <w:rPr>
          <w:color w:val="000009"/>
          <w:spacing w:val="29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calls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updating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2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daily</w:t>
      </w:r>
      <w:r>
        <w:rPr>
          <w:color w:val="000009"/>
          <w:spacing w:val="2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</w:t>
      </w:r>
      <w:r>
        <w:rPr>
          <w:rFonts w:hint="default"/>
          <w:color w:val="000009"/>
          <w:sz w:val="24"/>
          <w:szCs w:val="24"/>
          <w:lang w:val="en-IN"/>
        </w:rPr>
        <w:t xml:space="preserve">sk            </w:t>
      </w:r>
    </w:p>
    <w:p>
      <w:pPr>
        <w:pStyle w:val="2"/>
        <w:spacing w:before="190"/>
      </w:pPr>
      <w:r>
        <w:rPr>
          <w:u w:val="thick"/>
        </w:rPr>
        <w:t>Project</w:t>
      </w:r>
      <w:r>
        <w:rPr>
          <w:spacing w:val="-7"/>
          <w:u w:val="thick"/>
        </w:rPr>
        <w:t xml:space="preserve"> </w:t>
      </w:r>
      <w:r>
        <w:rPr>
          <w:u w:val="thick"/>
        </w:rPr>
        <w:t>2:</w:t>
      </w:r>
      <w:r>
        <w:rPr>
          <w:rFonts w:hint="default"/>
          <w:u w:val="thick"/>
        </w:rPr>
        <w:t>NexoFast POI Application.</w:t>
      </w:r>
    </w:p>
    <w:p>
      <w:pPr>
        <w:spacing w:before="165"/>
        <w:ind w:left="3871" w:right="0" w:firstLine="120" w:firstLineChars="5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Description:</w:t>
      </w:r>
    </w:p>
    <w:p>
      <w:pPr>
        <w:pStyle w:val="5"/>
        <w:spacing w:before="3"/>
        <w:ind w:left="4231" w:right="617"/>
        <w:rPr>
          <w:sz w:val="22"/>
          <w:szCs w:val="22"/>
        </w:rPr>
      </w:pPr>
      <w:r>
        <w:rPr>
          <w:rFonts w:hint="default"/>
          <w:sz w:val="22"/>
          <w:szCs w:val="22"/>
        </w:rPr>
        <w:t>This Terminal Application description includes transactions with debit &amp; Credit cards of the German business. Transactions with Swipe, Chip &amp; Contactless are described. This application follows Nexo Protocols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which</w:t>
      </w:r>
      <w:r>
        <w:rPr>
          <w:rFonts w:hint="default"/>
          <w:sz w:val="22"/>
          <w:szCs w:val="22"/>
        </w:rPr>
        <w:tab/>
      </w:r>
      <w:r>
        <w:rPr>
          <w:rFonts w:hint="default"/>
          <w:sz w:val="22"/>
          <w:szCs w:val="22"/>
        </w:rPr>
        <w:t>involves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parameter downloading from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Nexo TMS &amp;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</w:rPr>
        <w:t>the formatting of the Transaction communication between POI &amp; Nexo Acquirer.</w:t>
      </w:r>
    </w:p>
    <w:p>
      <w:pPr>
        <w:pStyle w:val="2"/>
        <w:numPr>
          <w:ilvl w:val="0"/>
          <w:numId w:val="6"/>
        </w:numPr>
        <w:tabs>
          <w:tab w:val="left" w:pos="4370"/>
          <w:tab w:val="left" w:pos="4371"/>
        </w:tabs>
        <w:spacing w:before="70" w:after="0" w:line="240" w:lineRule="auto"/>
        <w:ind w:left="4370" w:right="0" w:hanging="361"/>
        <w:jc w:val="left"/>
        <w:rPr>
          <w:sz w:val="22"/>
          <w:szCs w:val="22"/>
        </w:rPr>
      </w:pPr>
      <w:r>
        <w:rPr>
          <w:sz w:val="22"/>
          <w:szCs w:val="22"/>
        </w:rPr>
        <w:t>Roles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Responsibilities: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Understanding the requirement based on the Host specification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Performed test case execution for various payment schemes as per the BTT test plan.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Performed Certification using FIS tool test plan.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Performed in-depth analysis for Collis &amp; FIS logs.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Generating bug reports and reporting daily status to Project Manager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Coordinating with development team on clarifications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8" w:after="0" w:line="240" w:lineRule="auto"/>
        <w:ind w:left="4730" w:right="0" w:hanging="361"/>
        <w:jc w:val="left"/>
        <w:rPr>
          <w:sz w:val="22"/>
          <w:szCs w:val="22"/>
        </w:rPr>
      </w:pPr>
      <w:r>
        <w:rPr>
          <w:rFonts w:hint="default"/>
          <w:sz w:val="22"/>
          <w:szCs w:val="22"/>
        </w:rPr>
        <w:t>Interacting with customer the status calls and getting the clarification</w:t>
      </w:r>
      <w:r>
        <w:rPr>
          <w:rFonts w:hint="default"/>
          <w:sz w:val="22"/>
          <w:szCs w:val="22"/>
          <w:lang w:val="en-IN"/>
        </w:rPr>
        <w:t xml:space="preserve"> re</w:t>
      </w:r>
      <w:r>
        <w:rPr>
          <w:sz w:val="22"/>
          <w:szCs w:val="22"/>
        </w:rPr>
        <w:t>quirement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Gathering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Analysis.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12" w:after="0" w:line="244" w:lineRule="auto"/>
        <w:ind w:left="4730" w:right="245" w:hanging="360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Testing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Application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compatibility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different browser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Chrome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Firefox.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26" w:after="0" w:line="232" w:lineRule="auto"/>
        <w:ind w:left="4730" w:right="147" w:hanging="360"/>
        <w:jc w:val="left"/>
        <w:rPr>
          <w:sz w:val="22"/>
          <w:szCs w:val="22"/>
        </w:rPr>
      </w:pPr>
      <w:r>
        <w:rPr>
          <w:sz w:val="22"/>
          <w:szCs w:val="22"/>
        </w:rPr>
        <w:t>Automating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Web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application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Selenium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WebDriver,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running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suite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generating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test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execution.</w:t>
      </w:r>
    </w:p>
    <w:p>
      <w:pPr>
        <w:pStyle w:val="7"/>
        <w:numPr>
          <w:ilvl w:val="1"/>
          <w:numId w:val="6"/>
        </w:numPr>
        <w:tabs>
          <w:tab w:val="left" w:pos="4730"/>
          <w:tab w:val="left" w:pos="4731"/>
        </w:tabs>
        <w:spacing w:before="17" w:after="0" w:line="240" w:lineRule="auto"/>
        <w:ind w:left="4730" w:right="563" w:hanging="360"/>
        <w:jc w:val="left"/>
        <w:rPr>
          <w:sz w:val="22"/>
          <w:szCs w:val="22"/>
        </w:rPr>
      </w:pPr>
      <w:r>
        <w:rPr>
          <w:sz w:val="22"/>
          <w:szCs w:val="22"/>
        </w:rPr>
        <w:t>Re-testing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defects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got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fixed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conducting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Regression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Testing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respect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 impacted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 new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build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version.</w:t>
      </w:r>
    </w:p>
    <w:p>
      <w:pPr>
        <w:pStyle w:val="5"/>
        <w:rPr>
          <w:sz w:val="26"/>
        </w:rPr>
      </w:pPr>
    </w:p>
    <w:p>
      <w:pPr>
        <w:spacing w:before="0"/>
        <w:ind w:right="0" w:firstLine="4290" w:firstLineChars="195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hear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by</w:t>
      </w:r>
      <w:r>
        <w:rPr>
          <w:rFonts w:ascii="Arial MT"/>
          <w:spacing w:val="-12"/>
          <w:sz w:val="22"/>
        </w:rPr>
        <w:t xml:space="preserve"> </w:t>
      </w:r>
      <w:r>
        <w:rPr>
          <w:rFonts w:ascii="Arial MT"/>
          <w:sz w:val="22"/>
        </w:rPr>
        <w:t>declare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that</w:t>
      </w:r>
      <w:r>
        <w:rPr>
          <w:rFonts w:ascii="Arial MT"/>
          <w:spacing w:val="-8"/>
          <w:sz w:val="22"/>
        </w:rPr>
        <w:t xml:space="preserve"> </w:t>
      </w:r>
      <w:r>
        <w:rPr>
          <w:rFonts w:ascii="Arial MT"/>
          <w:sz w:val="22"/>
        </w:rPr>
        <w:t>the</w:t>
      </w:r>
      <w:r>
        <w:rPr>
          <w:rFonts w:ascii="Arial MT"/>
          <w:spacing w:val="-13"/>
          <w:sz w:val="22"/>
        </w:rPr>
        <w:t xml:space="preserve"> </w:t>
      </w:r>
      <w:r>
        <w:rPr>
          <w:rFonts w:ascii="Arial MT"/>
          <w:sz w:val="22"/>
        </w:rPr>
        <w:t>provided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information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z w:val="22"/>
        </w:rPr>
        <w:t>is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true</w:t>
      </w:r>
      <w:r>
        <w:rPr>
          <w:rFonts w:ascii="Arial MT"/>
          <w:spacing w:val="-3"/>
          <w:sz w:val="22"/>
        </w:rPr>
        <w:t xml:space="preserve"> </w:t>
      </w:r>
      <w:r>
        <w:rPr>
          <w:rFonts w:ascii="Arial MT"/>
          <w:sz w:val="22"/>
        </w:rPr>
        <w:t>as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per</w:t>
      </w:r>
      <w:r>
        <w:rPr>
          <w:rFonts w:ascii="Arial MT"/>
          <w:spacing w:val="-9"/>
          <w:sz w:val="22"/>
        </w:rPr>
        <w:t xml:space="preserve"> </w:t>
      </w:r>
      <w:r>
        <w:rPr>
          <w:rFonts w:ascii="Arial MT"/>
          <w:sz w:val="22"/>
        </w:rPr>
        <w:t>my</w:t>
      </w:r>
      <w:r>
        <w:rPr>
          <w:rFonts w:ascii="Arial MT"/>
          <w:spacing w:val="-10"/>
          <w:sz w:val="22"/>
        </w:rPr>
        <w:t xml:space="preserve"> </w:t>
      </w:r>
      <w:r>
        <w:rPr>
          <w:rFonts w:ascii="Arial MT"/>
          <w:sz w:val="22"/>
        </w:rPr>
        <w:t>knowledge.</w:t>
      </w:r>
    </w:p>
    <w:p>
      <w:pPr>
        <w:pStyle w:val="5"/>
        <w:ind w:left="9010"/>
        <w:rPr>
          <w:rFonts w:hint="default" w:ascii="Arial MT"/>
          <w:lang w:val="en-IN"/>
        </w:rPr>
      </w:pPr>
      <w:bookmarkStart w:id="0" w:name="_GoBack"/>
      <w:bookmarkEnd w:id="0"/>
      <w:r>
        <w:rPr>
          <w:rFonts w:ascii="Arial MT"/>
        </w:rPr>
        <w:t>(</w:t>
      </w:r>
      <w:r>
        <w:rPr>
          <w:rFonts w:hint="default" w:ascii="Arial MT"/>
          <w:lang w:val="en-IN"/>
        </w:rPr>
        <w:t>Umesh shiroor)</w:t>
      </w:r>
    </w:p>
    <w:sectPr>
      <w:pgSz w:w="12240" w:h="15840"/>
      <w:pgMar w:top="0" w:right="240" w:bottom="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0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4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72" w:hanging="368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88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473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7" w:hanging="360"/>
      </w:pPr>
      <w:rPr>
        <w:rFonts w:hint="default"/>
        <w:lang w:val="en-US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360" w:hanging="360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437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473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44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360" w:hanging="356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18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77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36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95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4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13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472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31" w:hanging="35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27533C"/>
    <w:rsid w:val="01DD59FB"/>
    <w:rsid w:val="04581CB1"/>
    <w:rsid w:val="04FC6AE0"/>
    <w:rsid w:val="069F5975"/>
    <w:rsid w:val="0DC42165"/>
    <w:rsid w:val="0E5E5DCA"/>
    <w:rsid w:val="10284C2D"/>
    <w:rsid w:val="102B2027"/>
    <w:rsid w:val="10B14C22"/>
    <w:rsid w:val="119F2CCD"/>
    <w:rsid w:val="142414F0"/>
    <w:rsid w:val="14E804E7"/>
    <w:rsid w:val="15C9656A"/>
    <w:rsid w:val="18167A61"/>
    <w:rsid w:val="19766A09"/>
    <w:rsid w:val="1A903AFB"/>
    <w:rsid w:val="1AC35C7E"/>
    <w:rsid w:val="1B446693"/>
    <w:rsid w:val="1E544E3F"/>
    <w:rsid w:val="1EFD54D7"/>
    <w:rsid w:val="1F182311"/>
    <w:rsid w:val="21CE6CB6"/>
    <w:rsid w:val="234F5BD5"/>
    <w:rsid w:val="244A2F6C"/>
    <w:rsid w:val="257D111F"/>
    <w:rsid w:val="25A20B86"/>
    <w:rsid w:val="26795443"/>
    <w:rsid w:val="26E31456"/>
    <w:rsid w:val="27027B2E"/>
    <w:rsid w:val="27EE00B2"/>
    <w:rsid w:val="28333D17"/>
    <w:rsid w:val="2B05199B"/>
    <w:rsid w:val="2B430715"/>
    <w:rsid w:val="2C1F4CDE"/>
    <w:rsid w:val="2C332538"/>
    <w:rsid w:val="2F7470EF"/>
    <w:rsid w:val="32EE71B8"/>
    <w:rsid w:val="33044C2E"/>
    <w:rsid w:val="362A49AB"/>
    <w:rsid w:val="371C0798"/>
    <w:rsid w:val="375D490D"/>
    <w:rsid w:val="37B54749"/>
    <w:rsid w:val="37E67C5D"/>
    <w:rsid w:val="39D75944"/>
    <w:rsid w:val="3AAD5BAB"/>
    <w:rsid w:val="3C6329C5"/>
    <w:rsid w:val="3D4E5423"/>
    <w:rsid w:val="3D997C1C"/>
    <w:rsid w:val="3DBD4357"/>
    <w:rsid w:val="3FE61943"/>
    <w:rsid w:val="423821FE"/>
    <w:rsid w:val="432804C5"/>
    <w:rsid w:val="435E3EE6"/>
    <w:rsid w:val="43A01E09"/>
    <w:rsid w:val="447F5EC2"/>
    <w:rsid w:val="47637D1D"/>
    <w:rsid w:val="47767A51"/>
    <w:rsid w:val="47C14A44"/>
    <w:rsid w:val="483B2A48"/>
    <w:rsid w:val="49C01457"/>
    <w:rsid w:val="4C003D8D"/>
    <w:rsid w:val="4C6F4A6E"/>
    <w:rsid w:val="4E1C4782"/>
    <w:rsid w:val="4EF43951"/>
    <w:rsid w:val="4F7C332C"/>
    <w:rsid w:val="50962F12"/>
    <w:rsid w:val="550058CC"/>
    <w:rsid w:val="56D95906"/>
    <w:rsid w:val="5B6D486F"/>
    <w:rsid w:val="5C974299"/>
    <w:rsid w:val="5DB06C95"/>
    <w:rsid w:val="5EE17A4E"/>
    <w:rsid w:val="5F28567D"/>
    <w:rsid w:val="5F681F1D"/>
    <w:rsid w:val="61F061FA"/>
    <w:rsid w:val="64155AA4"/>
    <w:rsid w:val="64CF0348"/>
    <w:rsid w:val="66027F8F"/>
    <w:rsid w:val="666464DB"/>
    <w:rsid w:val="66A852F5"/>
    <w:rsid w:val="67670D0C"/>
    <w:rsid w:val="67C65A33"/>
    <w:rsid w:val="68A11FFC"/>
    <w:rsid w:val="68F95994"/>
    <w:rsid w:val="6C206C75"/>
    <w:rsid w:val="6DCF760B"/>
    <w:rsid w:val="6FE4739E"/>
    <w:rsid w:val="73D94D40"/>
    <w:rsid w:val="73E21E46"/>
    <w:rsid w:val="754D7793"/>
    <w:rsid w:val="768F24C5"/>
    <w:rsid w:val="77E43CB3"/>
    <w:rsid w:val="788D434B"/>
    <w:rsid w:val="7A28257D"/>
    <w:rsid w:val="7A965738"/>
    <w:rsid w:val="7C0F3F91"/>
    <w:rsid w:val="7C350F81"/>
    <w:rsid w:val="7CD10CAA"/>
    <w:rsid w:val="7E4508A0"/>
    <w:rsid w:val="7E687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87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"/>
      <w:ind w:left="486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6"/>
    <customShpInfo spid="_x0000_s105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2023-08-29T07:38:00Z</dcterms:created>
  <dc:creator>Mani_amk</dc:creator>
  <cp:lastModifiedBy>Umesh shiroor</cp:lastModifiedBy>
  <dcterms:modified xsi:type="dcterms:W3CDTF">2023-08-30T09:49:02Z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2023-08-29T00:00:00Z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8E1430D0BF544DF38FCD15D8D7FA2294</vt:lpwstr>
  </property>
</Properties>
</file>