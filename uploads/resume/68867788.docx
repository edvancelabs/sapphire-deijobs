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default"/>
          <w:lang w:val="en-US"/>
        </w:rPr>
        <w:t>Suneetha</w:t>
      </w:r>
      <w:r>
        <w:rPr>
          <w:spacing w:val="-8"/>
        </w:rPr>
        <w:t xml:space="preserve"> </w:t>
      </w:r>
      <w:r>
        <w:rPr>
          <w:rFonts w:hint="default"/>
          <w:lang w:val="en-US"/>
        </w:rPr>
        <w:t>Nelluru</w:t>
      </w:r>
    </w:p>
    <w:p>
      <w:pPr>
        <w:pStyle w:val="7"/>
        <w:spacing w:before="9"/>
        <w:rPr>
          <w:b/>
          <w:i/>
          <w:sz w:val="45"/>
        </w:rPr>
      </w:pPr>
    </w:p>
    <w:p>
      <w:pPr>
        <w:tabs>
          <w:tab w:val="left" w:pos="5289"/>
        </w:tabs>
        <w:spacing w:before="0"/>
        <w:ind w:left="348" w:right="0" w:firstLine="0"/>
        <w:jc w:val="left"/>
        <w:rPr>
          <w:b/>
          <w:sz w:val="22"/>
        </w:rPr>
      </w:pPr>
      <w:r>
        <w:rPr>
          <w:rFonts w:hint="default"/>
          <w:b/>
          <w:sz w:val="22"/>
          <w:lang w:val="en-US"/>
        </w:rPr>
        <w:t>Bangalore</w:t>
      </w:r>
      <w:r>
        <w:rPr>
          <w:b/>
          <w:sz w:val="22"/>
        </w:rPr>
        <w:t>,</w:t>
      </w:r>
      <w:r>
        <w:rPr>
          <w:b/>
          <w:sz w:val="22"/>
        </w:rPr>
        <w:tab/>
      </w:r>
      <w:r>
        <w:rPr>
          <w:b/>
          <w:spacing w:val="-1"/>
          <w:sz w:val="22"/>
        </w:rPr>
        <w:t>G</w:t>
      </w:r>
      <w:r>
        <w:rPr>
          <w:b/>
          <w:spacing w:val="-11"/>
          <w:sz w:val="22"/>
        </w:rPr>
        <w:t xml:space="preserve"> </w:t>
      </w:r>
      <w:r>
        <w:rPr>
          <w:b/>
          <w:spacing w:val="-1"/>
          <w:sz w:val="22"/>
        </w:rPr>
        <w:t>Mail:</w:t>
      </w:r>
      <w:r>
        <w:rPr>
          <w:b/>
          <w:spacing w:val="-7"/>
          <w:sz w:val="22"/>
        </w:rPr>
        <w:t xml:space="preserve"> </w:t>
      </w:r>
      <w:r>
        <w:fldChar w:fldCharType="begin"/>
      </w:r>
      <w:r>
        <w:instrText xml:space="preserve"> HYPERLINK "mailto:pradeepchevula5@gmail.com" \h </w:instrText>
      </w:r>
      <w:r>
        <w:fldChar w:fldCharType="separate"/>
      </w:r>
      <w:r>
        <w:rPr>
          <w:rFonts w:hint="default"/>
          <w:b/>
          <w:color w:val="0000FF"/>
          <w:spacing w:val="-1"/>
          <w:sz w:val="22"/>
          <w:u w:val="single" w:color="0000FF"/>
          <w:lang w:val="en-US"/>
        </w:rPr>
        <w:t>suneethanelluru</w:t>
      </w:r>
      <w:r>
        <w:rPr>
          <w:b/>
          <w:color w:val="0000FF"/>
          <w:spacing w:val="-1"/>
          <w:sz w:val="22"/>
          <w:u w:val="single" w:color="0000FF"/>
        </w:rPr>
        <w:t>@gmail.com</w:t>
      </w:r>
      <w:r>
        <w:rPr>
          <w:b/>
          <w:color w:val="0000FF"/>
          <w:spacing w:val="-1"/>
          <w:sz w:val="22"/>
          <w:u w:val="single" w:color="0000FF"/>
        </w:rPr>
        <w:fldChar w:fldCharType="end"/>
      </w:r>
    </w:p>
    <w:p>
      <w:pPr>
        <w:tabs>
          <w:tab w:val="left" w:pos="5356"/>
        </w:tabs>
        <w:spacing w:before="6"/>
        <w:ind w:left="362" w:right="0" w:firstLine="0"/>
        <w:jc w:val="left"/>
        <w:rPr>
          <w:b/>
          <w:sz w:val="22"/>
        </w:rPr>
      </w:pPr>
      <w:r>
        <w:rPr>
          <w:b/>
          <w:sz w:val="22"/>
        </w:rPr>
        <w:t>India.</w:t>
      </w:r>
      <w:r>
        <w:rPr>
          <w:b/>
          <w:sz w:val="22"/>
        </w:rPr>
        <w:tab/>
      </w:r>
      <w:r>
        <w:rPr>
          <w:b/>
          <w:spacing w:val="-1"/>
          <w:sz w:val="22"/>
        </w:rPr>
        <w:t>Mobile:</w:t>
      </w:r>
      <w:r>
        <w:rPr>
          <w:b/>
          <w:spacing w:val="-9"/>
          <w:sz w:val="22"/>
        </w:rPr>
        <w:t xml:space="preserve"> </w:t>
      </w:r>
      <w:r>
        <w:rPr>
          <w:b/>
          <w:spacing w:val="-1"/>
          <w:sz w:val="22"/>
        </w:rPr>
        <w:t>+91</w:t>
      </w:r>
      <w:r>
        <w:rPr>
          <w:b/>
          <w:spacing w:val="-17"/>
          <w:sz w:val="22"/>
        </w:rPr>
        <w:t xml:space="preserve"> </w:t>
      </w:r>
      <w:r>
        <w:rPr>
          <w:b/>
          <w:spacing w:val="-1"/>
          <w:sz w:val="22"/>
        </w:rPr>
        <w:t>-9</w:t>
      </w:r>
      <w:r>
        <w:rPr>
          <w:rFonts w:hint="default"/>
          <w:b/>
          <w:spacing w:val="-1"/>
          <w:sz w:val="22"/>
          <w:lang w:val="en-US"/>
        </w:rPr>
        <w:t>108907447</w:t>
      </w:r>
    </w:p>
    <w:p>
      <w:pPr>
        <w:pStyle w:val="7"/>
        <w:rPr>
          <w:b/>
        </w:rPr>
      </w:pPr>
    </w:p>
    <w:p>
      <w:pPr>
        <w:pStyle w:val="7"/>
        <w:spacing w:before="2"/>
        <w:rPr>
          <w:b/>
          <w:sz w:val="21"/>
        </w:rPr>
      </w:pPr>
    </w:p>
    <w:p>
      <w:pPr>
        <w:pStyle w:val="12"/>
        <w:numPr>
          <w:ilvl w:val="0"/>
          <w:numId w:val="2"/>
        </w:numPr>
        <w:tabs>
          <w:tab w:val="left" w:pos="527"/>
          <w:tab w:val="left" w:pos="3762"/>
        </w:tabs>
        <w:spacing w:before="0" w:after="0" w:line="240" w:lineRule="auto"/>
        <w:ind w:left="526" w:right="0" w:hanging="222"/>
        <w:jc w:val="left"/>
        <w:rPr>
          <w:b/>
          <w:sz w:val="28"/>
        </w:rPr>
      </w:pPr>
      <w:r>
        <w:rPr>
          <w:b/>
          <w:w w:val="85"/>
          <w:sz w:val="28"/>
        </w:rPr>
        <w:t>SOFTWARE</w:t>
      </w:r>
      <w:r>
        <w:rPr>
          <w:b/>
          <w:spacing w:val="37"/>
          <w:w w:val="85"/>
          <w:sz w:val="28"/>
        </w:rPr>
        <w:t xml:space="preserve"> </w:t>
      </w:r>
      <w:r>
        <w:rPr>
          <w:b/>
          <w:w w:val="85"/>
          <w:sz w:val="28"/>
        </w:rPr>
        <w:t>PROFESSIONAL</w:t>
      </w:r>
      <w:r>
        <w:rPr>
          <w:b/>
          <w:w w:val="85"/>
          <w:sz w:val="28"/>
        </w:rPr>
        <w:tab/>
      </w:r>
      <w:r>
        <w:rPr>
          <w:rFonts w:ascii="Segoe UI Symbol" w:hAnsi="Segoe UI Symbol"/>
          <w:w w:val="85"/>
          <w:sz w:val="28"/>
        </w:rPr>
        <w:t>●</w:t>
      </w:r>
      <w:r>
        <w:rPr>
          <w:b/>
          <w:w w:val="85"/>
          <w:sz w:val="28"/>
        </w:rPr>
        <w:t>SOFTWARE</w:t>
      </w:r>
      <w:r>
        <w:rPr>
          <w:b/>
          <w:spacing w:val="51"/>
          <w:w w:val="85"/>
          <w:sz w:val="28"/>
        </w:rPr>
        <w:t xml:space="preserve"> </w:t>
      </w:r>
      <w:r>
        <w:rPr>
          <w:b/>
          <w:w w:val="85"/>
          <w:sz w:val="28"/>
        </w:rPr>
        <w:t>TEST</w:t>
      </w:r>
      <w:r>
        <w:rPr>
          <w:b/>
          <w:spacing w:val="79"/>
          <w:sz w:val="28"/>
        </w:rPr>
        <w:t xml:space="preserve"> </w:t>
      </w:r>
      <w:r>
        <w:rPr>
          <w:b/>
          <w:w w:val="85"/>
          <w:sz w:val="28"/>
        </w:rPr>
        <w:t>ENGINEER</w:t>
      </w:r>
    </w:p>
    <w:p>
      <w:pPr>
        <w:spacing w:before="3"/>
        <w:ind w:left="324" w:right="15" w:firstLine="0"/>
        <w:jc w:val="left"/>
        <w:rPr>
          <w:b/>
          <w:sz w:val="22"/>
        </w:rPr>
      </w:pPr>
      <w:r>
        <w:rPr>
          <w:rFonts w:hint="default"/>
          <w:b/>
          <w:spacing w:val="5"/>
          <w:sz w:val="22"/>
          <w:lang w:val="en-US"/>
        </w:rPr>
        <w:t>5</w:t>
      </w:r>
      <w:r>
        <w:rPr>
          <w:b/>
          <w:spacing w:val="5"/>
          <w:sz w:val="22"/>
        </w:rPr>
        <w:t xml:space="preserve"> </w:t>
      </w:r>
      <w:r>
        <w:rPr>
          <w:b/>
          <w:sz w:val="22"/>
        </w:rPr>
        <w:t>years</w:t>
      </w:r>
      <w:r>
        <w:rPr>
          <w:b/>
          <w:spacing w:val="7"/>
          <w:sz w:val="22"/>
        </w:rPr>
        <w:t xml:space="preserve"> </w:t>
      </w:r>
      <w:r>
        <w:rPr>
          <w:b/>
          <w:sz w:val="22"/>
        </w:rPr>
        <w:t>of</w:t>
      </w:r>
      <w:r>
        <w:rPr>
          <w:b/>
          <w:spacing w:val="28"/>
          <w:sz w:val="22"/>
        </w:rPr>
        <w:t xml:space="preserve"> </w:t>
      </w:r>
      <w:r>
        <w:rPr>
          <w:b/>
          <w:sz w:val="22"/>
        </w:rPr>
        <w:t>experience</w:t>
      </w:r>
      <w:r>
        <w:rPr>
          <w:b/>
          <w:spacing w:val="26"/>
          <w:sz w:val="22"/>
        </w:rPr>
        <w:t xml:space="preserve"> </w:t>
      </w:r>
      <w:r>
        <w:rPr>
          <w:b/>
          <w:sz w:val="22"/>
        </w:rPr>
        <w:t>in</w:t>
      </w:r>
      <w:r>
        <w:rPr>
          <w:b/>
          <w:spacing w:val="27"/>
          <w:sz w:val="22"/>
        </w:rPr>
        <w:t xml:space="preserve"> </w:t>
      </w:r>
      <w:r>
        <w:rPr>
          <w:b/>
          <w:sz w:val="22"/>
        </w:rPr>
        <w:t>the</w:t>
      </w:r>
      <w:r>
        <w:rPr>
          <w:b/>
          <w:spacing w:val="17"/>
          <w:sz w:val="22"/>
        </w:rPr>
        <w:t xml:space="preserve"> </w:t>
      </w:r>
      <w:r>
        <w:rPr>
          <w:b/>
          <w:sz w:val="22"/>
        </w:rPr>
        <w:t>IT</w:t>
      </w:r>
      <w:r>
        <w:rPr>
          <w:b/>
          <w:spacing w:val="28"/>
          <w:sz w:val="22"/>
        </w:rPr>
        <w:t xml:space="preserve"> </w:t>
      </w:r>
      <w:r>
        <w:rPr>
          <w:b/>
          <w:sz w:val="22"/>
        </w:rPr>
        <w:t>Industry</w:t>
      </w:r>
      <w:r>
        <w:rPr>
          <w:b/>
          <w:spacing w:val="29"/>
          <w:sz w:val="22"/>
        </w:rPr>
        <w:t xml:space="preserve"> </w:t>
      </w:r>
      <w:r>
        <w:rPr>
          <w:b/>
          <w:sz w:val="22"/>
        </w:rPr>
        <w:t>in</w:t>
      </w:r>
      <w:r>
        <w:rPr>
          <w:b/>
          <w:spacing w:val="27"/>
          <w:sz w:val="22"/>
        </w:rPr>
        <w:t xml:space="preserve"> </w:t>
      </w:r>
      <w:r>
        <w:rPr>
          <w:b/>
          <w:sz w:val="22"/>
        </w:rPr>
        <w:t>the</w:t>
      </w:r>
      <w:r>
        <w:rPr>
          <w:b/>
          <w:spacing w:val="6"/>
          <w:sz w:val="22"/>
        </w:rPr>
        <w:t xml:space="preserve"> </w:t>
      </w:r>
      <w:r>
        <w:rPr>
          <w:b/>
          <w:sz w:val="22"/>
        </w:rPr>
        <w:t>Testing</w:t>
      </w:r>
      <w:r>
        <w:rPr>
          <w:b/>
          <w:spacing w:val="19"/>
          <w:sz w:val="22"/>
        </w:rPr>
        <w:t xml:space="preserve"> </w:t>
      </w:r>
      <w:r>
        <w:rPr>
          <w:b/>
          <w:sz w:val="22"/>
        </w:rPr>
        <w:t>Domain</w:t>
      </w:r>
      <w:r>
        <w:rPr>
          <w:b/>
          <w:spacing w:val="28"/>
          <w:sz w:val="22"/>
        </w:rPr>
        <w:t xml:space="preserve"> </w:t>
      </w:r>
      <w:r>
        <w:rPr>
          <w:b/>
          <w:sz w:val="22"/>
        </w:rPr>
        <w:t>in</w:t>
      </w:r>
      <w:r>
        <w:rPr>
          <w:b/>
          <w:spacing w:val="32"/>
          <w:sz w:val="22"/>
        </w:rPr>
        <w:t xml:space="preserve"> </w:t>
      </w:r>
      <w:r>
        <w:rPr>
          <w:b/>
          <w:sz w:val="22"/>
        </w:rPr>
        <w:t>Automation</w:t>
      </w:r>
      <w:r>
        <w:rPr>
          <w:b/>
          <w:spacing w:val="20"/>
          <w:sz w:val="22"/>
        </w:rPr>
        <w:t xml:space="preserve"> </w:t>
      </w:r>
      <w:r>
        <w:rPr>
          <w:b/>
          <w:sz w:val="22"/>
        </w:rPr>
        <w:t>and</w:t>
      </w:r>
      <w:r>
        <w:rPr>
          <w:b/>
          <w:spacing w:val="28"/>
          <w:sz w:val="22"/>
        </w:rPr>
        <w:t xml:space="preserve"> </w:t>
      </w:r>
      <w:r>
        <w:rPr>
          <w:b/>
          <w:sz w:val="22"/>
        </w:rPr>
        <w:t>Manual</w:t>
      </w:r>
      <w:r>
        <w:rPr>
          <w:b/>
          <w:spacing w:val="-47"/>
          <w:sz w:val="22"/>
        </w:rPr>
        <w:t xml:space="preserve"> </w:t>
      </w:r>
      <w:r>
        <w:rPr>
          <w:b/>
          <w:sz w:val="22"/>
        </w:rPr>
        <w:t>Testing</w:t>
      </w:r>
    </w:p>
    <w:p>
      <w:pPr>
        <w:pStyle w:val="7"/>
        <w:spacing w:before="3"/>
        <w:rPr>
          <w:b/>
          <w:sz w:val="23"/>
        </w:rPr>
      </w:pPr>
    </w:p>
    <w:p>
      <w:pPr>
        <w:pStyle w:val="3"/>
        <w:spacing w:before="1"/>
        <w:ind w:left="314"/>
        <w:rPr>
          <w:rFonts w:hint="default" w:ascii="Times New Roman" w:hAnsi="Times New Roman" w:cs="Times New Roman"/>
          <w:u w:val="none"/>
          <w:lang w:val="en-US"/>
        </w:rPr>
      </w:pPr>
      <w:bookmarkStart w:id="0" w:name="OBJECTIVE"/>
      <w:bookmarkEnd w:id="0"/>
      <w:r>
        <w:rPr>
          <w:rFonts w:hint="default" w:ascii="Times New Roman" w:hAnsi="Times New Roman" w:cs="Times New Roman"/>
          <w:u w:val="single"/>
        </w:rPr>
        <w:t>OBJECTIVE</w:t>
      </w:r>
      <w:r>
        <w:rPr>
          <w:rFonts w:hint="default" w:ascii="Times New Roman" w:hAnsi="Times New Roman" w:cs="Times New Roman"/>
          <w:u w:val="single"/>
          <w:lang w:val="en-US"/>
        </w:rPr>
        <w:t>:</w:t>
      </w:r>
    </w:p>
    <w:p>
      <w:pPr>
        <w:pStyle w:val="7"/>
        <w:spacing w:before="7"/>
        <w:rPr>
          <w:b/>
          <w:i/>
          <w:sz w:val="16"/>
        </w:rPr>
      </w:pPr>
    </w:p>
    <w:p>
      <w:pPr>
        <w:pStyle w:val="7"/>
        <w:spacing w:before="56"/>
        <w:ind w:left="314" w:right="558"/>
        <w:jc w:val="both"/>
        <w:rPr>
          <w:b/>
          <w:sz w:val="16"/>
        </w:rPr>
      </w:pPr>
      <w:r>
        <w:t>Seeking</w:t>
      </w:r>
      <w:r>
        <w:rPr>
          <w:spacing w:val="1"/>
        </w:rPr>
        <w:t xml:space="preserve"> </w:t>
      </w:r>
      <w:r>
        <w:t>a</w:t>
      </w:r>
      <w:r>
        <w:rPr>
          <w:spacing w:val="1"/>
        </w:rPr>
        <w:t xml:space="preserve"> </w:t>
      </w:r>
      <w:r>
        <w:t>challenging</w:t>
      </w:r>
      <w:r>
        <w:rPr>
          <w:spacing w:val="1"/>
        </w:rPr>
        <w:t xml:space="preserve"> </w:t>
      </w:r>
      <w:r>
        <w:t>assignment</w:t>
      </w:r>
      <w:r>
        <w:rPr>
          <w:spacing w:val="1"/>
        </w:rPr>
        <w:t xml:space="preserve"> </w:t>
      </w:r>
      <w:r>
        <w:t>commensurate</w:t>
      </w:r>
      <w:r>
        <w:rPr>
          <w:spacing w:val="1"/>
        </w:rPr>
        <w:t xml:space="preserve"> </w:t>
      </w:r>
      <w:r>
        <w:t>with</w:t>
      </w:r>
      <w:r>
        <w:rPr>
          <w:spacing w:val="1"/>
        </w:rPr>
        <w:t xml:space="preserve"> </w:t>
      </w:r>
      <w:r>
        <w:t>my</w:t>
      </w:r>
      <w:r>
        <w:rPr>
          <w:spacing w:val="1"/>
        </w:rPr>
        <w:t xml:space="preserve"> </w:t>
      </w:r>
      <w:r>
        <w:t>technical</w:t>
      </w:r>
      <w:r>
        <w:rPr>
          <w:spacing w:val="1"/>
        </w:rPr>
        <w:t xml:space="preserve"> </w:t>
      </w:r>
      <w:r>
        <w:t>skills</w:t>
      </w:r>
      <w:r>
        <w:rPr>
          <w:spacing w:val="1"/>
        </w:rPr>
        <w:t xml:space="preserve"> </w:t>
      </w:r>
      <w:r>
        <w:t>&amp;</w:t>
      </w:r>
      <w:r>
        <w:rPr>
          <w:spacing w:val="1"/>
        </w:rPr>
        <w:t xml:space="preserve"> </w:t>
      </w:r>
      <w:r>
        <w:t>functional</w:t>
      </w:r>
      <w:r>
        <w:rPr>
          <w:spacing w:val="1"/>
        </w:rPr>
        <w:t xml:space="preserve"> </w:t>
      </w:r>
      <w:r>
        <w:t>competencies in the Testing domain with a dynamic and leading organization that would help</w:t>
      </w:r>
      <w:r>
        <w:rPr>
          <w:spacing w:val="1"/>
        </w:rPr>
        <w:t xml:space="preserve"> </w:t>
      </w:r>
      <w:r>
        <w:t>me further cultivate/nurture my skills to the fullest with an opportunity to showcase my talent;</w:t>
      </w:r>
      <w:r>
        <w:rPr>
          <w:spacing w:val="-47"/>
        </w:rPr>
        <w:t xml:space="preserve"> </w:t>
      </w:r>
      <w:r>
        <w:rPr>
          <w:spacing w:val="-1"/>
        </w:rPr>
        <w:t>eventually become</w:t>
      </w:r>
      <w:r>
        <w:rPr>
          <w:spacing w:val="-6"/>
        </w:rPr>
        <w:t xml:space="preserve"> </w:t>
      </w:r>
      <w:r>
        <w:rPr>
          <w:spacing w:val="-1"/>
        </w:rPr>
        <w:t>a</w:t>
      </w:r>
      <w:r>
        <w:rPr>
          <w:spacing w:val="-7"/>
        </w:rPr>
        <w:t xml:space="preserve"> </w:t>
      </w:r>
      <w:r>
        <w:rPr>
          <w:spacing w:val="-1"/>
        </w:rPr>
        <w:t>specialist</w:t>
      </w:r>
      <w:r>
        <w:rPr>
          <w:spacing w:val="-18"/>
        </w:rPr>
        <w:t xml:space="preserve"> </w:t>
      </w:r>
      <w:r>
        <w:rPr>
          <w:spacing w:val="-1"/>
        </w:rPr>
        <w:t>in</w:t>
      </w:r>
      <w:r>
        <w:rPr>
          <w:spacing w:val="-7"/>
        </w:rPr>
        <w:t xml:space="preserve"> </w:t>
      </w:r>
      <w:r>
        <w:rPr>
          <w:spacing w:val="-1"/>
        </w:rPr>
        <w:t>delivering</w:t>
      </w:r>
      <w:r>
        <w:t xml:space="preserve"> </w:t>
      </w:r>
      <w:r>
        <w:rPr>
          <w:spacing w:val="-1"/>
        </w:rPr>
        <w:t>complex</w:t>
      </w:r>
      <w:r>
        <w:rPr>
          <w:spacing w:val="-6"/>
        </w:rPr>
        <w:t xml:space="preserve"> </w:t>
      </w:r>
      <w:r>
        <w:rPr>
          <w:spacing w:val="-1"/>
        </w:rPr>
        <w:t>software</w:t>
      </w:r>
      <w:r>
        <w:t xml:space="preserve"> solutions</w:t>
      </w:r>
      <w:r>
        <w:rPr>
          <w:b/>
          <w:sz w:val="16"/>
        </w:rPr>
        <w:t>.</w:t>
      </w:r>
    </w:p>
    <w:p>
      <w:pPr>
        <w:pStyle w:val="7"/>
        <w:spacing w:before="12"/>
        <w:rPr>
          <w:b/>
        </w:rPr>
      </w:pPr>
    </w:p>
    <w:p>
      <w:pPr>
        <w:spacing w:before="0"/>
        <w:ind w:left="314" w:right="0" w:firstLine="0"/>
        <w:jc w:val="left"/>
        <w:rPr>
          <w:rFonts w:hint="default" w:ascii="Times New Roman" w:hAnsi="Times New Roman" w:cs="Times New Roman"/>
          <w:b/>
          <w:i/>
          <w:sz w:val="24"/>
          <w:lang w:val="en-US"/>
        </w:rPr>
      </w:pPr>
      <w:r>
        <w:rPr>
          <w:rFonts w:hint="default" w:ascii="Times New Roman" w:hAnsi="Times New Roman" w:cs="Times New Roman"/>
          <w:b/>
          <w:i/>
          <w:spacing w:val="-2"/>
          <w:sz w:val="24"/>
          <w:u w:val="single"/>
        </w:rPr>
        <w:t>PROFESSIONAL</w:t>
      </w:r>
      <w:r>
        <w:rPr>
          <w:rFonts w:hint="default" w:ascii="Times New Roman" w:hAnsi="Times New Roman" w:cs="Times New Roman"/>
          <w:b/>
          <w:i/>
          <w:spacing w:val="-14"/>
          <w:sz w:val="24"/>
          <w:u w:val="single"/>
        </w:rPr>
        <w:t xml:space="preserve"> </w:t>
      </w:r>
      <w:r>
        <w:rPr>
          <w:rFonts w:hint="default" w:ascii="Times New Roman" w:hAnsi="Times New Roman" w:cs="Times New Roman"/>
          <w:b/>
          <w:i/>
          <w:spacing w:val="-1"/>
          <w:sz w:val="24"/>
          <w:u w:val="single"/>
        </w:rPr>
        <w:t>SYNOPSIS</w:t>
      </w:r>
      <w:r>
        <w:rPr>
          <w:rFonts w:hint="default" w:ascii="Times New Roman" w:hAnsi="Times New Roman" w:cs="Times New Roman"/>
          <w:b/>
          <w:i/>
          <w:spacing w:val="-1"/>
          <w:sz w:val="24"/>
          <w:u w:val="single"/>
          <w:lang w:val="en-US"/>
        </w:rPr>
        <w:t>:</w:t>
      </w:r>
    </w:p>
    <w:tbl>
      <w:tblPr>
        <w:tblStyle w:val="6"/>
        <w:tblW w:w="0" w:type="auto"/>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38"/>
        <w:gridCol w:w="2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98" w:hRule="atLeast"/>
        </w:trPr>
        <w:tc>
          <w:tcPr>
            <w:tcW w:w="7038" w:type="dxa"/>
          </w:tcPr>
          <w:p>
            <w:pPr>
              <w:pStyle w:val="13"/>
              <w:numPr>
                <w:ilvl w:val="0"/>
                <w:numId w:val="3"/>
              </w:numPr>
              <w:tabs>
                <w:tab w:val="left" w:pos="575"/>
              </w:tabs>
              <w:spacing w:before="4" w:after="0" w:line="266" w:lineRule="auto"/>
              <w:ind w:left="574" w:right="431" w:hanging="375"/>
              <w:jc w:val="both"/>
              <w:rPr>
                <w:sz w:val="22"/>
              </w:rPr>
            </w:pPr>
            <w:r>
              <w:rPr>
                <w:sz w:val="22"/>
              </w:rPr>
              <w:t>Associated</w:t>
            </w:r>
            <w:r>
              <w:rPr>
                <w:spacing w:val="1"/>
                <w:sz w:val="22"/>
              </w:rPr>
              <w:t xml:space="preserve"> </w:t>
            </w:r>
            <w:r>
              <w:rPr>
                <w:sz w:val="22"/>
              </w:rPr>
              <w:t>as</w:t>
            </w:r>
            <w:r>
              <w:rPr>
                <w:spacing w:val="1"/>
                <w:sz w:val="22"/>
              </w:rPr>
              <w:t xml:space="preserve"> </w:t>
            </w:r>
            <w:r>
              <w:rPr>
                <w:b/>
                <w:sz w:val="22"/>
              </w:rPr>
              <w:t>Software</w:t>
            </w:r>
            <w:r>
              <w:rPr>
                <w:b/>
                <w:spacing w:val="1"/>
                <w:sz w:val="22"/>
              </w:rPr>
              <w:t xml:space="preserve"> </w:t>
            </w:r>
            <w:r>
              <w:rPr>
                <w:b/>
                <w:sz w:val="22"/>
              </w:rPr>
              <w:t>Test</w:t>
            </w:r>
            <w:r>
              <w:rPr>
                <w:b/>
                <w:spacing w:val="1"/>
                <w:sz w:val="22"/>
              </w:rPr>
              <w:t xml:space="preserve"> </w:t>
            </w:r>
            <w:r>
              <w:rPr>
                <w:b/>
                <w:sz w:val="22"/>
              </w:rPr>
              <w:t>Engineer</w:t>
            </w:r>
            <w:r>
              <w:rPr>
                <w:b/>
                <w:spacing w:val="1"/>
                <w:sz w:val="22"/>
              </w:rPr>
              <w:t xml:space="preserve"> </w:t>
            </w:r>
            <w:r>
              <w:rPr>
                <w:sz w:val="22"/>
              </w:rPr>
              <w:t>with</w:t>
            </w:r>
            <w:r>
              <w:rPr>
                <w:spacing w:val="1"/>
                <w:sz w:val="22"/>
              </w:rPr>
              <w:t xml:space="preserve"> </w:t>
            </w:r>
            <w:r>
              <w:rPr>
                <w:rFonts w:hint="default"/>
                <w:b/>
                <w:sz w:val="22"/>
                <w:lang w:val="en-US"/>
              </w:rPr>
              <w:t>VARCHAI PRIVATE LIMITED</w:t>
            </w:r>
            <w:r>
              <w:rPr>
                <w:sz w:val="22"/>
              </w:rPr>
              <w:t>,Bangalore.</w:t>
            </w:r>
          </w:p>
          <w:p>
            <w:pPr>
              <w:pStyle w:val="13"/>
              <w:numPr>
                <w:ilvl w:val="0"/>
                <w:numId w:val="3"/>
              </w:numPr>
              <w:tabs>
                <w:tab w:val="left" w:pos="575"/>
              </w:tabs>
              <w:spacing w:before="34" w:after="0" w:line="284" w:lineRule="exact"/>
              <w:ind w:left="574" w:right="475" w:hanging="375"/>
              <w:jc w:val="both"/>
              <w:rPr>
                <w:sz w:val="22"/>
              </w:rPr>
            </w:pPr>
            <w:r>
              <w:rPr>
                <w:sz w:val="22"/>
              </w:rPr>
              <w:t xml:space="preserve">Strong Experience in Automating </w:t>
            </w:r>
            <w:r>
              <w:rPr>
                <w:b/>
                <w:sz w:val="22"/>
              </w:rPr>
              <w:t xml:space="preserve">Web Application </w:t>
            </w:r>
            <w:r>
              <w:rPr>
                <w:sz w:val="22"/>
              </w:rPr>
              <w:t>Testing using</w:t>
            </w:r>
            <w:r>
              <w:rPr>
                <w:spacing w:val="1"/>
                <w:sz w:val="22"/>
              </w:rPr>
              <w:t xml:space="preserve"> </w:t>
            </w:r>
            <w:r>
              <w:rPr>
                <w:spacing w:val="-1"/>
                <w:sz w:val="22"/>
              </w:rPr>
              <w:t>Selenium</w:t>
            </w:r>
            <w:r>
              <w:rPr>
                <w:sz w:val="22"/>
              </w:rPr>
              <w:t xml:space="preserve"> WebDriver</w:t>
            </w:r>
            <w:r>
              <w:rPr>
                <w:spacing w:val="-1"/>
                <w:sz w:val="22"/>
              </w:rPr>
              <w:t xml:space="preserve"> </w:t>
            </w:r>
            <w:r>
              <w:rPr>
                <w:sz w:val="22"/>
              </w:rPr>
              <w:t>with</w:t>
            </w:r>
            <w:r>
              <w:rPr>
                <w:spacing w:val="-17"/>
                <w:sz w:val="22"/>
              </w:rPr>
              <w:t xml:space="preserve"> </w:t>
            </w:r>
            <w:r>
              <w:rPr>
                <w:sz w:val="22"/>
              </w:rPr>
              <w:t>TestNG</w:t>
            </w:r>
            <w:r>
              <w:rPr>
                <w:spacing w:val="-6"/>
                <w:sz w:val="22"/>
              </w:rPr>
              <w:t xml:space="preserve"> </w:t>
            </w:r>
            <w:r>
              <w:rPr>
                <w:sz w:val="22"/>
              </w:rPr>
              <w:t>framework.</w:t>
            </w:r>
          </w:p>
          <w:p>
            <w:pPr>
              <w:pStyle w:val="13"/>
              <w:numPr>
                <w:ilvl w:val="0"/>
                <w:numId w:val="3"/>
              </w:numPr>
              <w:tabs>
                <w:tab w:val="left" w:pos="574"/>
                <w:tab w:val="left" w:pos="575"/>
              </w:tabs>
              <w:spacing w:before="0" w:after="0" w:line="334" w:lineRule="exact"/>
              <w:ind w:left="574" w:right="0" w:hanging="375"/>
              <w:jc w:val="left"/>
              <w:rPr>
                <w:sz w:val="22"/>
              </w:rPr>
            </w:pPr>
            <w:r>
              <w:rPr>
                <w:spacing w:val="-1"/>
                <w:sz w:val="22"/>
              </w:rPr>
              <w:t>Strong</w:t>
            </w:r>
            <w:r>
              <w:rPr>
                <w:spacing w:val="-6"/>
                <w:sz w:val="22"/>
              </w:rPr>
              <w:t xml:space="preserve"> </w:t>
            </w:r>
            <w:r>
              <w:rPr>
                <w:spacing w:val="-1"/>
                <w:sz w:val="22"/>
              </w:rPr>
              <w:t>Experience</w:t>
            </w:r>
            <w:r>
              <w:rPr>
                <w:spacing w:val="-10"/>
                <w:sz w:val="22"/>
              </w:rPr>
              <w:t xml:space="preserve"> </w:t>
            </w:r>
            <w:r>
              <w:rPr>
                <w:spacing w:val="-1"/>
                <w:sz w:val="22"/>
              </w:rPr>
              <w:t>in</w:t>
            </w:r>
            <w:r>
              <w:rPr>
                <w:spacing w:val="-17"/>
                <w:sz w:val="22"/>
              </w:rPr>
              <w:t xml:space="preserve"> </w:t>
            </w:r>
            <w:r>
              <w:rPr>
                <w:b/>
                <w:spacing w:val="-1"/>
                <w:sz w:val="22"/>
              </w:rPr>
              <w:t>Selenium</w:t>
            </w:r>
            <w:r>
              <w:rPr>
                <w:b/>
                <w:spacing w:val="-11"/>
                <w:sz w:val="22"/>
              </w:rPr>
              <w:t xml:space="preserve"> </w:t>
            </w:r>
            <w:r>
              <w:rPr>
                <w:b/>
                <w:sz w:val="22"/>
              </w:rPr>
              <w:t>Web</w:t>
            </w:r>
            <w:r>
              <w:rPr>
                <w:b/>
                <w:spacing w:val="-1"/>
                <w:sz w:val="22"/>
              </w:rPr>
              <w:t xml:space="preserve"> </w:t>
            </w:r>
            <w:r>
              <w:rPr>
                <w:b/>
                <w:sz w:val="22"/>
              </w:rPr>
              <w:t>Driver</w:t>
            </w:r>
            <w:r>
              <w:rPr>
                <w:sz w:val="22"/>
              </w:rPr>
              <w:t>,</w:t>
            </w:r>
            <w:r>
              <w:rPr>
                <w:spacing w:val="-8"/>
                <w:sz w:val="22"/>
              </w:rPr>
              <w:t xml:space="preserve"> </w:t>
            </w:r>
            <w:r>
              <w:rPr>
                <w:sz w:val="22"/>
              </w:rPr>
              <w:t>and</w:t>
            </w:r>
            <w:r>
              <w:rPr>
                <w:spacing w:val="-8"/>
                <w:sz w:val="22"/>
              </w:rPr>
              <w:t xml:space="preserve"> </w:t>
            </w:r>
            <w:r>
              <w:rPr>
                <w:sz w:val="22"/>
              </w:rPr>
              <w:t>TestNG</w:t>
            </w:r>
          </w:p>
          <w:p>
            <w:pPr>
              <w:pStyle w:val="13"/>
              <w:numPr>
                <w:ilvl w:val="0"/>
                <w:numId w:val="3"/>
              </w:numPr>
              <w:tabs>
                <w:tab w:val="left" w:pos="574"/>
                <w:tab w:val="left" w:pos="575"/>
              </w:tabs>
              <w:spacing w:before="0" w:after="0" w:line="342" w:lineRule="exact"/>
              <w:ind w:left="574" w:right="0" w:hanging="375"/>
              <w:jc w:val="left"/>
              <w:rPr>
                <w:sz w:val="22"/>
              </w:rPr>
            </w:pPr>
            <w:r>
              <w:rPr>
                <w:spacing w:val="-1"/>
                <w:sz w:val="22"/>
              </w:rPr>
              <w:t>Executing</w:t>
            </w:r>
            <w:r>
              <w:rPr>
                <w:spacing w:val="-5"/>
                <w:sz w:val="22"/>
              </w:rPr>
              <w:t xml:space="preserve"> </w:t>
            </w:r>
            <w:r>
              <w:rPr>
                <w:b/>
                <w:spacing w:val="-1"/>
                <w:sz w:val="22"/>
              </w:rPr>
              <w:t>Selenium</w:t>
            </w:r>
            <w:r>
              <w:rPr>
                <w:b/>
                <w:spacing w:val="-16"/>
                <w:sz w:val="22"/>
              </w:rPr>
              <w:t xml:space="preserve"> </w:t>
            </w:r>
            <w:r>
              <w:rPr>
                <w:b/>
                <w:spacing w:val="-1"/>
                <w:sz w:val="22"/>
              </w:rPr>
              <w:t>Test</w:t>
            </w:r>
            <w:r>
              <w:rPr>
                <w:b/>
                <w:spacing w:val="-5"/>
                <w:sz w:val="22"/>
              </w:rPr>
              <w:t xml:space="preserve"> </w:t>
            </w:r>
            <w:r>
              <w:rPr>
                <w:b/>
                <w:spacing w:val="-1"/>
                <w:sz w:val="22"/>
              </w:rPr>
              <w:t>cases</w:t>
            </w:r>
            <w:r>
              <w:rPr>
                <w:b/>
                <w:spacing w:val="-8"/>
                <w:sz w:val="22"/>
              </w:rPr>
              <w:t xml:space="preserve"> </w:t>
            </w:r>
            <w:r>
              <w:rPr>
                <w:spacing w:val="-1"/>
                <w:sz w:val="22"/>
              </w:rPr>
              <w:t>and</w:t>
            </w:r>
            <w:r>
              <w:rPr>
                <w:spacing w:val="-12"/>
                <w:sz w:val="22"/>
              </w:rPr>
              <w:t xml:space="preserve"> </w:t>
            </w:r>
            <w:r>
              <w:rPr>
                <w:spacing w:val="-1"/>
                <w:sz w:val="22"/>
              </w:rPr>
              <w:t>Reporting</w:t>
            </w:r>
            <w:r>
              <w:rPr>
                <w:spacing w:val="-4"/>
                <w:sz w:val="22"/>
              </w:rPr>
              <w:t xml:space="preserve"> </w:t>
            </w:r>
            <w:r>
              <w:rPr>
                <w:sz w:val="22"/>
              </w:rPr>
              <w:t>Defects</w:t>
            </w:r>
          </w:p>
          <w:p>
            <w:pPr>
              <w:pStyle w:val="13"/>
              <w:numPr>
                <w:ilvl w:val="0"/>
                <w:numId w:val="3"/>
              </w:numPr>
              <w:tabs>
                <w:tab w:val="left" w:pos="575"/>
              </w:tabs>
              <w:spacing w:before="39" w:after="0" w:line="220" w:lineRule="auto"/>
              <w:ind w:left="574" w:right="365" w:hanging="375"/>
              <w:jc w:val="both"/>
              <w:rPr>
                <w:sz w:val="22"/>
              </w:rPr>
            </w:pPr>
            <w:r>
              <w:rPr>
                <w:sz w:val="22"/>
              </w:rPr>
              <w:t xml:space="preserve">Experience in identifying </w:t>
            </w:r>
            <w:r>
              <w:rPr>
                <w:b/>
                <w:sz w:val="22"/>
              </w:rPr>
              <w:t xml:space="preserve">object locators </w:t>
            </w:r>
            <w:r>
              <w:rPr>
                <w:sz w:val="22"/>
              </w:rPr>
              <w:t>and Involved Creating Page</w:t>
            </w:r>
            <w:r>
              <w:rPr>
                <w:spacing w:val="-47"/>
                <w:sz w:val="22"/>
              </w:rPr>
              <w:t xml:space="preserve"> </w:t>
            </w:r>
            <w:r>
              <w:rPr>
                <w:sz w:val="22"/>
              </w:rPr>
              <w:t>Object</w:t>
            </w:r>
            <w:r>
              <w:rPr>
                <w:spacing w:val="-19"/>
                <w:sz w:val="22"/>
              </w:rPr>
              <w:t xml:space="preserve"> </w:t>
            </w:r>
            <w:r>
              <w:rPr>
                <w:sz w:val="22"/>
              </w:rPr>
              <w:t>Model (POM).</w:t>
            </w:r>
          </w:p>
          <w:p>
            <w:pPr>
              <w:pStyle w:val="13"/>
              <w:numPr>
                <w:ilvl w:val="0"/>
                <w:numId w:val="3"/>
              </w:numPr>
              <w:tabs>
                <w:tab w:val="left" w:pos="574"/>
                <w:tab w:val="left" w:pos="575"/>
              </w:tabs>
              <w:spacing w:before="0" w:after="0" w:line="326" w:lineRule="exact"/>
              <w:ind w:left="574" w:right="0" w:hanging="375"/>
              <w:jc w:val="left"/>
              <w:rPr>
                <w:b/>
                <w:sz w:val="22"/>
              </w:rPr>
            </w:pPr>
            <w:r>
              <w:rPr>
                <w:spacing w:val="-1"/>
                <w:sz w:val="22"/>
              </w:rPr>
              <w:t>Executed</w:t>
            </w:r>
            <w:r>
              <w:rPr>
                <w:spacing w:val="-2"/>
                <w:sz w:val="22"/>
              </w:rPr>
              <w:t xml:space="preserve"> </w:t>
            </w:r>
            <w:r>
              <w:rPr>
                <w:spacing w:val="-1"/>
                <w:sz w:val="22"/>
              </w:rPr>
              <w:t>test</w:t>
            </w:r>
            <w:r>
              <w:rPr>
                <w:spacing w:val="-8"/>
                <w:sz w:val="22"/>
              </w:rPr>
              <w:t xml:space="preserve"> </w:t>
            </w:r>
            <w:r>
              <w:rPr>
                <w:spacing w:val="-1"/>
                <w:sz w:val="22"/>
              </w:rPr>
              <w:t>scripts</w:t>
            </w:r>
            <w:r>
              <w:rPr>
                <w:spacing w:val="-2"/>
                <w:sz w:val="22"/>
              </w:rPr>
              <w:t xml:space="preserve"> </w:t>
            </w:r>
            <w:r>
              <w:rPr>
                <w:spacing w:val="-1"/>
                <w:sz w:val="22"/>
              </w:rPr>
              <w:t>on</w:t>
            </w:r>
            <w:r>
              <w:rPr>
                <w:spacing w:val="-2"/>
                <w:sz w:val="22"/>
              </w:rPr>
              <w:t xml:space="preserve"> </w:t>
            </w:r>
            <w:r>
              <w:rPr>
                <w:b/>
                <w:spacing w:val="-1"/>
                <w:sz w:val="22"/>
              </w:rPr>
              <w:t>IE</w:t>
            </w:r>
            <w:r>
              <w:rPr>
                <w:spacing w:val="-1"/>
                <w:sz w:val="22"/>
              </w:rPr>
              <w:t>,</w:t>
            </w:r>
            <w:r>
              <w:rPr>
                <w:spacing w:val="-19"/>
                <w:sz w:val="22"/>
              </w:rPr>
              <w:t xml:space="preserve"> </w:t>
            </w:r>
            <w:r>
              <w:rPr>
                <w:b/>
                <w:spacing w:val="-1"/>
                <w:sz w:val="22"/>
              </w:rPr>
              <w:t>Firefox</w:t>
            </w:r>
            <w:r>
              <w:rPr>
                <w:b/>
                <w:spacing w:val="-7"/>
                <w:sz w:val="22"/>
              </w:rPr>
              <w:t xml:space="preserve"> </w:t>
            </w:r>
            <w:r>
              <w:rPr>
                <w:spacing w:val="-1"/>
                <w:sz w:val="22"/>
              </w:rPr>
              <w:t>&amp;</w:t>
            </w:r>
            <w:r>
              <w:rPr>
                <w:spacing w:val="-13"/>
                <w:sz w:val="22"/>
              </w:rPr>
              <w:t xml:space="preserve"> </w:t>
            </w:r>
            <w:r>
              <w:rPr>
                <w:b/>
                <w:spacing w:val="-1"/>
                <w:sz w:val="22"/>
              </w:rPr>
              <w:t>Google</w:t>
            </w:r>
            <w:r>
              <w:rPr>
                <w:b/>
                <w:spacing w:val="-6"/>
                <w:sz w:val="22"/>
              </w:rPr>
              <w:t xml:space="preserve"> </w:t>
            </w:r>
            <w:r>
              <w:rPr>
                <w:b/>
                <w:sz w:val="22"/>
              </w:rPr>
              <w:t>chrome.</w:t>
            </w:r>
          </w:p>
          <w:p>
            <w:pPr>
              <w:pStyle w:val="13"/>
              <w:numPr>
                <w:ilvl w:val="0"/>
                <w:numId w:val="3"/>
              </w:numPr>
              <w:tabs>
                <w:tab w:val="left" w:pos="574"/>
                <w:tab w:val="left" w:pos="575"/>
              </w:tabs>
              <w:spacing w:before="0" w:after="0" w:line="340" w:lineRule="exact"/>
              <w:ind w:left="574" w:right="0" w:hanging="375"/>
              <w:jc w:val="left"/>
              <w:rPr>
                <w:b/>
                <w:sz w:val="22"/>
              </w:rPr>
            </w:pPr>
            <w:r>
              <w:rPr>
                <w:sz w:val="22"/>
              </w:rPr>
              <w:t>Proficient</w:t>
            </w:r>
            <w:r>
              <w:rPr>
                <w:spacing w:val="-5"/>
                <w:sz w:val="22"/>
              </w:rPr>
              <w:t xml:space="preserve"> </w:t>
            </w:r>
            <w:r>
              <w:rPr>
                <w:sz w:val="22"/>
              </w:rPr>
              <w:t>in</w:t>
            </w:r>
            <w:r>
              <w:rPr>
                <w:spacing w:val="2"/>
                <w:sz w:val="22"/>
              </w:rPr>
              <w:t xml:space="preserve"> </w:t>
            </w:r>
            <w:r>
              <w:rPr>
                <w:b/>
                <w:sz w:val="22"/>
              </w:rPr>
              <w:t>Test</w:t>
            </w:r>
            <w:r>
              <w:rPr>
                <w:b/>
                <w:spacing w:val="-3"/>
                <w:sz w:val="22"/>
              </w:rPr>
              <w:t xml:space="preserve"> </w:t>
            </w:r>
            <w:r>
              <w:rPr>
                <w:b/>
                <w:sz w:val="22"/>
              </w:rPr>
              <w:t>Case</w:t>
            </w:r>
            <w:r>
              <w:rPr>
                <w:b/>
                <w:spacing w:val="6"/>
                <w:sz w:val="22"/>
              </w:rPr>
              <w:t xml:space="preserve"> </w:t>
            </w:r>
            <w:r>
              <w:rPr>
                <w:b/>
                <w:sz w:val="22"/>
              </w:rPr>
              <w:t>Design</w:t>
            </w:r>
            <w:r>
              <w:rPr>
                <w:sz w:val="22"/>
              </w:rPr>
              <w:t>,</w:t>
            </w:r>
            <w:r>
              <w:rPr>
                <w:spacing w:val="-6"/>
                <w:sz w:val="22"/>
              </w:rPr>
              <w:t xml:space="preserve"> </w:t>
            </w:r>
            <w:r>
              <w:rPr>
                <w:b/>
                <w:sz w:val="22"/>
              </w:rPr>
              <w:t>Test</w:t>
            </w:r>
            <w:r>
              <w:rPr>
                <w:b/>
                <w:spacing w:val="12"/>
                <w:sz w:val="22"/>
              </w:rPr>
              <w:t xml:space="preserve"> </w:t>
            </w:r>
            <w:r>
              <w:rPr>
                <w:b/>
                <w:sz w:val="22"/>
              </w:rPr>
              <w:t>Case</w:t>
            </w:r>
            <w:r>
              <w:rPr>
                <w:b/>
                <w:spacing w:val="15"/>
                <w:sz w:val="22"/>
              </w:rPr>
              <w:t xml:space="preserve"> </w:t>
            </w:r>
            <w:r>
              <w:rPr>
                <w:b/>
                <w:sz w:val="22"/>
              </w:rPr>
              <w:t>execution</w:t>
            </w:r>
            <w:r>
              <w:rPr>
                <w:sz w:val="22"/>
              </w:rPr>
              <w:t>,</w:t>
            </w:r>
            <w:r>
              <w:rPr>
                <w:spacing w:val="-1"/>
                <w:sz w:val="22"/>
              </w:rPr>
              <w:t xml:space="preserve"> </w:t>
            </w:r>
            <w:r>
              <w:rPr>
                <w:b/>
                <w:sz w:val="22"/>
              </w:rPr>
              <w:t>Defect</w:t>
            </w:r>
            <w:r>
              <w:rPr>
                <w:b/>
                <w:spacing w:val="12"/>
                <w:sz w:val="22"/>
              </w:rPr>
              <w:t xml:space="preserve"> </w:t>
            </w:r>
            <w:r>
              <w:rPr>
                <w:b/>
                <w:sz w:val="22"/>
              </w:rPr>
              <w:t>Reporting</w:t>
            </w:r>
          </w:p>
          <w:p>
            <w:pPr>
              <w:pStyle w:val="13"/>
              <w:spacing w:before="32" w:line="266" w:lineRule="exact"/>
              <w:ind w:firstLine="0"/>
              <w:rPr>
                <w:sz w:val="22"/>
              </w:rPr>
            </w:pPr>
            <w:r>
              <w:rPr>
                <w:spacing w:val="-1"/>
                <w:sz w:val="22"/>
              </w:rPr>
              <w:t>and</w:t>
            </w:r>
            <w:r>
              <w:rPr>
                <w:spacing w:val="-18"/>
                <w:sz w:val="22"/>
              </w:rPr>
              <w:t xml:space="preserve"> </w:t>
            </w:r>
            <w:r>
              <w:rPr>
                <w:b/>
                <w:spacing w:val="-1"/>
                <w:sz w:val="22"/>
              </w:rPr>
              <w:t>Tracking</w:t>
            </w:r>
            <w:r>
              <w:rPr>
                <w:b/>
                <w:sz w:val="22"/>
              </w:rPr>
              <w:t xml:space="preserve"> </w:t>
            </w:r>
            <w:r>
              <w:rPr>
                <w:spacing w:val="-1"/>
                <w:sz w:val="22"/>
              </w:rPr>
              <w:t>and</w:t>
            </w:r>
            <w:r>
              <w:rPr>
                <w:spacing w:val="-18"/>
                <w:sz w:val="22"/>
              </w:rPr>
              <w:t xml:space="preserve"> </w:t>
            </w:r>
            <w:r>
              <w:rPr>
                <w:spacing w:val="-1"/>
                <w:sz w:val="22"/>
              </w:rPr>
              <w:t>End</w:t>
            </w:r>
            <w:r>
              <w:rPr>
                <w:spacing w:val="-8"/>
                <w:sz w:val="22"/>
              </w:rPr>
              <w:t xml:space="preserve"> </w:t>
            </w:r>
            <w:r>
              <w:rPr>
                <w:sz w:val="22"/>
              </w:rPr>
              <w:t>User</w:t>
            </w:r>
            <w:r>
              <w:rPr>
                <w:spacing w:val="-6"/>
                <w:sz w:val="22"/>
              </w:rPr>
              <w:t xml:space="preserve"> </w:t>
            </w:r>
            <w:r>
              <w:rPr>
                <w:sz w:val="22"/>
              </w:rPr>
              <w:t>Documentation</w:t>
            </w:r>
          </w:p>
          <w:p>
            <w:pPr>
              <w:pStyle w:val="13"/>
              <w:numPr>
                <w:ilvl w:val="0"/>
                <w:numId w:val="3"/>
              </w:numPr>
              <w:tabs>
                <w:tab w:val="left" w:pos="575"/>
              </w:tabs>
              <w:spacing w:before="20" w:after="0" w:line="220" w:lineRule="auto"/>
              <w:ind w:left="574" w:right="236" w:hanging="375"/>
              <w:jc w:val="both"/>
              <w:rPr>
                <w:sz w:val="22"/>
              </w:rPr>
            </w:pPr>
            <w:r>
              <w:rPr>
                <w:sz w:val="22"/>
              </w:rPr>
              <w:t xml:space="preserve">Done </w:t>
            </w:r>
            <w:r>
              <w:rPr>
                <w:b/>
                <w:sz w:val="22"/>
              </w:rPr>
              <w:t xml:space="preserve">Functional </w:t>
            </w:r>
            <w:r>
              <w:rPr>
                <w:sz w:val="22"/>
              </w:rPr>
              <w:t xml:space="preserve">testing, </w:t>
            </w:r>
            <w:r>
              <w:rPr>
                <w:b/>
                <w:sz w:val="22"/>
              </w:rPr>
              <w:t xml:space="preserve">Regression </w:t>
            </w:r>
            <w:r>
              <w:rPr>
                <w:sz w:val="22"/>
              </w:rPr>
              <w:t xml:space="preserve">testing, </w:t>
            </w:r>
            <w:r>
              <w:rPr>
                <w:b/>
                <w:sz w:val="22"/>
              </w:rPr>
              <w:t xml:space="preserve">Integration </w:t>
            </w:r>
            <w:r>
              <w:rPr>
                <w:sz w:val="22"/>
              </w:rPr>
              <w:t xml:space="preserve">testing, </w:t>
            </w:r>
            <w:r>
              <w:rPr>
                <w:b/>
                <w:sz w:val="22"/>
              </w:rPr>
              <w:t>User</w:t>
            </w:r>
            <w:r>
              <w:rPr>
                <w:b/>
                <w:spacing w:val="-47"/>
                <w:sz w:val="22"/>
              </w:rPr>
              <w:t xml:space="preserve"> </w:t>
            </w:r>
            <w:r>
              <w:rPr>
                <w:b/>
                <w:sz w:val="22"/>
              </w:rPr>
              <w:t>interface</w:t>
            </w:r>
            <w:r>
              <w:rPr>
                <w:b/>
                <w:spacing w:val="-8"/>
                <w:sz w:val="22"/>
              </w:rPr>
              <w:t xml:space="preserve"> </w:t>
            </w:r>
            <w:r>
              <w:rPr>
                <w:sz w:val="22"/>
              </w:rPr>
              <w:t>and</w:t>
            </w:r>
            <w:r>
              <w:rPr>
                <w:spacing w:val="-17"/>
                <w:sz w:val="22"/>
              </w:rPr>
              <w:t xml:space="preserve"> </w:t>
            </w:r>
            <w:r>
              <w:rPr>
                <w:b/>
                <w:sz w:val="22"/>
              </w:rPr>
              <w:t>system</w:t>
            </w:r>
            <w:r>
              <w:rPr>
                <w:b/>
                <w:spacing w:val="-14"/>
                <w:sz w:val="22"/>
              </w:rPr>
              <w:t xml:space="preserve"> </w:t>
            </w:r>
            <w:r>
              <w:rPr>
                <w:sz w:val="22"/>
              </w:rPr>
              <w:t>testing.</w:t>
            </w:r>
          </w:p>
          <w:p>
            <w:pPr>
              <w:pStyle w:val="13"/>
              <w:numPr>
                <w:ilvl w:val="0"/>
                <w:numId w:val="3"/>
              </w:numPr>
              <w:tabs>
                <w:tab w:val="left" w:pos="574"/>
                <w:tab w:val="left" w:pos="575"/>
              </w:tabs>
              <w:spacing w:before="7" w:after="0" w:line="240" w:lineRule="auto"/>
              <w:ind w:left="574" w:right="0" w:hanging="375"/>
              <w:jc w:val="left"/>
              <w:rPr>
                <w:b/>
                <w:sz w:val="22"/>
              </w:rPr>
            </w:pPr>
            <w:r>
              <w:rPr>
                <w:spacing w:val="-1"/>
                <w:sz w:val="22"/>
              </w:rPr>
              <w:t>Adept</w:t>
            </w:r>
            <w:r>
              <w:rPr>
                <w:spacing w:val="-19"/>
                <w:sz w:val="22"/>
              </w:rPr>
              <w:t xml:space="preserve"> </w:t>
            </w:r>
            <w:r>
              <w:rPr>
                <w:sz w:val="22"/>
              </w:rPr>
              <w:t>in</w:t>
            </w:r>
            <w:r>
              <w:rPr>
                <w:spacing w:val="-17"/>
                <w:sz w:val="22"/>
              </w:rPr>
              <w:t xml:space="preserve"> </w:t>
            </w:r>
            <w:r>
              <w:rPr>
                <w:sz w:val="22"/>
              </w:rPr>
              <w:t>Manual Testing of</w:t>
            </w:r>
            <w:r>
              <w:rPr>
                <w:spacing w:val="-1"/>
                <w:sz w:val="22"/>
              </w:rPr>
              <w:t xml:space="preserve"> </w:t>
            </w:r>
            <w:r>
              <w:rPr>
                <w:b/>
                <w:sz w:val="22"/>
              </w:rPr>
              <w:t>Web Applications</w:t>
            </w:r>
          </w:p>
          <w:p>
            <w:pPr>
              <w:pStyle w:val="13"/>
              <w:numPr>
                <w:ilvl w:val="0"/>
                <w:numId w:val="3"/>
              </w:numPr>
              <w:tabs>
                <w:tab w:val="left" w:pos="575"/>
              </w:tabs>
              <w:spacing w:before="14" w:after="0" w:line="230" w:lineRule="auto"/>
              <w:ind w:left="574" w:right="133" w:hanging="375"/>
              <w:jc w:val="both"/>
              <w:rPr>
                <w:sz w:val="22"/>
              </w:rPr>
            </w:pPr>
            <w:r>
              <w:rPr>
                <w:sz w:val="22"/>
              </w:rPr>
              <w:t>Excellent understanding</w:t>
            </w:r>
            <w:r>
              <w:rPr>
                <w:spacing w:val="1"/>
                <w:sz w:val="22"/>
              </w:rPr>
              <w:t xml:space="preserve"> </w:t>
            </w:r>
            <w:r>
              <w:rPr>
                <w:sz w:val="22"/>
              </w:rPr>
              <w:t>of Software Development Life Cycle</w:t>
            </w:r>
            <w:r>
              <w:rPr>
                <w:spacing w:val="1"/>
                <w:sz w:val="22"/>
              </w:rPr>
              <w:t xml:space="preserve"> </w:t>
            </w:r>
            <w:r>
              <w:rPr>
                <w:sz w:val="22"/>
              </w:rPr>
              <w:t>(SDLC)</w:t>
            </w:r>
            <w:r>
              <w:rPr>
                <w:spacing w:val="1"/>
                <w:sz w:val="22"/>
              </w:rPr>
              <w:t xml:space="preserve"> </w:t>
            </w:r>
            <w:r>
              <w:rPr>
                <w:sz w:val="22"/>
              </w:rPr>
              <w:t>and</w:t>
            </w:r>
            <w:r>
              <w:rPr>
                <w:spacing w:val="-19"/>
                <w:sz w:val="22"/>
              </w:rPr>
              <w:t xml:space="preserve"> </w:t>
            </w:r>
            <w:r>
              <w:rPr>
                <w:sz w:val="22"/>
              </w:rPr>
              <w:t>Software</w:t>
            </w:r>
            <w:r>
              <w:rPr>
                <w:spacing w:val="-2"/>
                <w:sz w:val="22"/>
              </w:rPr>
              <w:t xml:space="preserve"> </w:t>
            </w:r>
            <w:r>
              <w:rPr>
                <w:sz w:val="22"/>
              </w:rPr>
              <w:t>Test</w:t>
            </w:r>
            <w:r>
              <w:rPr>
                <w:spacing w:val="-3"/>
                <w:sz w:val="22"/>
              </w:rPr>
              <w:t xml:space="preserve"> </w:t>
            </w:r>
            <w:r>
              <w:rPr>
                <w:sz w:val="22"/>
              </w:rPr>
              <w:t>Life</w:t>
            </w:r>
            <w:r>
              <w:rPr>
                <w:spacing w:val="-6"/>
                <w:sz w:val="22"/>
              </w:rPr>
              <w:t xml:space="preserve"> </w:t>
            </w:r>
            <w:r>
              <w:rPr>
                <w:sz w:val="22"/>
              </w:rPr>
              <w:t>cycle</w:t>
            </w:r>
            <w:r>
              <w:rPr>
                <w:spacing w:val="-7"/>
                <w:sz w:val="22"/>
              </w:rPr>
              <w:t xml:space="preserve"> </w:t>
            </w:r>
            <w:r>
              <w:rPr>
                <w:sz w:val="22"/>
              </w:rPr>
              <w:t>(STLC).</w:t>
            </w:r>
          </w:p>
          <w:p>
            <w:pPr>
              <w:pStyle w:val="13"/>
              <w:numPr>
                <w:ilvl w:val="0"/>
                <w:numId w:val="3"/>
              </w:numPr>
              <w:tabs>
                <w:tab w:val="left" w:pos="574"/>
                <w:tab w:val="left" w:pos="575"/>
              </w:tabs>
              <w:spacing w:before="0" w:after="0" w:line="325" w:lineRule="exact"/>
              <w:ind w:left="574" w:right="0" w:hanging="375"/>
              <w:jc w:val="left"/>
              <w:rPr>
                <w:sz w:val="22"/>
              </w:rPr>
            </w:pPr>
            <w:r>
              <w:rPr>
                <w:spacing w:val="-1"/>
                <w:sz w:val="22"/>
              </w:rPr>
              <w:t>Positive</w:t>
            </w:r>
            <w:r>
              <w:rPr>
                <w:spacing w:val="-5"/>
                <w:sz w:val="22"/>
              </w:rPr>
              <w:t xml:space="preserve"> </w:t>
            </w:r>
            <w:r>
              <w:rPr>
                <w:spacing w:val="-1"/>
                <w:sz w:val="22"/>
              </w:rPr>
              <w:t>thinking,</w:t>
            </w:r>
            <w:r>
              <w:rPr>
                <w:spacing w:val="-17"/>
                <w:sz w:val="22"/>
              </w:rPr>
              <w:t xml:space="preserve"> </w:t>
            </w:r>
            <w:r>
              <w:rPr>
                <w:b/>
                <w:sz w:val="22"/>
              </w:rPr>
              <w:t>problem</w:t>
            </w:r>
            <w:r>
              <w:rPr>
                <w:b/>
                <w:spacing w:val="-17"/>
                <w:sz w:val="22"/>
              </w:rPr>
              <w:t xml:space="preserve"> </w:t>
            </w:r>
            <w:r>
              <w:rPr>
                <w:b/>
                <w:sz w:val="22"/>
              </w:rPr>
              <w:t>identification</w:t>
            </w:r>
            <w:r>
              <w:rPr>
                <w:sz w:val="22"/>
              </w:rPr>
              <w:t>,</w:t>
            </w:r>
            <w:r>
              <w:rPr>
                <w:spacing w:val="-18"/>
                <w:sz w:val="22"/>
              </w:rPr>
              <w:t xml:space="preserve"> </w:t>
            </w:r>
            <w:r>
              <w:rPr>
                <w:sz w:val="22"/>
              </w:rPr>
              <w:t>analysis,</w:t>
            </w:r>
            <w:r>
              <w:rPr>
                <w:spacing w:val="-17"/>
                <w:sz w:val="22"/>
              </w:rPr>
              <w:t xml:space="preserve"> </w:t>
            </w:r>
            <w:r>
              <w:rPr>
                <w:sz w:val="22"/>
              </w:rPr>
              <w:t>and</w:t>
            </w:r>
            <w:r>
              <w:rPr>
                <w:spacing w:val="-12"/>
                <w:sz w:val="22"/>
              </w:rPr>
              <w:t xml:space="preserve"> </w:t>
            </w:r>
            <w:r>
              <w:rPr>
                <w:sz w:val="22"/>
              </w:rPr>
              <w:t>resolution</w:t>
            </w:r>
          </w:p>
          <w:p>
            <w:pPr>
              <w:pStyle w:val="13"/>
              <w:numPr>
                <w:ilvl w:val="0"/>
                <w:numId w:val="3"/>
              </w:numPr>
              <w:tabs>
                <w:tab w:val="left" w:pos="574"/>
                <w:tab w:val="left" w:pos="575"/>
              </w:tabs>
              <w:spacing w:before="0" w:after="0" w:line="325" w:lineRule="exact"/>
              <w:ind w:left="574" w:right="0" w:hanging="375"/>
              <w:jc w:val="left"/>
              <w:rPr>
                <w:sz w:val="22"/>
              </w:rPr>
            </w:pPr>
            <w:r>
              <w:rPr>
                <w:rFonts w:hint="default"/>
                <w:spacing w:val="-1"/>
                <w:sz w:val="22"/>
                <w:lang w:val="en-US"/>
              </w:rPr>
              <w:t xml:space="preserve">Experience in </w:t>
            </w:r>
            <w:r>
              <w:rPr>
                <w:rFonts w:hint="default"/>
                <w:b/>
                <w:bCs/>
                <w:spacing w:val="-1"/>
                <w:sz w:val="22"/>
                <w:lang w:val="en-US"/>
              </w:rPr>
              <w:t xml:space="preserve">Bitbucket  </w:t>
            </w:r>
            <w:r>
              <w:rPr>
                <w:rFonts w:hint="default"/>
                <w:spacing w:val="-1"/>
                <w:sz w:val="22"/>
                <w:lang w:val="en-US"/>
              </w:rPr>
              <w:t xml:space="preserve">version control tool and Involved in </w:t>
            </w:r>
            <w:r>
              <w:rPr>
                <w:rFonts w:hint="default"/>
                <w:b/>
                <w:bCs/>
                <w:spacing w:val="-1"/>
                <w:sz w:val="22"/>
                <w:lang w:val="en-US"/>
              </w:rPr>
              <w:t>Jenkins CI</w:t>
            </w:r>
            <w:r>
              <w:rPr>
                <w:rFonts w:hint="default"/>
                <w:spacing w:val="-1"/>
                <w:sz w:val="22"/>
                <w:lang w:val="en-US"/>
              </w:rPr>
              <w:t>-</w:t>
            </w:r>
            <w:r>
              <w:rPr>
                <w:rFonts w:hint="default"/>
                <w:b/>
                <w:bCs/>
                <w:spacing w:val="-1"/>
                <w:sz w:val="22"/>
                <w:lang w:val="en-US"/>
              </w:rPr>
              <w:t xml:space="preserve">CD </w:t>
            </w:r>
            <w:r>
              <w:rPr>
                <w:rFonts w:hint="default"/>
                <w:spacing w:val="-1"/>
                <w:sz w:val="22"/>
                <w:lang w:val="en-US"/>
              </w:rPr>
              <w:t>pipelines.</w:t>
            </w:r>
            <w:r>
              <w:rPr>
                <w:spacing w:val="-17"/>
                <w:sz w:val="22"/>
              </w:rPr>
              <w:t xml:space="preserve"> </w:t>
            </w:r>
          </w:p>
          <w:p>
            <w:pPr>
              <w:pStyle w:val="13"/>
              <w:numPr>
                <w:ilvl w:val="0"/>
                <w:numId w:val="3"/>
              </w:numPr>
              <w:tabs>
                <w:tab w:val="left" w:pos="575"/>
              </w:tabs>
              <w:spacing w:before="22" w:after="0" w:line="249" w:lineRule="auto"/>
              <w:ind w:left="574" w:right="104" w:hanging="375"/>
              <w:jc w:val="both"/>
              <w:rPr>
                <w:sz w:val="22"/>
              </w:rPr>
            </w:pPr>
            <w:r>
              <w:rPr>
                <w:sz w:val="22"/>
              </w:rPr>
              <w:t>Versatile</w:t>
            </w:r>
            <w:r>
              <w:rPr>
                <w:spacing w:val="1"/>
                <w:sz w:val="22"/>
              </w:rPr>
              <w:t xml:space="preserve"> </w:t>
            </w:r>
            <w:r>
              <w:rPr>
                <w:sz w:val="22"/>
              </w:rPr>
              <w:t>and</w:t>
            </w:r>
            <w:r>
              <w:rPr>
                <w:spacing w:val="1"/>
                <w:sz w:val="22"/>
              </w:rPr>
              <w:t xml:space="preserve"> </w:t>
            </w:r>
            <w:r>
              <w:rPr>
                <w:sz w:val="22"/>
              </w:rPr>
              <w:t>multi-skilled</w:t>
            </w:r>
            <w:r>
              <w:rPr>
                <w:spacing w:val="1"/>
                <w:sz w:val="22"/>
              </w:rPr>
              <w:t xml:space="preserve"> </w:t>
            </w:r>
            <w:r>
              <w:rPr>
                <w:sz w:val="22"/>
              </w:rPr>
              <w:t>with</w:t>
            </w:r>
            <w:r>
              <w:rPr>
                <w:spacing w:val="1"/>
                <w:sz w:val="22"/>
              </w:rPr>
              <w:t xml:space="preserve"> </w:t>
            </w:r>
            <w:r>
              <w:rPr>
                <w:sz w:val="22"/>
              </w:rPr>
              <w:t>ability</w:t>
            </w:r>
            <w:r>
              <w:rPr>
                <w:spacing w:val="1"/>
                <w:sz w:val="22"/>
              </w:rPr>
              <w:t xml:space="preserve"> </w:t>
            </w:r>
            <w:r>
              <w:rPr>
                <w:sz w:val="22"/>
              </w:rPr>
              <w:t>to</w:t>
            </w:r>
            <w:r>
              <w:rPr>
                <w:spacing w:val="1"/>
                <w:sz w:val="22"/>
              </w:rPr>
              <w:t xml:space="preserve"> </w:t>
            </w:r>
            <w:r>
              <w:rPr>
                <w:sz w:val="22"/>
              </w:rPr>
              <w:t>manage</w:t>
            </w:r>
            <w:r>
              <w:rPr>
                <w:spacing w:val="1"/>
                <w:sz w:val="22"/>
              </w:rPr>
              <w:t xml:space="preserve"> </w:t>
            </w:r>
            <w:r>
              <w:rPr>
                <w:b/>
                <w:sz w:val="22"/>
              </w:rPr>
              <w:t>multiple</w:t>
            </w:r>
            <w:r>
              <w:rPr>
                <w:b/>
                <w:spacing w:val="1"/>
                <w:sz w:val="22"/>
              </w:rPr>
              <w:t xml:space="preserve"> </w:t>
            </w:r>
            <w:r>
              <w:rPr>
                <w:b/>
                <w:sz w:val="22"/>
              </w:rPr>
              <w:t xml:space="preserve">responsibilities </w:t>
            </w:r>
            <w:r>
              <w:rPr>
                <w:sz w:val="22"/>
              </w:rPr>
              <w:t>simultaneously, achieve defined objectives; effective</w:t>
            </w:r>
            <w:r>
              <w:rPr>
                <w:spacing w:val="1"/>
                <w:sz w:val="22"/>
              </w:rPr>
              <w:t xml:space="preserve"> </w:t>
            </w:r>
            <w:r>
              <w:rPr>
                <w:spacing w:val="-1"/>
                <w:sz w:val="22"/>
              </w:rPr>
              <w:t>communicator</w:t>
            </w:r>
            <w:r>
              <w:rPr>
                <w:spacing w:val="-16"/>
                <w:sz w:val="22"/>
              </w:rPr>
              <w:t xml:space="preserve"> </w:t>
            </w:r>
            <w:r>
              <w:rPr>
                <w:spacing w:val="-1"/>
                <w:sz w:val="22"/>
              </w:rPr>
              <w:t>with</w:t>
            </w:r>
            <w:r>
              <w:rPr>
                <w:spacing w:val="-17"/>
                <w:sz w:val="22"/>
              </w:rPr>
              <w:t xml:space="preserve"> </w:t>
            </w:r>
            <w:r>
              <w:rPr>
                <w:spacing w:val="-1"/>
                <w:sz w:val="22"/>
              </w:rPr>
              <w:t>Strong</w:t>
            </w:r>
            <w:r>
              <w:rPr>
                <w:spacing w:val="-6"/>
                <w:sz w:val="22"/>
              </w:rPr>
              <w:t xml:space="preserve"> </w:t>
            </w:r>
            <w:r>
              <w:rPr>
                <w:spacing w:val="-1"/>
                <w:sz w:val="22"/>
              </w:rPr>
              <w:t>Analytical,</w:t>
            </w:r>
            <w:r>
              <w:rPr>
                <w:spacing w:val="-8"/>
                <w:sz w:val="22"/>
              </w:rPr>
              <w:t xml:space="preserve"> </w:t>
            </w:r>
            <w:r>
              <w:rPr>
                <w:sz w:val="22"/>
              </w:rPr>
              <w:t>Problem-solving</w:t>
            </w:r>
            <w:r>
              <w:rPr>
                <w:spacing w:val="-19"/>
                <w:sz w:val="22"/>
              </w:rPr>
              <w:t xml:space="preserve"> </w:t>
            </w:r>
            <w:r>
              <w:rPr>
                <w:sz w:val="22"/>
              </w:rPr>
              <w:t>abilities</w:t>
            </w:r>
          </w:p>
        </w:tc>
        <w:tc>
          <w:tcPr>
            <w:tcW w:w="2160" w:type="dxa"/>
            <w:shd w:val="clear" w:color="auto" w:fill="D9D9D9"/>
          </w:tcPr>
          <w:p>
            <w:pPr>
              <w:pStyle w:val="13"/>
              <w:ind w:left="148" w:firstLine="0"/>
              <w:rPr>
                <w:b/>
                <w:sz w:val="28"/>
              </w:rPr>
            </w:pPr>
            <w:r>
              <w:rPr>
                <w:b/>
                <w:sz w:val="28"/>
              </w:rPr>
              <w:t>Technical</w:t>
            </w:r>
            <w:r>
              <w:rPr>
                <w:b/>
                <w:spacing w:val="-12"/>
                <w:sz w:val="28"/>
              </w:rPr>
              <w:t xml:space="preserve"> </w:t>
            </w:r>
            <w:r>
              <w:rPr>
                <w:b/>
                <w:sz w:val="28"/>
              </w:rPr>
              <w:t>Skills</w:t>
            </w:r>
          </w:p>
          <w:p>
            <w:pPr>
              <w:pStyle w:val="13"/>
              <w:spacing w:before="6"/>
              <w:ind w:left="0" w:firstLine="0"/>
              <w:rPr>
                <w:b/>
                <w:i/>
                <w:sz w:val="23"/>
              </w:rPr>
            </w:pPr>
          </w:p>
          <w:p>
            <w:pPr>
              <w:pStyle w:val="13"/>
              <w:ind w:left="148" w:firstLine="0"/>
              <w:rPr>
                <w:b/>
                <w:sz w:val="22"/>
              </w:rPr>
            </w:pPr>
            <w:r>
              <w:rPr>
                <w:b/>
                <w:sz w:val="22"/>
                <w:u w:val="single"/>
              </w:rPr>
              <w:t>Languages</w:t>
            </w:r>
          </w:p>
          <w:p>
            <w:pPr>
              <w:pStyle w:val="13"/>
              <w:spacing w:before="20"/>
              <w:ind w:left="148" w:firstLine="0"/>
              <w:rPr>
                <w:rFonts w:hint="default"/>
                <w:b/>
                <w:i/>
                <w:sz w:val="24"/>
                <w:lang w:val="en-US"/>
              </w:rPr>
            </w:pPr>
            <w:r>
              <w:rPr>
                <w:sz w:val="22"/>
              </w:rPr>
              <w:t>Core</w:t>
            </w:r>
            <w:r>
              <w:rPr>
                <w:spacing w:val="-1"/>
                <w:sz w:val="22"/>
              </w:rPr>
              <w:t xml:space="preserve"> </w:t>
            </w:r>
            <w:r>
              <w:rPr>
                <w:sz w:val="22"/>
              </w:rPr>
              <w:t>Java</w:t>
            </w:r>
          </w:p>
          <w:p>
            <w:pPr>
              <w:pStyle w:val="13"/>
              <w:tabs>
                <w:tab w:val="left" w:pos="1670"/>
              </w:tabs>
              <w:spacing w:line="254" w:lineRule="auto"/>
              <w:ind w:left="148" w:right="132" w:hanging="15"/>
              <w:jc w:val="both"/>
              <w:rPr>
                <w:rFonts w:hint="default"/>
                <w:sz w:val="22"/>
                <w:lang w:val="en-US"/>
              </w:rPr>
            </w:pPr>
            <w:r>
              <w:rPr>
                <w:b/>
                <w:sz w:val="22"/>
                <w:u w:val="single"/>
              </w:rPr>
              <w:t>Automation</w:t>
            </w:r>
            <w:r>
              <w:rPr>
                <w:b/>
                <w:spacing w:val="1"/>
                <w:sz w:val="22"/>
                <w:u w:val="single"/>
              </w:rPr>
              <w:t xml:space="preserve"> </w:t>
            </w:r>
            <w:r>
              <w:rPr>
                <w:b/>
                <w:sz w:val="22"/>
                <w:u w:val="single"/>
              </w:rPr>
              <w:t>Tools</w:t>
            </w:r>
            <w:r>
              <w:rPr>
                <w:b/>
                <w:spacing w:val="-47"/>
                <w:sz w:val="22"/>
              </w:rPr>
              <w:t xml:space="preserve"> </w:t>
            </w:r>
            <w:r>
              <w:rPr>
                <w:spacing w:val="-48"/>
                <w:sz w:val="22"/>
              </w:rPr>
              <w:t xml:space="preserve"> </w:t>
            </w:r>
            <w:r>
              <w:rPr>
                <w:sz w:val="22"/>
              </w:rPr>
              <w:t>Selenium</w:t>
            </w:r>
            <w:r>
              <w:rPr>
                <w:spacing w:val="-10"/>
                <w:sz w:val="22"/>
              </w:rPr>
              <w:t xml:space="preserve"> </w:t>
            </w:r>
            <w:r>
              <w:rPr>
                <w:sz w:val="22"/>
              </w:rPr>
              <w:t>Web</w:t>
            </w:r>
            <w:r>
              <w:rPr>
                <w:spacing w:val="-12"/>
                <w:sz w:val="22"/>
              </w:rPr>
              <w:t xml:space="preserve"> </w:t>
            </w:r>
            <w:r>
              <w:rPr>
                <w:sz w:val="22"/>
              </w:rPr>
              <w:t>driver</w:t>
            </w:r>
          </w:p>
          <w:p>
            <w:pPr>
              <w:pStyle w:val="13"/>
              <w:spacing w:before="1"/>
              <w:ind w:left="0" w:firstLine="0"/>
              <w:rPr>
                <w:b/>
                <w:i/>
                <w:sz w:val="24"/>
              </w:rPr>
            </w:pPr>
          </w:p>
          <w:p>
            <w:pPr>
              <w:pStyle w:val="13"/>
              <w:spacing w:line="252" w:lineRule="auto"/>
              <w:ind w:left="225" w:right="176" w:hanging="24"/>
              <w:jc w:val="both"/>
              <w:rPr>
                <w:sz w:val="22"/>
              </w:rPr>
            </w:pPr>
            <w:r>
              <w:rPr>
                <w:b/>
                <w:sz w:val="22"/>
                <w:u w:val="single"/>
              </w:rPr>
              <w:t>Testing Framework</w:t>
            </w:r>
            <w:r>
              <w:rPr>
                <w:b/>
                <w:spacing w:val="-47"/>
                <w:sz w:val="22"/>
              </w:rPr>
              <w:t xml:space="preserve"> </w:t>
            </w:r>
            <w:r>
              <w:rPr>
                <w:sz w:val="22"/>
              </w:rPr>
              <w:t>Hybrid, Page object</w:t>
            </w:r>
            <w:r>
              <w:rPr>
                <w:spacing w:val="-47"/>
                <w:sz w:val="22"/>
              </w:rPr>
              <w:t xml:space="preserve"> </w:t>
            </w:r>
            <w:r>
              <w:rPr>
                <w:spacing w:val="-1"/>
                <w:sz w:val="22"/>
              </w:rPr>
              <w:t xml:space="preserve">model </w:t>
            </w:r>
            <w:r>
              <w:rPr>
                <w:sz w:val="22"/>
              </w:rPr>
              <w:t>and</w:t>
            </w:r>
            <w:r>
              <w:rPr>
                <w:spacing w:val="-12"/>
                <w:sz w:val="22"/>
              </w:rPr>
              <w:t xml:space="preserve"> </w:t>
            </w:r>
            <w:r>
              <w:rPr>
                <w:sz w:val="22"/>
              </w:rPr>
              <w:t>TestNG</w:t>
            </w:r>
          </w:p>
          <w:p>
            <w:pPr>
              <w:pStyle w:val="13"/>
              <w:spacing w:before="3"/>
              <w:ind w:left="0" w:firstLine="0"/>
              <w:rPr>
                <w:b/>
                <w:i/>
                <w:sz w:val="24"/>
              </w:rPr>
            </w:pPr>
          </w:p>
          <w:p>
            <w:pPr>
              <w:pStyle w:val="13"/>
              <w:spacing w:line="254" w:lineRule="auto"/>
              <w:ind w:right="216"/>
              <w:jc w:val="both"/>
              <w:rPr>
                <w:sz w:val="22"/>
              </w:rPr>
            </w:pPr>
            <w:r>
              <w:rPr>
                <w:b/>
                <w:sz w:val="22"/>
                <w:u w:val="single"/>
              </w:rPr>
              <w:t>Manual Testing</w:t>
            </w:r>
            <w:r>
              <w:rPr>
                <w:b/>
                <w:spacing w:val="-47"/>
                <w:sz w:val="22"/>
              </w:rPr>
              <w:t xml:space="preserve"> </w:t>
            </w:r>
            <w:r>
              <w:rPr>
                <w:sz w:val="22"/>
              </w:rPr>
              <w:t>Test</w:t>
            </w:r>
            <w:r>
              <w:rPr>
                <w:spacing w:val="1"/>
                <w:sz w:val="22"/>
              </w:rPr>
              <w:t xml:space="preserve"> </w:t>
            </w:r>
            <w:r>
              <w:rPr>
                <w:sz w:val="22"/>
              </w:rPr>
              <w:t>Case</w:t>
            </w:r>
            <w:r>
              <w:rPr>
                <w:spacing w:val="1"/>
                <w:sz w:val="22"/>
              </w:rPr>
              <w:t xml:space="preserve"> </w:t>
            </w:r>
            <w:r>
              <w:rPr>
                <w:sz w:val="22"/>
              </w:rPr>
              <w:t>Design,</w:t>
            </w:r>
            <w:r>
              <w:rPr>
                <w:spacing w:val="1"/>
                <w:sz w:val="22"/>
              </w:rPr>
              <w:t xml:space="preserve"> </w:t>
            </w:r>
            <w:r>
              <w:rPr>
                <w:spacing w:val="-1"/>
                <w:sz w:val="22"/>
              </w:rPr>
              <w:t>Test</w:t>
            </w:r>
            <w:r>
              <w:rPr>
                <w:spacing w:val="-18"/>
                <w:sz w:val="22"/>
              </w:rPr>
              <w:t xml:space="preserve"> </w:t>
            </w:r>
            <w:r>
              <w:rPr>
                <w:spacing w:val="-1"/>
                <w:sz w:val="22"/>
              </w:rPr>
              <w:t>case</w:t>
            </w:r>
            <w:r>
              <w:rPr>
                <w:spacing w:val="-2"/>
                <w:sz w:val="22"/>
              </w:rPr>
              <w:t xml:space="preserve"> </w:t>
            </w:r>
            <w:r>
              <w:rPr>
                <w:spacing w:val="-1"/>
                <w:sz w:val="22"/>
              </w:rPr>
              <w:t>Execution</w:t>
            </w:r>
          </w:p>
          <w:p>
            <w:pPr>
              <w:pStyle w:val="13"/>
              <w:spacing w:before="8"/>
              <w:ind w:left="0" w:firstLine="0"/>
              <w:rPr>
                <w:b/>
                <w:i/>
                <w:sz w:val="23"/>
              </w:rPr>
            </w:pPr>
          </w:p>
          <w:p>
            <w:pPr>
              <w:pStyle w:val="13"/>
              <w:spacing w:before="1" w:line="249" w:lineRule="auto"/>
              <w:ind w:left="148" w:right="143" w:firstLine="0"/>
              <w:jc w:val="both"/>
              <w:rPr>
                <w:b/>
                <w:sz w:val="22"/>
              </w:rPr>
            </w:pPr>
            <w:r>
              <w:rPr>
                <w:b/>
                <w:sz w:val="22"/>
                <w:u w:val="single"/>
              </w:rPr>
              <w:t>Defect</w:t>
            </w:r>
            <w:r>
              <w:rPr>
                <w:b/>
                <w:spacing w:val="1"/>
                <w:sz w:val="22"/>
                <w:u w:val="single"/>
              </w:rPr>
              <w:t xml:space="preserve"> </w:t>
            </w:r>
            <w:r>
              <w:rPr>
                <w:b/>
                <w:sz w:val="22"/>
                <w:u w:val="single"/>
              </w:rPr>
              <w:t>Reporting</w:t>
            </w:r>
            <w:r>
              <w:rPr>
                <w:b/>
                <w:spacing w:val="-47"/>
                <w:sz w:val="22"/>
              </w:rPr>
              <w:t xml:space="preserve"> </w:t>
            </w:r>
            <w:r>
              <w:rPr>
                <w:b/>
                <w:sz w:val="22"/>
                <w:u w:val="single"/>
              </w:rPr>
              <w:t>Tools</w:t>
            </w:r>
          </w:p>
          <w:p>
            <w:pPr>
              <w:pStyle w:val="13"/>
              <w:spacing w:before="12"/>
              <w:ind w:left="148" w:firstLine="0"/>
              <w:rPr>
                <w:sz w:val="22"/>
              </w:rPr>
            </w:pPr>
            <w:r>
              <w:rPr>
                <w:sz w:val="22"/>
              </w:rPr>
              <w:t>Zephyr</w:t>
            </w:r>
            <w:r>
              <w:rPr>
                <w:spacing w:val="-2"/>
                <w:sz w:val="22"/>
              </w:rPr>
              <w:t xml:space="preserve"> </w:t>
            </w:r>
            <w:r>
              <w:rPr>
                <w:sz w:val="22"/>
              </w:rPr>
              <w:t>scale</w:t>
            </w:r>
            <w:r>
              <w:rPr>
                <w:spacing w:val="-1"/>
                <w:sz w:val="22"/>
              </w:rPr>
              <w:t xml:space="preserve"> </w:t>
            </w:r>
            <w:r>
              <w:rPr>
                <w:sz w:val="22"/>
              </w:rPr>
              <w:t>for</w:t>
            </w:r>
            <w:r>
              <w:rPr>
                <w:spacing w:val="-1"/>
                <w:sz w:val="22"/>
              </w:rPr>
              <w:t xml:space="preserve"> </w:t>
            </w:r>
            <w:r>
              <w:rPr>
                <w:sz w:val="22"/>
              </w:rPr>
              <w:t>Jira.</w:t>
            </w:r>
          </w:p>
        </w:tc>
      </w:tr>
    </w:tbl>
    <w:p>
      <w:pPr>
        <w:pStyle w:val="7"/>
        <w:rPr>
          <w:b/>
          <w:i/>
          <w:sz w:val="24"/>
        </w:rPr>
      </w:pPr>
    </w:p>
    <w:p>
      <w:pPr>
        <w:pStyle w:val="3"/>
        <w:ind w:left="0" w:leftChars="0" w:firstLine="238" w:firstLineChars="100"/>
        <w:rPr>
          <w:rFonts w:hint="default" w:ascii="Times New Roman" w:hAnsi="Times New Roman" w:cs="Times New Roman"/>
          <w:u w:val="none"/>
          <w:lang w:val="en-US"/>
        </w:rPr>
      </w:pPr>
      <w:bookmarkStart w:id="6" w:name="_GoBack"/>
      <w:bookmarkEnd w:id="6"/>
      <w:bookmarkStart w:id="1" w:name="ACHIEVEMENTS"/>
      <w:bookmarkEnd w:id="1"/>
      <w:bookmarkStart w:id="2" w:name="CAREER SUMMARY"/>
      <w:bookmarkEnd w:id="2"/>
      <w:r>
        <w:rPr>
          <w:rFonts w:hint="default" w:ascii="Times New Roman" w:hAnsi="Times New Roman" w:cs="Times New Roman"/>
          <w:spacing w:val="-1"/>
          <w:u w:val="single"/>
        </w:rPr>
        <w:t>CAREER</w:t>
      </w:r>
      <w:r>
        <w:rPr>
          <w:rFonts w:hint="default" w:ascii="Times New Roman" w:hAnsi="Times New Roman" w:cs="Times New Roman"/>
          <w:spacing w:val="-9"/>
          <w:u w:val="single"/>
        </w:rPr>
        <w:t xml:space="preserve"> </w:t>
      </w:r>
      <w:r>
        <w:rPr>
          <w:rFonts w:hint="default" w:ascii="Times New Roman" w:hAnsi="Times New Roman" w:cs="Times New Roman"/>
          <w:spacing w:val="-1"/>
          <w:u w:val="single"/>
        </w:rPr>
        <w:t>SUMMARY</w:t>
      </w:r>
      <w:r>
        <w:rPr>
          <w:rFonts w:hint="default" w:ascii="Times New Roman" w:hAnsi="Times New Roman" w:cs="Times New Roman"/>
          <w:spacing w:val="-1"/>
          <w:u w:val="single"/>
          <w:lang w:val="en-US"/>
        </w:rPr>
        <w:t>:</w:t>
      </w:r>
    </w:p>
    <w:p>
      <w:pPr>
        <w:pStyle w:val="7"/>
        <w:spacing w:before="8"/>
        <w:rPr>
          <w:b/>
          <w:i/>
          <w:sz w:val="16"/>
        </w:rPr>
      </w:pPr>
    </w:p>
    <w:p>
      <w:pPr>
        <w:pStyle w:val="12"/>
        <w:numPr>
          <w:ilvl w:val="0"/>
          <w:numId w:val="4"/>
        </w:numPr>
        <w:tabs>
          <w:tab w:val="left" w:pos="1134"/>
          <w:tab w:val="left" w:pos="1135"/>
        </w:tabs>
        <w:spacing w:before="89" w:after="0" w:line="240" w:lineRule="auto"/>
        <w:ind w:left="1134" w:right="734" w:hanging="360"/>
        <w:jc w:val="left"/>
        <w:rPr>
          <w:sz w:val="22"/>
        </w:rPr>
      </w:pPr>
      <w:r>
        <w:rPr>
          <w:sz w:val="22"/>
        </w:rPr>
        <w:t>Working</w:t>
      </w:r>
      <w:r>
        <w:rPr>
          <w:spacing w:val="45"/>
          <w:sz w:val="22"/>
        </w:rPr>
        <w:t xml:space="preserve"> </w:t>
      </w:r>
      <w:r>
        <w:rPr>
          <w:sz w:val="22"/>
        </w:rPr>
        <w:t>as,</w:t>
      </w:r>
      <w:r>
        <w:rPr>
          <w:spacing w:val="35"/>
          <w:sz w:val="22"/>
        </w:rPr>
        <w:t xml:space="preserve"> </w:t>
      </w:r>
      <w:r>
        <w:rPr>
          <w:sz w:val="22"/>
        </w:rPr>
        <w:t>Software</w:t>
      </w:r>
      <w:r>
        <w:rPr>
          <w:spacing w:val="44"/>
          <w:sz w:val="22"/>
        </w:rPr>
        <w:t xml:space="preserve"> </w:t>
      </w:r>
      <w:r>
        <w:rPr>
          <w:sz w:val="22"/>
        </w:rPr>
        <w:t>Engineer</w:t>
      </w:r>
      <w:r>
        <w:rPr>
          <w:spacing w:val="43"/>
          <w:sz w:val="22"/>
        </w:rPr>
        <w:t xml:space="preserve"> </w:t>
      </w:r>
      <w:r>
        <w:rPr>
          <w:sz w:val="22"/>
        </w:rPr>
        <w:t>in</w:t>
      </w:r>
      <w:r>
        <w:rPr>
          <w:rFonts w:hint="default"/>
          <w:sz w:val="22"/>
          <w:lang w:val="en-US"/>
        </w:rPr>
        <w:t xml:space="preserve"> </w:t>
      </w:r>
      <w:r>
        <w:rPr>
          <w:rFonts w:hint="default"/>
          <w:b/>
          <w:sz w:val="22"/>
          <w:lang w:val="en-US"/>
        </w:rPr>
        <w:t>VARCHAI</w:t>
      </w:r>
      <w:r>
        <w:rPr>
          <w:b/>
          <w:spacing w:val="7"/>
          <w:sz w:val="22"/>
        </w:rPr>
        <w:t xml:space="preserve"> </w:t>
      </w:r>
      <w:r>
        <w:rPr>
          <w:b/>
          <w:sz w:val="22"/>
        </w:rPr>
        <w:t>P</w:t>
      </w:r>
      <w:r>
        <w:rPr>
          <w:rFonts w:hint="default"/>
          <w:b/>
          <w:sz w:val="22"/>
          <w:lang w:val="en-US"/>
        </w:rPr>
        <w:t xml:space="preserve">RIVATE </w:t>
      </w:r>
      <w:r>
        <w:rPr>
          <w:b/>
          <w:sz w:val="22"/>
        </w:rPr>
        <w:t>L</w:t>
      </w:r>
      <w:r>
        <w:rPr>
          <w:rFonts w:hint="default"/>
          <w:b/>
          <w:sz w:val="22"/>
          <w:lang w:val="en-US"/>
        </w:rPr>
        <w:t>IMITED</w:t>
      </w:r>
      <w:r>
        <w:rPr>
          <w:sz w:val="22"/>
        </w:rPr>
        <w:t>,</w:t>
      </w:r>
      <w:r>
        <w:rPr>
          <w:spacing w:val="4"/>
          <w:sz w:val="22"/>
        </w:rPr>
        <w:t xml:space="preserve"> </w:t>
      </w:r>
      <w:r>
        <w:rPr>
          <w:sz w:val="22"/>
        </w:rPr>
        <w:t>Bangalore</w:t>
      </w:r>
      <w:r>
        <w:rPr>
          <w:spacing w:val="-1"/>
          <w:sz w:val="22"/>
        </w:rPr>
        <w:t xml:space="preserve"> </w:t>
      </w:r>
      <w:r>
        <w:rPr>
          <w:sz w:val="22"/>
        </w:rPr>
        <w:t>from</w:t>
      </w:r>
      <w:r>
        <w:rPr>
          <w:spacing w:val="-6"/>
          <w:sz w:val="22"/>
        </w:rPr>
        <w:t xml:space="preserve"> </w:t>
      </w:r>
      <w:r>
        <w:rPr>
          <w:rFonts w:hint="default"/>
          <w:spacing w:val="-6"/>
          <w:sz w:val="22"/>
          <w:lang w:val="en-US"/>
        </w:rPr>
        <w:t>April</w:t>
      </w:r>
      <w:r>
        <w:rPr>
          <w:spacing w:val="-1"/>
          <w:sz w:val="22"/>
        </w:rPr>
        <w:t xml:space="preserve"> </w:t>
      </w:r>
      <w:r>
        <w:rPr>
          <w:sz w:val="22"/>
        </w:rPr>
        <w:t>2022</w:t>
      </w:r>
      <w:r>
        <w:rPr>
          <w:spacing w:val="-10"/>
          <w:sz w:val="22"/>
        </w:rPr>
        <w:t xml:space="preserve"> </w:t>
      </w:r>
      <w:r>
        <w:rPr>
          <w:spacing w:val="-10"/>
          <w:sz w:val="22"/>
          <w:lang w:val="en-US"/>
        </w:rPr>
        <w:t>to Till</w:t>
      </w:r>
      <w:r>
        <w:rPr>
          <w:sz w:val="22"/>
        </w:rPr>
        <w:t xml:space="preserve"> Date.</w:t>
      </w:r>
    </w:p>
    <w:p>
      <w:pPr>
        <w:pStyle w:val="12"/>
        <w:numPr>
          <w:ilvl w:val="0"/>
          <w:numId w:val="4"/>
        </w:numPr>
        <w:tabs>
          <w:tab w:val="left" w:pos="1134"/>
          <w:tab w:val="left" w:pos="1135"/>
        </w:tabs>
        <w:spacing w:before="89" w:after="0" w:line="240" w:lineRule="auto"/>
        <w:ind w:left="1134" w:right="734" w:hanging="360"/>
        <w:jc w:val="left"/>
        <w:rPr>
          <w:sz w:val="22"/>
        </w:rPr>
      </w:pPr>
      <w:r>
        <w:rPr>
          <w:sz w:val="22"/>
        </w:rPr>
        <w:t>Work</w:t>
      </w:r>
      <w:r>
        <w:rPr>
          <w:rFonts w:hint="default"/>
          <w:sz w:val="22"/>
          <w:lang w:val="en-US"/>
        </w:rPr>
        <w:t>ed</w:t>
      </w:r>
      <w:r>
        <w:rPr>
          <w:spacing w:val="45"/>
          <w:sz w:val="22"/>
        </w:rPr>
        <w:t xml:space="preserve"> </w:t>
      </w:r>
      <w:r>
        <w:rPr>
          <w:sz w:val="22"/>
        </w:rPr>
        <w:t>as,</w:t>
      </w:r>
      <w:r>
        <w:rPr>
          <w:spacing w:val="35"/>
          <w:sz w:val="22"/>
        </w:rPr>
        <w:t xml:space="preserve"> </w:t>
      </w:r>
      <w:r>
        <w:rPr>
          <w:sz w:val="22"/>
        </w:rPr>
        <w:t>Software</w:t>
      </w:r>
      <w:r>
        <w:rPr>
          <w:rFonts w:hint="default"/>
          <w:sz w:val="22"/>
          <w:lang w:val="en-US"/>
        </w:rPr>
        <w:t xml:space="preserve"> Test</w:t>
      </w:r>
      <w:r>
        <w:rPr>
          <w:spacing w:val="44"/>
          <w:sz w:val="22"/>
        </w:rPr>
        <w:t xml:space="preserve"> </w:t>
      </w:r>
      <w:r>
        <w:rPr>
          <w:sz w:val="22"/>
        </w:rPr>
        <w:t>Engineer</w:t>
      </w:r>
      <w:r>
        <w:rPr>
          <w:spacing w:val="43"/>
          <w:sz w:val="22"/>
        </w:rPr>
        <w:t xml:space="preserve"> </w:t>
      </w:r>
      <w:r>
        <w:rPr>
          <w:sz w:val="22"/>
        </w:rPr>
        <w:t>in</w:t>
      </w:r>
      <w:r>
        <w:rPr>
          <w:spacing w:val="41"/>
          <w:sz w:val="22"/>
        </w:rPr>
        <w:t xml:space="preserve"> </w:t>
      </w:r>
      <w:r>
        <w:rPr>
          <w:rFonts w:hint="default"/>
          <w:b/>
          <w:sz w:val="22"/>
          <w:lang w:val="en-US"/>
        </w:rPr>
        <w:t>HEXA SYSTEMS</w:t>
      </w:r>
      <w:r>
        <w:rPr>
          <w:b/>
          <w:spacing w:val="7"/>
          <w:sz w:val="22"/>
        </w:rPr>
        <w:t xml:space="preserve"> </w:t>
      </w:r>
      <w:r>
        <w:rPr>
          <w:b/>
          <w:sz w:val="22"/>
        </w:rPr>
        <w:t>PRIVATE</w:t>
      </w:r>
      <w:r>
        <w:rPr>
          <w:rFonts w:hint="default"/>
          <w:b/>
          <w:sz w:val="22"/>
          <w:lang w:val="en-US"/>
        </w:rPr>
        <w:t xml:space="preserve"> </w:t>
      </w:r>
      <w:r>
        <w:rPr>
          <w:b/>
          <w:spacing w:val="-47"/>
          <w:sz w:val="22"/>
        </w:rPr>
        <w:t xml:space="preserve"> </w:t>
      </w:r>
      <w:r>
        <w:rPr>
          <w:b/>
          <w:sz w:val="22"/>
        </w:rPr>
        <w:t>LIMITED</w:t>
      </w:r>
      <w:r>
        <w:rPr>
          <w:sz w:val="22"/>
        </w:rPr>
        <w:t>,</w:t>
      </w:r>
      <w:r>
        <w:rPr>
          <w:spacing w:val="4"/>
          <w:sz w:val="22"/>
        </w:rPr>
        <w:t xml:space="preserve"> </w:t>
      </w:r>
      <w:r>
        <w:rPr>
          <w:sz w:val="22"/>
        </w:rPr>
        <w:t>Bangalore</w:t>
      </w:r>
      <w:r>
        <w:rPr>
          <w:spacing w:val="-1"/>
          <w:sz w:val="22"/>
        </w:rPr>
        <w:t xml:space="preserve"> </w:t>
      </w:r>
      <w:r>
        <w:rPr>
          <w:sz w:val="22"/>
        </w:rPr>
        <w:t>from</w:t>
      </w:r>
      <w:r>
        <w:rPr>
          <w:spacing w:val="-6"/>
          <w:sz w:val="22"/>
        </w:rPr>
        <w:t xml:space="preserve"> </w:t>
      </w:r>
      <w:r>
        <w:rPr>
          <w:rFonts w:hint="default"/>
          <w:spacing w:val="-6"/>
          <w:sz w:val="22"/>
          <w:lang w:val="en-US"/>
        </w:rPr>
        <w:t>Oct</w:t>
      </w:r>
      <w:r>
        <w:rPr>
          <w:spacing w:val="-1"/>
          <w:sz w:val="22"/>
        </w:rPr>
        <w:t xml:space="preserve"> </w:t>
      </w:r>
      <w:r>
        <w:rPr>
          <w:sz w:val="22"/>
        </w:rPr>
        <w:t>20</w:t>
      </w:r>
      <w:r>
        <w:rPr>
          <w:rFonts w:hint="default"/>
          <w:sz w:val="22"/>
          <w:lang w:val="en-US"/>
        </w:rPr>
        <w:t>15</w:t>
      </w:r>
      <w:r>
        <w:rPr>
          <w:spacing w:val="-10"/>
          <w:sz w:val="22"/>
        </w:rPr>
        <w:t xml:space="preserve"> </w:t>
      </w:r>
      <w:r>
        <w:rPr>
          <w:sz w:val="22"/>
        </w:rPr>
        <w:t>to</w:t>
      </w:r>
      <w:r>
        <w:rPr>
          <w:rFonts w:hint="default"/>
          <w:sz w:val="22"/>
          <w:lang w:val="en-US"/>
        </w:rPr>
        <w:t xml:space="preserve"> May 2019</w:t>
      </w:r>
      <w:r>
        <w:rPr>
          <w:sz w:val="22"/>
        </w:rPr>
        <w:t>.</w:t>
      </w:r>
    </w:p>
    <w:p>
      <w:pPr>
        <w:pStyle w:val="12"/>
        <w:numPr>
          <w:ilvl w:val="0"/>
          <w:numId w:val="0"/>
        </w:numPr>
        <w:tabs>
          <w:tab w:val="left" w:pos="1134"/>
          <w:tab w:val="left" w:pos="1135"/>
        </w:tabs>
        <w:spacing w:before="89" w:after="0" w:line="240" w:lineRule="auto"/>
        <w:ind w:right="734" w:rightChars="0"/>
        <w:jc w:val="left"/>
        <w:rPr>
          <w:sz w:val="22"/>
        </w:rPr>
      </w:pPr>
    </w:p>
    <w:p>
      <w:pPr>
        <w:pStyle w:val="7"/>
        <w:spacing w:before="10"/>
        <w:rPr>
          <w:sz w:val="24"/>
        </w:rPr>
      </w:pPr>
    </w:p>
    <w:p>
      <w:pPr>
        <w:pStyle w:val="3"/>
        <w:spacing w:before="1"/>
        <w:rPr>
          <w:rFonts w:hint="default" w:ascii="Times New Roman" w:hAnsi="Times New Roman" w:cs="Times New Roman"/>
          <w:sz w:val="24"/>
          <w:szCs w:val="24"/>
          <w:u w:val="none"/>
          <w:lang w:val="en-US"/>
        </w:rPr>
      </w:pPr>
      <w:bookmarkStart w:id="3" w:name="ACADEMIC CREDENTIALS"/>
      <w:bookmarkEnd w:id="3"/>
      <w:r>
        <w:rPr>
          <w:rFonts w:hint="default" w:ascii="Times New Roman" w:hAnsi="Times New Roman" w:cs="Times New Roman"/>
          <w:spacing w:val="-1"/>
          <w:sz w:val="24"/>
          <w:szCs w:val="24"/>
          <w:u w:val="single"/>
        </w:rPr>
        <w:t>ACADEMIC</w:t>
      </w:r>
      <w:r>
        <w:rPr>
          <w:rFonts w:hint="default" w:ascii="Times New Roman" w:hAnsi="Times New Roman" w:cs="Times New Roman"/>
          <w:spacing w:val="-5"/>
          <w:sz w:val="24"/>
          <w:szCs w:val="24"/>
          <w:u w:val="single"/>
        </w:rPr>
        <w:t xml:space="preserve"> </w:t>
      </w:r>
      <w:r>
        <w:rPr>
          <w:rFonts w:hint="default" w:ascii="Times New Roman" w:hAnsi="Times New Roman" w:cs="Times New Roman"/>
          <w:spacing w:val="-1"/>
          <w:sz w:val="24"/>
          <w:szCs w:val="24"/>
          <w:u w:val="single"/>
        </w:rPr>
        <w:t>CREDENTIALS</w:t>
      </w:r>
      <w:r>
        <w:rPr>
          <w:rFonts w:hint="default" w:ascii="Times New Roman" w:hAnsi="Times New Roman" w:cs="Times New Roman"/>
          <w:spacing w:val="-1"/>
          <w:sz w:val="24"/>
          <w:szCs w:val="24"/>
          <w:u w:val="single"/>
          <w:lang w:val="en-US"/>
        </w:rPr>
        <w:t>:</w:t>
      </w:r>
    </w:p>
    <w:p>
      <w:pPr>
        <w:pStyle w:val="7"/>
        <w:spacing w:before="6"/>
        <w:rPr>
          <w:rFonts w:hint="default" w:ascii="Times New Roman" w:hAnsi="Times New Roman" w:cs="Times New Roman"/>
          <w:b/>
          <w:i/>
          <w:sz w:val="24"/>
          <w:szCs w:val="24"/>
        </w:rPr>
      </w:pPr>
    </w:p>
    <w:p>
      <w:pPr>
        <w:pStyle w:val="12"/>
        <w:numPr>
          <w:ilvl w:val="0"/>
          <w:numId w:val="5"/>
        </w:numPr>
        <w:tabs>
          <w:tab w:val="left" w:pos="665"/>
        </w:tabs>
        <w:spacing w:before="89" w:after="0" w:line="244" w:lineRule="auto"/>
        <w:ind w:left="664" w:right="1376" w:hanging="365"/>
        <w:jc w:val="left"/>
        <w:rPr>
          <w:sz w:val="22"/>
        </w:rPr>
      </w:pPr>
      <w:r>
        <w:rPr>
          <w:b/>
          <w:spacing w:val="-1"/>
          <w:sz w:val="22"/>
        </w:rPr>
        <w:t>B.</w:t>
      </w:r>
      <w:r>
        <w:rPr>
          <w:b/>
          <w:spacing w:val="-18"/>
          <w:sz w:val="22"/>
        </w:rPr>
        <w:t xml:space="preserve"> </w:t>
      </w:r>
      <w:r>
        <w:rPr>
          <w:b/>
          <w:spacing w:val="-1"/>
          <w:sz w:val="22"/>
        </w:rPr>
        <w:t>Tech</w:t>
      </w:r>
      <w:r>
        <w:rPr>
          <w:b/>
          <w:spacing w:val="-5"/>
          <w:sz w:val="22"/>
        </w:rPr>
        <w:t xml:space="preserve"> </w:t>
      </w:r>
      <w:r>
        <w:rPr>
          <w:b/>
          <w:spacing w:val="-1"/>
          <w:sz w:val="22"/>
        </w:rPr>
        <w:t>in</w:t>
      </w:r>
      <w:r>
        <w:rPr>
          <w:b/>
          <w:spacing w:val="-5"/>
          <w:sz w:val="22"/>
        </w:rPr>
        <w:t xml:space="preserve"> </w:t>
      </w:r>
      <w:r>
        <w:rPr>
          <w:rFonts w:hint="default"/>
          <w:b/>
          <w:spacing w:val="-1"/>
          <w:sz w:val="22"/>
          <w:lang w:val="en-US"/>
        </w:rPr>
        <w:t>Electric</w:t>
      </w:r>
      <w:r>
        <w:rPr>
          <w:b/>
          <w:spacing w:val="-1"/>
          <w:sz w:val="22"/>
        </w:rPr>
        <w:t>al</w:t>
      </w:r>
      <w:r>
        <w:rPr>
          <w:b/>
          <w:spacing w:val="-16"/>
          <w:sz w:val="22"/>
        </w:rPr>
        <w:t xml:space="preserve"> </w:t>
      </w:r>
      <w:r>
        <w:rPr>
          <w:b/>
          <w:spacing w:val="-1"/>
          <w:sz w:val="22"/>
        </w:rPr>
        <w:t>Engineering</w:t>
      </w:r>
      <w:r>
        <w:rPr>
          <w:b/>
          <w:spacing w:val="-5"/>
          <w:sz w:val="22"/>
        </w:rPr>
        <w:t xml:space="preserve"> </w:t>
      </w:r>
      <w:r>
        <w:rPr>
          <w:b/>
          <w:spacing w:val="-1"/>
          <w:sz w:val="22"/>
        </w:rPr>
        <w:t>from</w:t>
      </w:r>
      <w:r>
        <w:rPr>
          <w:b/>
          <w:spacing w:val="-13"/>
          <w:sz w:val="22"/>
        </w:rPr>
        <w:t xml:space="preserve"> </w:t>
      </w:r>
      <w:r>
        <w:rPr>
          <w:sz w:val="22"/>
        </w:rPr>
        <w:t>J</w:t>
      </w:r>
      <w:r>
        <w:rPr>
          <w:rFonts w:hint="default"/>
          <w:sz w:val="22"/>
          <w:lang w:val="en-US"/>
        </w:rPr>
        <w:t xml:space="preserve">NTU </w:t>
      </w:r>
      <w:r>
        <w:rPr>
          <w:sz w:val="22"/>
        </w:rPr>
        <w:t>University</w:t>
      </w:r>
      <w:r>
        <w:rPr>
          <w:rFonts w:hint="default"/>
          <w:sz w:val="22"/>
          <w:lang w:val="en-US"/>
        </w:rPr>
        <w:t>, Anathapur</w:t>
      </w:r>
      <w:r>
        <w:rPr>
          <w:sz w:val="22"/>
        </w:rPr>
        <w:t>.</w:t>
      </w:r>
    </w:p>
    <w:p>
      <w:pPr>
        <w:pStyle w:val="7"/>
        <w:spacing w:line="268" w:lineRule="exact"/>
        <w:ind w:left="414"/>
      </w:pPr>
      <w:r>
        <w:rPr>
          <w:w w:val="100"/>
        </w:rPr>
        <w:t>.</w:t>
      </w:r>
    </w:p>
    <w:p>
      <w:pPr>
        <w:pStyle w:val="3"/>
        <w:rPr>
          <w:rFonts w:hint="default" w:ascii="Times New Roman" w:hAnsi="Times New Roman" w:cs="Times New Roman"/>
          <w:u w:val="none"/>
          <w:lang w:val="en-US"/>
        </w:rPr>
      </w:pPr>
      <w:r>
        <w:rPr>
          <w:rFonts w:hint="default" w:ascii="Times New Roman" w:hAnsi="Times New Roman" w:cs="Times New Roman"/>
          <w:spacing w:val="-1"/>
          <w:u w:val="single"/>
        </w:rPr>
        <w:t>PROJECT</w:t>
      </w:r>
      <w:r>
        <w:rPr>
          <w:rFonts w:hint="default" w:ascii="Times New Roman" w:hAnsi="Times New Roman" w:cs="Times New Roman"/>
          <w:spacing w:val="-1"/>
          <w:u w:val="single"/>
          <w:lang w:val="en-US"/>
        </w:rPr>
        <w:t>S</w:t>
      </w:r>
      <w:r>
        <w:rPr>
          <w:rFonts w:hint="default" w:ascii="Times New Roman" w:hAnsi="Times New Roman" w:cs="Times New Roman"/>
          <w:spacing w:val="-11"/>
          <w:u w:val="single"/>
        </w:rPr>
        <w:t xml:space="preserve"> </w:t>
      </w:r>
      <w:r>
        <w:rPr>
          <w:rFonts w:hint="default" w:ascii="Times New Roman" w:hAnsi="Times New Roman" w:cs="Times New Roman"/>
          <w:spacing w:val="-11"/>
          <w:u w:val="single"/>
          <w:lang w:val="en-US"/>
        </w:rPr>
        <w:t>DETAILS:</w:t>
      </w:r>
    </w:p>
    <w:p>
      <w:pPr>
        <w:pStyle w:val="9"/>
        <w:shd w:val="clear" w:color="auto" w:fill="E5E5E5"/>
        <w:jc w:val="both"/>
        <w:rPr>
          <w:rFonts w:hint="default" w:ascii="Calibri" w:hAnsi="Calibri" w:cs="Calibri"/>
          <w:b/>
          <w:sz w:val="24"/>
          <w:szCs w:val="24"/>
        </w:rPr>
      </w:pPr>
      <w:bookmarkStart w:id="4" w:name="Project:"/>
      <w:bookmarkEnd w:id="4"/>
      <w:r>
        <w:rPr>
          <w:rFonts w:hint="default" w:ascii="Calibri" w:hAnsi="Calibri" w:cs="Calibri"/>
          <w:b/>
          <w:sz w:val="24"/>
          <w:szCs w:val="24"/>
        </w:rPr>
        <w:t>Product</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lang w:val="en-US"/>
        </w:rPr>
        <w:t xml:space="preserve"> </w:t>
      </w:r>
      <w:r>
        <w:rPr>
          <w:rFonts w:hint="default" w:ascii="Calibri" w:hAnsi="Calibri" w:cs="Calibri"/>
          <w:b/>
          <w:sz w:val="24"/>
          <w:szCs w:val="24"/>
        </w:rPr>
        <w:t>:</w:t>
      </w:r>
      <w:r>
        <w:rPr>
          <w:rFonts w:hint="default" w:ascii="Calibri" w:hAnsi="Calibri" w:cs="Calibri"/>
          <w:b/>
          <w:sz w:val="24"/>
          <w:szCs w:val="24"/>
        </w:rPr>
        <w:tab/>
      </w:r>
      <w:r>
        <w:rPr>
          <w:rFonts w:hint="default" w:ascii="Calibri" w:hAnsi="Calibri" w:cs="Calibri"/>
          <w:b/>
          <w:sz w:val="24"/>
          <w:szCs w:val="24"/>
          <w:lang w:val="en-US"/>
        </w:rPr>
        <w:t>Control</w:t>
      </w:r>
      <w:r>
        <w:rPr>
          <w:rFonts w:hint="default" w:ascii="Calibri" w:hAnsi="Calibri" w:cs="Calibri"/>
          <w:b/>
          <w:sz w:val="24"/>
          <w:szCs w:val="24"/>
        </w:rPr>
        <w:t xml:space="preserve"> </w:t>
      </w:r>
      <w:r>
        <w:rPr>
          <w:rFonts w:hint="default" w:ascii="Calibri" w:hAnsi="Calibri" w:cs="Calibri"/>
          <w:b/>
          <w:sz w:val="24"/>
          <w:szCs w:val="24"/>
          <w:lang w:val="en-US"/>
        </w:rPr>
        <w:t>Room</w:t>
      </w:r>
      <w:r>
        <w:rPr>
          <w:rFonts w:hint="default" w:ascii="Calibri" w:hAnsi="Calibri" w:cs="Calibri"/>
          <w:b/>
          <w:sz w:val="24"/>
          <w:szCs w:val="24"/>
        </w:rPr>
        <w:t xml:space="preserve"> (</w:t>
      </w:r>
      <w:r>
        <w:rPr>
          <w:rFonts w:hint="default" w:ascii="Calibri" w:hAnsi="Calibri" w:cs="Calibri"/>
          <w:b/>
          <w:sz w:val="24"/>
          <w:szCs w:val="24"/>
          <w:lang w:val="en-US"/>
        </w:rPr>
        <w:t>CR</w:t>
      </w:r>
      <w:r>
        <w:rPr>
          <w:rFonts w:hint="default" w:ascii="Calibri" w:hAnsi="Calibri" w:cs="Calibri"/>
          <w:b/>
          <w:sz w:val="24"/>
          <w:szCs w:val="24"/>
        </w:rPr>
        <w:t>)</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 xml:space="preserve">Client </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lang w:val="en-US"/>
        </w:rPr>
        <w:t xml:space="preserve">    </w:t>
      </w: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 xml:space="preserve"> :</w:t>
      </w:r>
      <w:r>
        <w:rPr>
          <w:rFonts w:hint="default" w:ascii="Calibri" w:hAnsi="Calibri" w:cs="Calibri"/>
          <w:b/>
          <w:sz w:val="24"/>
          <w:szCs w:val="24"/>
        </w:rPr>
        <w:tab/>
      </w:r>
      <w:r>
        <w:rPr>
          <w:rFonts w:hint="default" w:ascii="Calibri" w:hAnsi="Calibri" w:cs="Calibri"/>
          <w:b/>
          <w:sz w:val="24"/>
          <w:szCs w:val="24"/>
        </w:rPr>
        <w:t>A</w:t>
      </w:r>
      <w:r>
        <w:rPr>
          <w:rFonts w:hint="default" w:ascii="Calibri" w:hAnsi="Calibri" w:cs="Calibri"/>
          <w:b/>
          <w:sz w:val="24"/>
          <w:szCs w:val="24"/>
          <w:lang w:val="en-US"/>
        </w:rPr>
        <w:t>utomation Any Where</w:t>
      </w:r>
    </w:p>
    <w:p>
      <w:pPr>
        <w:pStyle w:val="9"/>
        <w:shd w:val="clear" w:color="auto" w:fill="E5E5E5"/>
        <w:jc w:val="both"/>
        <w:rPr>
          <w:rFonts w:hint="default" w:ascii="Calibri" w:hAnsi="Calibri" w:cs="Calibri"/>
          <w:b/>
          <w:sz w:val="24"/>
          <w:szCs w:val="24"/>
          <w:lang w:val="en-US"/>
        </w:rPr>
      </w:pPr>
      <w:r>
        <w:rPr>
          <w:rFonts w:hint="default" w:ascii="Calibri" w:hAnsi="Calibri" w:cs="Calibri"/>
          <w:b/>
          <w:sz w:val="24"/>
          <w:szCs w:val="24"/>
        </w:rPr>
        <w:t>Duration</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lang w:val="en-US"/>
        </w:rPr>
        <w:t xml:space="preserve">              </w:t>
      </w:r>
      <w:r>
        <w:rPr>
          <w:rFonts w:hint="default" w:ascii="Calibri" w:hAnsi="Calibri" w:cs="Calibri"/>
          <w:b/>
          <w:sz w:val="24"/>
          <w:szCs w:val="24"/>
        </w:rPr>
        <w:t>:</w:t>
      </w:r>
      <w:r>
        <w:rPr>
          <w:rFonts w:hint="default" w:ascii="Calibri" w:hAnsi="Calibri" w:cs="Calibri"/>
          <w:b/>
          <w:sz w:val="24"/>
          <w:szCs w:val="24"/>
          <w:lang w:val="en-US"/>
        </w:rPr>
        <w:t xml:space="preserve"> </w:t>
      </w:r>
      <w:r>
        <w:rPr>
          <w:rFonts w:hint="default" w:ascii="Calibri" w:hAnsi="Calibri" w:cs="Calibri"/>
          <w:b/>
          <w:sz w:val="24"/>
          <w:szCs w:val="24"/>
        </w:rPr>
        <w:tab/>
      </w:r>
      <w:r>
        <w:rPr>
          <w:rFonts w:hint="default" w:ascii="Calibri" w:hAnsi="Calibri" w:cs="Calibri"/>
          <w:b/>
          <w:sz w:val="24"/>
          <w:szCs w:val="24"/>
          <w:lang w:val="en-US"/>
        </w:rPr>
        <w:t xml:space="preserve">April </w:t>
      </w:r>
      <w:r>
        <w:rPr>
          <w:rFonts w:hint="default" w:ascii="Calibri" w:hAnsi="Calibri" w:cs="Calibri"/>
          <w:b/>
          <w:sz w:val="24"/>
          <w:szCs w:val="24"/>
        </w:rPr>
        <w:t>20</w:t>
      </w:r>
      <w:r>
        <w:rPr>
          <w:rFonts w:hint="default" w:ascii="Calibri" w:hAnsi="Calibri" w:cs="Calibri"/>
          <w:b/>
          <w:sz w:val="24"/>
          <w:szCs w:val="24"/>
          <w:lang w:val="en-US"/>
        </w:rPr>
        <w:t>22</w:t>
      </w:r>
      <w:r>
        <w:rPr>
          <w:rFonts w:hint="default" w:ascii="Calibri" w:hAnsi="Calibri" w:cs="Calibri"/>
          <w:b/>
          <w:sz w:val="24"/>
          <w:szCs w:val="24"/>
        </w:rPr>
        <w:t xml:space="preserve"> to</w:t>
      </w:r>
      <w:r>
        <w:rPr>
          <w:rFonts w:hint="default" w:ascii="Calibri" w:hAnsi="Calibri" w:cs="Calibri"/>
          <w:b/>
          <w:sz w:val="24"/>
          <w:szCs w:val="24"/>
          <w:lang w:val="en-US"/>
        </w:rPr>
        <w:t xml:space="preserve"> till Date</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 xml:space="preserve">Automation Tool         </w:t>
      </w:r>
      <w:r>
        <w:rPr>
          <w:rFonts w:hint="default" w:ascii="Calibri" w:hAnsi="Calibri" w:cs="Calibri"/>
          <w:b/>
          <w:sz w:val="24"/>
          <w:szCs w:val="24"/>
          <w:lang w:val="en-US"/>
        </w:rPr>
        <w:t xml:space="preserve">             </w:t>
      </w:r>
      <w:r>
        <w:rPr>
          <w:rFonts w:hint="default" w:ascii="Calibri" w:hAnsi="Calibri" w:cs="Calibri"/>
          <w:b/>
          <w:sz w:val="24"/>
          <w:szCs w:val="24"/>
        </w:rPr>
        <w:t xml:space="preserve"> :       </w:t>
      </w:r>
      <w:r>
        <w:rPr>
          <w:rFonts w:hint="default" w:ascii="Calibri" w:hAnsi="Calibri" w:cs="Calibri"/>
          <w:b/>
          <w:sz w:val="24"/>
          <w:szCs w:val="24"/>
          <w:lang w:val="en-US"/>
        </w:rPr>
        <w:t xml:space="preserve">     </w:t>
      </w:r>
      <w:r>
        <w:rPr>
          <w:rFonts w:hint="default" w:ascii="Calibri" w:hAnsi="Calibri" w:cs="Calibri"/>
          <w:b/>
          <w:sz w:val="24"/>
          <w:szCs w:val="24"/>
        </w:rPr>
        <w:t>Selenium Web driver</w:t>
      </w:r>
      <w:r>
        <w:rPr>
          <w:rFonts w:hint="default" w:ascii="Calibri" w:hAnsi="Calibri" w:cs="Calibri"/>
          <w:b/>
          <w:sz w:val="24"/>
          <w:szCs w:val="24"/>
          <w:lang w:val="en-US"/>
        </w:rPr>
        <w:t>[4.8.0]</w:t>
      </w:r>
      <w:r>
        <w:rPr>
          <w:rFonts w:hint="default" w:ascii="Calibri" w:hAnsi="Calibri" w:cs="Calibri"/>
          <w:b/>
          <w:sz w:val="24"/>
          <w:szCs w:val="24"/>
        </w:rPr>
        <w:t xml:space="preserve"> and</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 xml:space="preserve"> Eclipse(IDE)</w:t>
      </w:r>
    </w:p>
    <w:p>
      <w:pPr>
        <w:pStyle w:val="9"/>
        <w:shd w:val="clear" w:color="auto" w:fill="E5E5E5"/>
        <w:jc w:val="both"/>
        <w:rPr>
          <w:rFonts w:hint="default" w:ascii="Calibri" w:hAnsi="Calibri" w:cs="Calibri"/>
          <w:b/>
          <w:sz w:val="24"/>
          <w:szCs w:val="24"/>
          <w:lang w:val="en-US"/>
        </w:rPr>
      </w:pPr>
      <w:r>
        <w:rPr>
          <w:rFonts w:hint="default" w:ascii="Calibri" w:hAnsi="Calibri" w:cs="Calibri"/>
          <w:b/>
          <w:sz w:val="24"/>
          <w:szCs w:val="24"/>
        </w:rPr>
        <w:t xml:space="preserve">Build Tool                    </w:t>
      </w:r>
      <w:r>
        <w:rPr>
          <w:rFonts w:hint="default" w:ascii="Calibri" w:hAnsi="Calibri" w:cs="Calibri"/>
          <w:b/>
          <w:sz w:val="24"/>
          <w:szCs w:val="24"/>
          <w:lang w:val="en-US"/>
        </w:rPr>
        <w:t xml:space="preserve">           </w:t>
      </w: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 xml:space="preserve"> Jenkins, Maven [3</w:t>
      </w:r>
      <w:r>
        <w:rPr>
          <w:rFonts w:hint="default" w:ascii="Calibri" w:hAnsi="Calibri" w:cs="Calibri"/>
          <w:b/>
          <w:sz w:val="24"/>
          <w:szCs w:val="24"/>
          <w:lang w:val="en-US"/>
        </w:rPr>
        <w:t>.8.5]</w:t>
      </w:r>
    </w:p>
    <w:p>
      <w:pPr>
        <w:pStyle w:val="9"/>
        <w:shd w:val="clear" w:color="auto" w:fill="E5E5E5"/>
        <w:ind w:firstLine="75"/>
        <w:jc w:val="both"/>
        <w:rPr>
          <w:rFonts w:hint="default" w:ascii="Calibri" w:hAnsi="Calibri" w:cs="Calibri"/>
          <w:b/>
          <w:sz w:val="24"/>
          <w:szCs w:val="24"/>
        </w:rPr>
      </w:pPr>
    </w:p>
    <w:p>
      <w:pPr>
        <w:pStyle w:val="2"/>
        <w:jc w:val="both"/>
        <w:rPr>
          <w:rFonts w:hint="default" w:ascii="Calibri" w:hAnsi="Calibri" w:cs="Calibri"/>
          <w:sz w:val="24"/>
          <w:szCs w:val="24"/>
          <w:u w:val="none"/>
        </w:rPr>
      </w:pPr>
    </w:p>
    <w:p>
      <w:pPr>
        <w:pStyle w:val="7"/>
        <w:spacing w:before="1"/>
        <w:ind w:right="115"/>
        <w:jc w:val="both"/>
        <w:rPr>
          <w:spacing w:val="1"/>
        </w:rPr>
      </w:pPr>
      <w:r>
        <w:t>Automation Anywhere is a software tool designed for automating various types of repetitive</w:t>
      </w:r>
      <w:r>
        <w:rPr>
          <w:spacing w:val="1"/>
        </w:rPr>
        <w:t xml:space="preserve"> </w:t>
      </w:r>
    </w:p>
    <w:p>
      <w:pPr>
        <w:pStyle w:val="7"/>
        <w:spacing w:before="1"/>
        <w:ind w:right="115"/>
        <w:jc w:val="both"/>
      </w:pPr>
      <w:r>
        <w:t>tasks and business processes. It is a Robotic Process Automation (RPA) software that allows</w:t>
      </w:r>
      <w:r>
        <w:rPr>
          <w:spacing w:val="1"/>
        </w:rPr>
        <w:t xml:space="preserve"> </w:t>
      </w:r>
      <w:r>
        <w:t>organizations</w:t>
      </w:r>
      <w:r>
        <w:rPr>
          <w:spacing w:val="-8"/>
        </w:rPr>
        <w:t xml:space="preserve"> </w:t>
      </w:r>
      <w:r>
        <w:t>to</w:t>
      </w:r>
      <w:r>
        <w:rPr>
          <w:spacing w:val="-9"/>
        </w:rPr>
        <w:t xml:space="preserve"> </w:t>
      </w:r>
      <w:r>
        <w:t>automate</w:t>
      </w:r>
      <w:r>
        <w:rPr>
          <w:spacing w:val="-7"/>
        </w:rPr>
        <w:t xml:space="preserve"> </w:t>
      </w:r>
      <w:r>
        <w:t>their</w:t>
      </w:r>
      <w:r>
        <w:rPr>
          <w:spacing w:val="-7"/>
        </w:rPr>
        <w:t xml:space="preserve"> </w:t>
      </w:r>
      <w:r>
        <w:t>business</w:t>
      </w:r>
      <w:r>
        <w:rPr>
          <w:spacing w:val="-7"/>
        </w:rPr>
        <w:t xml:space="preserve"> </w:t>
      </w:r>
      <w:r>
        <w:t>processes</w:t>
      </w:r>
      <w:r>
        <w:rPr>
          <w:spacing w:val="-8"/>
        </w:rPr>
        <w:t xml:space="preserve"> </w:t>
      </w:r>
      <w:r>
        <w:t>with</w:t>
      </w:r>
      <w:r>
        <w:rPr>
          <w:spacing w:val="-8"/>
        </w:rPr>
        <w:t xml:space="preserve"> </w:t>
      </w:r>
      <w:r>
        <w:t>ease.</w:t>
      </w:r>
      <w:r>
        <w:rPr>
          <w:spacing w:val="-6"/>
        </w:rPr>
        <w:t xml:space="preserve"> </w:t>
      </w:r>
      <w:r>
        <w:t>It</w:t>
      </w:r>
      <w:r>
        <w:rPr>
          <w:spacing w:val="-10"/>
        </w:rPr>
        <w:t xml:space="preserve"> </w:t>
      </w:r>
      <w:r>
        <w:t>enables</w:t>
      </w:r>
      <w:r>
        <w:rPr>
          <w:spacing w:val="-6"/>
        </w:rPr>
        <w:t xml:space="preserve"> </w:t>
      </w:r>
      <w:r>
        <w:t>companies</w:t>
      </w:r>
      <w:r>
        <w:rPr>
          <w:spacing w:val="-7"/>
        </w:rPr>
        <w:t xml:space="preserve"> </w:t>
      </w:r>
      <w:r>
        <w:t>to</w:t>
      </w:r>
      <w:r>
        <w:rPr>
          <w:spacing w:val="-9"/>
        </w:rPr>
        <w:t xml:space="preserve"> </w:t>
      </w:r>
      <w:r>
        <w:t>automate</w:t>
      </w:r>
      <w:r>
        <w:rPr>
          <w:spacing w:val="-47"/>
        </w:rPr>
        <w:t xml:space="preserve"> </w:t>
      </w:r>
      <w:r>
        <w:t>tasks that are typically performed by humans, such as data entry, file transfers, and customer</w:t>
      </w:r>
      <w:r>
        <w:rPr>
          <w:spacing w:val="1"/>
        </w:rPr>
        <w:t xml:space="preserve"> </w:t>
      </w:r>
      <w:r>
        <w:t>service</w:t>
      </w:r>
      <w:r>
        <w:rPr>
          <w:spacing w:val="-3"/>
        </w:rPr>
        <w:t xml:space="preserve"> </w:t>
      </w:r>
      <w:r>
        <w:t>queries.</w:t>
      </w:r>
    </w:p>
    <w:p>
      <w:pPr>
        <w:pStyle w:val="7"/>
        <w:spacing w:before="6"/>
      </w:pPr>
    </w:p>
    <w:p>
      <w:pPr>
        <w:pStyle w:val="7"/>
        <w:ind w:left="102" w:right="112"/>
        <w:jc w:val="both"/>
      </w:pPr>
      <w:r>
        <w:t>Automation Anywhere provides a platform for creating software robots that can execute tasks</w:t>
      </w:r>
      <w:r>
        <w:rPr>
          <w:spacing w:val="1"/>
        </w:rPr>
        <w:t xml:space="preserve"> </w:t>
      </w:r>
      <w:r>
        <w:t>and interact with applications just like humans do. It uses a drag-and-drop interface to create</w:t>
      </w:r>
      <w:r>
        <w:rPr>
          <w:spacing w:val="1"/>
        </w:rPr>
        <w:t xml:space="preserve"> </w:t>
      </w:r>
      <w:r>
        <w:t>bots, and it can automate tasks across a range of applications, including web applications,</w:t>
      </w:r>
      <w:r>
        <w:rPr>
          <w:spacing w:val="1"/>
        </w:rPr>
        <w:t xml:space="preserve"> </w:t>
      </w:r>
      <w:r>
        <w:t>desktop</w:t>
      </w:r>
      <w:r>
        <w:rPr>
          <w:spacing w:val="1"/>
        </w:rPr>
        <w:t xml:space="preserve"> </w:t>
      </w:r>
      <w:r>
        <w:t>applications,</w:t>
      </w:r>
      <w:r>
        <w:rPr>
          <w:spacing w:val="1"/>
        </w:rPr>
        <w:t xml:space="preserve"> </w:t>
      </w:r>
      <w:r>
        <w:t>and</w:t>
      </w:r>
      <w:r>
        <w:rPr>
          <w:spacing w:val="1"/>
        </w:rPr>
        <w:t xml:space="preserve"> </w:t>
      </w:r>
      <w:r>
        <w:t>Citrix</w:t>
      </w:r>
      <w:r>
        <w:rPr>
          <w:spacing w:val="1"/>
        </w:rPr>
        <w:t xml:space="preserve"> </w:t>
      </w:r>
      <w:r>
        <w:t>environments.</w:t>
      </w:r>
      <w:r>
        <w:rPr>
          <w:spacing w:val="1"/>
        </w:rPr>
        <w:t xml:space="preserve"> </w:t>
      </w:r>
      <w:r>
        <w:t>It</w:t>
      </w:r>
      <w:r>
        <w:rPr>
          <w:spacing w:val="1"/>
        </w:rPr>
        <w:t xml:space="preserve"> </w:t>
      </w:r>
      <w:r>
        <w:t>also</w:t>
      </w:r>
      <w:r>
        <w:rPr>
          <w:spacing w:val="1"/>
        </w:rPr>
        <w:t xml:space="preserve"> </w:t>
      </w:r>
      <w:r>
        <w:t>provides</w:t>
      </w:r>
      <w:r>
        <w:rPr>
          <w:spacing w:val="1"/>
        </w:rPr>
        <w:t xml:space="preserve"> </w:t>
      </w:r>
      <w:r>
        <w:t>features</w:t>
      </w:r>
      <w:r>
        <w:rPr>
          <w:spacing w:val="1"/>
        </w:rPr>
        <w:t xml:space="preserve"> </w:t>
      </w:r>
      <w:r>
        <w:t>like</w:t>
      </w:r>
      <w:r>
        <w:rPr>
          <w:spacing w:val="1"/>
        </w:rPr>
        <w:t xml:space="preserve"> </w:t>
      </w:r>
      <w:r>
        <w:t>workflow</w:t>
      </w:r>
      <w:r>
        <w:rPr>
          <w:spacing w:val="1"/>
        </w:rPr>
        <w:t xml:space="preserve"> </w:t>
      </w:r>
      <w:r>
        <w:t>management,</w:t>
      </w:r>
      <w:r>
        <w:rPr>
          <w:spacing w:val="1"/>
        </w:rPr>
        <w:t xml:space="preserve"> </w:t>
      </w:r>
      <w:r>
        <w:t>task</w:t>
      </w:r>
      <w:r>
        <w:rPr>
          <w:spacing w:val="1"/>
        </w:rPr>
        <w:t xml:space="preserve"> </w:t>
      </w:r>
      <w:r>
        <w:t>scheduling,</w:t>
      </w:r>
      <w:r>
        <w:rPr>
          <w:spacing w:val="1"/>
        </w:rPr>
        <w:t xml:space="preserve"> </w:t>
      </w:r>
      <w:r>
        <w:t>and</w:t>
      </w:r>
      <w:r>
        <w:rPr>
          <w:spacing w:val="1"/>
        </w:rPr>
        <w:t xml:space="preserve"> </w:t>
      </w:r>
      <w:r>
        <w:t>error</w:t>
      </w:r>
      <w:r>
        <w:rPr>
          <w:spacing w:val="1"/>
        </w:rPr>
        <w:t xml:space="preserve"> </w:t>
      </w:r>
      <w:r>
        <w:t>handling</w:t>
      </w:r>
      <w:r>
        <w:rPr>
          <w:spacing w:val="1"/>
        </w:rPr>
        <w:t xml:space="preserve"> </w:t>
      </w:r>
      <w:r>
        <w:t>to</w:t>
      </w:r>
      <w:r>
        <w:rPr>
          <w:spacing w:val="1"/>
        </w:rPr>
        <w:t xml:space="preserve"> </w:t>
      </w:r>
      <w:r>
        <w:t>ensure</w:t>
      </w:r>
      <w:r>
        <w:rPr>
          <w:spacing w:val="1"/>
        </w:rPr>
        <w:t xml:space="preserve"> </w:t>
      </w:r>
      <w:r>
        <w:t>that</w:t>
      </w:r>
      <w:r>
        <w:rPr>
          <w:spacing w:val="1"/>
        </w:rPr>
        <w:t xml:space="preserve"> </w:t>
      </w:r>
      <w:r>
        <w:t>bots</w:t>
      </w:r>
      <w:r>
        <w:rPr>
          <w:spacing w:val="1"/>
        </w:rPr>
        <w:t xml:space="preserve"> </w:t>
      </w:r>
      <w:r>
        <w:t>run</w:t>
      </w:r>
      <w:r>
        <w:rPr>
          <w:spacing w:val="1"/>
        </w:rPr>
        <w:t xml:space="preserve"> </w:t>
      </w:r>
      <w:r>
        <w:t>smoothly</w:t>
      </w:r>
      <w:r>
        <w:rPr>
          <w:spacing w:val="1"/>
        </w:rPr>
        <w:t xml:space="preserve"> </w:t>
      </w:r>
      <w:r>
        <w:t>and</w:t>
      </w:r>
      <w:r>
        <w:rPr>
          <w:spacing w:val="1"/>
        </w:rPr>
        <w:t xml:space="preserve"> </w:t>
      </w:r>
      <w:r>
        <w:t>efficiently.</w:t>
      </w:r>
    </w:p>
    <w:p>
      <w:pPr>
        <w:pStyle w:val="7"/>
        <w:spacing w:before="7"/>
      </w:pPr>
    </w:p>
    <w:p>
      <w:pPr>
        <w:pStyle w:val="7"/>
        <w:ind w:left="102" w:right="114"/>
        <w:jc w:val="both"/>
      </w:pPr>
      <w:r>
        <w:t>The tool is widely used in various industries, including finance, healthcare, manufacturing, and</w:t>
      </w:r>
      <w:r>
        <w:rPr>
          <w:spacing w:val="1"/>
        </w:rPr>
        <w:t xml:space="preserve"> </w:t>
      </w:r>
      <w:r>
        <w:t>retail,</w:t>
      </w:r>
      <w:r>
        <w:rPr>
          <w:spacing w:val="-7"/>
        </w:rPr>
        <w:t xml:space="preserve"> </w:t>
      </w:r>
      <w:r>
        <w:t>to</w:t>
      </w:r>
      <w:r>
        <w:rPr>
          <w:spacing w:val="-4"/>
        </w:rPr>
        <w:t xml:space="preserve"> </w:t>
      </w:r>
      <w:r>
        <w:t>improve</w:t>
      </w:r>
      <w:r>
        <w:rPr>
          <w:spacing w:val="-4"/>
        </w:rPr>
        <w:t xml:space="preserve"> </w:t>
      </w:r>
      <w:r>
        <w:t>operational</w:t>
      </w:r>
      <w:r>
        <w:rPr>
          <w:spacing w:val="-2"/>
        </w:rPr>
        <w:t xml:space="preserve"> </w:t>
      </w:r>
      <w:r>
        <w:t>efficiency,</w:t>
      </w:r>
      <w:r>
        <w:rPr>
          <w:spacing w:val="-6"/>
        </w:rPr>
        <w:t xml:space="preserve"> </w:t>
      </w:r>
      <w:r>
        <w:t>reduce</w:t>
      </w:r>
      <w:r>
        <w:rPr>
          <w:spacing w:val="-4"/>
        </w:rPr>
        <w:t xml:space="preserve"> </w:t>
      </w:r>
      <w:r>
        <w:t>costs,</w:t>
      </w:r>
      <w:r>
        <w:rPr>
          <w:spacing w:val="-1"/>
        </w:rPr>
        <w:t xml:space="preserve"> </w:t>
      </w:r>
      <w:r>
        <w:t>and</w:t>
      </w:r>
      <w:r>
        <w:rPr>
          <w:spacing w:val="-5"/>
        </w:rPr>
        <w:t xml:space="preserve"> </w:t>
      </w:r>
      <w:r>
        <w:t>increase</w:t>
      </w:r>
      <w:r>
        <w:rPr>
          <w:spacing w:val="-2"/>
        </w:rPr>
        <w:t xml:space="preserve"> </w:t>
      </w:r>
      <w:r>
        <w:t>productivity.</w:t>
      </w:r>
      <w:r>
        <w:rPr>
          <w:spacing w:val="-2"/>
        </w:rPr>
        <w:t xml:space="preserve"> </w:t>
      </w:r>
      <w:r>
        <w:t>It</w:t>
      </w:r>
      <w:r>
        <w:rPr>
          <w:spacing w:val="-6"/>
        </w:rPr>
        <w:t xml:space="preserve"> </w:t>
      </w:r>
      <w:r>
        <w:t>is</w:t>
      </w:r>
      <w:r>
        <w:rPr>
          <w:spacing w:val="-3"/>
        </w:rPr>
        <w:t xml:space="preserve"> </w:t>
      </w:r>
      <w:r>
        <w:t>considered</w:t>
      </w:r>
      <w:r>
        <w:rPr>
          <w:spacing w:val="-47"/>
        </w:rPr>
        <w:t xml:space="preserve"> </w:t>
      </w:r>
      <w:r>
        <w:t>one</w:t>
      </w:r>
      <w:r>
        <w:rPr>
          <w:spacing w:val="-3"/>
        </w:rPr>
        <w:t xml:space="preserve"> </w:t>
      </w:r>
      <w:r>
        <w:t>of</w:t>
      </w:r>
      <w:r>
        <w:rPr>
          <w:spacing w:val="-2"/>
        </w:rPr>
        <w:t xml:space="preserve"> </w:t>
      </w:r>
      <w:r>
        <w:t>the</w:t>
      </w:r>
      <w:r>
        <w:rPr>
          <w:spacing w:val="3"/>
        </w:rPr>
        <w:t xml:space="preserve"> </w:t>
      </w:r>
      <w:r>
        <w:t>leading</w:t>
      </w:r>
      <w:r>
        <w:rPr>
          <w:spacing w:val="-1"/>
        </w:rPr>
        <w:t xml:space="preserve"> </w:t>
      </w:r>
      <w:r>
        <w:t>RPA</w:t>
      </w:r>
      <w:r>
        <w:rPr>
          <w:spacing w:val="-1"/>
        </w:rPr>
        <w:t xml:space="preserve"> </w:t>
      </w:r>
      <w:r>
        <w:t>tools</w:t>
      </w:r>
      <w:r>
        <w:rPr>
          <w:spacing w:val="-2"/>
        </w:rPr>
        <w:t xml:space="preserve"> </w:t>
      </w:r>
      <w:r>
        <w:t>available</w:t>
      </w:r>
      <w:r>
        <w:rPr>
          <w:spacing w:val="-2"/>
        </w:rPr>
        <w:t xml:space="preserve"> </w:t>
      </w:r>
      <w:r>
        <w:t>in</w:t>
      </w:r>
      <w:r>
        <w:rPr>
          <w:spacing w:val="-3"/>
        </w:rPr>
        <w:t xml:space="preserve"> </w:t>
      </w:r>
      <w:r>
        <w:t>the</w:t>
      </w:r>
      <w:r>
        <w:rPr>
          <w:spacing w:val="-2"/>
        </w:rPr>
        <w:t xml:space="preserve"> </w:t>
      </w:r>
      <w:r>
        <w:t>market.</w:t>
      </w:r>
    </w:p>
    <w:p>
      <w:pPr>
        <w:pStyle w:val="7"/>
        <w:spacing w:before="5"/>
        <w:rPr>
          <w:sz w:val="32"/>
        </w:rPr>
      </w:pPr>
    </w:p>
    <w:p>
      <w:pPr>
        <w:jc w:val="both"/>
        <w:rPr>
          <w:rFonts w:hint="default" w:ascii="Times New Roman" w:hAnsi="Times New Roman" w:cs="Times New Roman"/>
          <w:b/>
          <w:sz w:val="24"/>
          <w:szCs w:val="24"/>
        </w:rPr>
      </w:pPr>
      <w:bookmarkStart w:id="5" w:name="Key Accountabilities"/>
      <w:bookmarkEnd w:id="5"/>
      <w:r>
        <w:rPr>
          <w:rFonts w:hint="default" w:ascii="Times New Roman" w:hAnsi="Times New Roman" w:cs="Times New Roman"/>
          <w:b/>
          <w:sz w:val="24"/>
          <w:szCs w:val="24"/>
          <w:u w:val="single"/>
        </w:rPr>
        <w:t>Responsibilities</w:t>
      </w:r>
      <w:r>
        <w:rPr>
          <w:rFonts w:hint="default" w:ascii="Times New Roman" w:hAnsi="Times New Roman" w:cs="Times New Roman"/>
          <w:b/>
          <w:sz w:val="24"/>
          <w:szCs w:val="24"/>
        </w:rPr>
        <w:t>:</w:t>
      </w:r>
    </w:p>
    <w:p>
      <w:pPr>
        <w:spacing w:before="0"/>
        <w:ind w:left="414" w:right="0" w:firstLine="0"/>
        <w:jc w:val="left"/>
        <w:rPr>
          <w:rFonts w:hint="default" w:ascii="Times New Roman" w:hAnsi="Times New Roman" w:cs="Times New Roman"/>
          <w:b/>
          <w:i/>
          <w:sz w:val="24"/>
          <w:szCs w:val="24"/>
          <w:lang w:val="en-US"/>
        </w:rPr>
      </w:pPr>
    </w:p>
    <w:p>
      <w:pPr>
        <w:pStyle w:val="7"/>
        <w:rPr>
          <w:rFonts w:hint="default" w:ascii="Times New Roman" w:hAnsi="Times New Roman" w:cs="Times New Roman"/>
          <w:b/>
          <w:i/>
          <w:sz w:val="24"/>
          <w:szCs w:val="24"/>
        </w:rPr>
      </w:pPr>
    </w:p>
    <w:p>
      <w:pPr>
        <w:pStyle w:val="12"/>
        <w:numPr>
          <w:ilvl w:val="0"/>
          <w:numId w:val="6"/>
        </w:numPr>
        <w:tabs>
          <w:tab w:val="left" w:pos="1135"/>
          <w:tab w:val="clear" w:pos="420"/>
        </w:tabs>
        <w:spacing w:before="0" w:after="0" w:line="261" w:lineRule="exact"/>
        <w:ind w:left="420" w:leftChars="0" w:right="0" w:hanging="420" w:firstLineChars="0"/>
        <w:jc w:val="left"/>
        <w:rPr>
          <w:sz w:val="22"/>
        </w:rPr>
      </w:pPr>
      <w:r>
        <w:rPr>
          <w:spacing w:val="-1"/>
          <w:sz w:val="22"/>
        </w:rPr>
        <w:t>Understanding</w:t>
      </w:r>
      <w:r>
        <w:rPr>
          <w:spacing w:val="-5"/>
          <w:sz w:val="22"/>
        </w:rPr>
        <w:t xml:space="preserve"> </w:t>
      </w:r>
      <w:r>
        <w:rPr>
          <w:spacing w:val="-1"/>
          <w:sz w:val="22"/>
        </w:rPr>
        <w:t>and</w:t>
      </w:r>
      <w:r>
        <w:rPr>
          <w:spacing w:val="-17"/>
          <w:sz w:val="22"/>
        </w:rPr>
        <w:t xml:space="preserve"> </w:t>
      </w:r>
      <w:r>
        <w:rPr>
          <w:sz w:val="22"/>
        </w:rPr>
        <w:t>Analyzing the</w:t>
      </w:r>
      <w:r>
        <w:rPr>
          <w:spacing w:val="-6"/>
          <w:sz w:val="22"/>
        </w:rPr>
        <w:t xml:space="preserve"> </w:t>
      </w:r>
      <w:r>
        <w:rPr>
          <w:sz w:val="22"/>
        </w:rPr>
        <w:t>Requirements</w:t>
      </w:r>
    </w:p>
    <w:p>
      <w:pPr>
        <w:pStyle w:val="12"/>
        <w:numPr>
          <w:ilvl w:val="0"/>
          <w:numId w:val="6"/>
        </w:numPr>
        <w:tabs>
          <w:tab w:val="left" w:pos="1135"/>
          <w:tab w:val="clear" w:pos="420"/>
        </w:tabs>
        <w:spacing w:before="0" w:after="0" w:line="232" w:lineRule="auto"/>
        <w:ind w:left="420" w:leftChars="0" w:right="1246" w:hanging="420" w:firstLineChars="0"/>
        <w:jc w:val="left"/>
        <w:rPr>
          <w:sz w:val="22"/>
        </w:rPr>
      </w:pPr>
      <w:r>
        <w:rPr>
          <w:sz w:val="22"/>
        </w:rPr>
        <w:t>Working</w:t>
      </w:r>
      <w:r>
        <w:rPr>
          <w:spacing w:val="23"/>
          <w:sz w:val="22"/>
        </w:rPr>
        <w:t xml:space="preserve"> </w:t>
      </w:r>
      <w:r>
        <w:rPr>
          <w:sz w:val="22"/>
        </w:rPr>
        <w:t>in</w:t>
      </w:r>
      <w:r>
        <w:rPr>
          <w:spacing w:val="21"/>
          <w:sz w:val="22"/>
        </w:rPr>
        <w:t xml:space="preserve"> </w:t>
      </w:r>
      <w:r>
        <w:rPr>
          <w:sz w:val="22"/>
        </w:rPr>
        <w:t>a</w:t>
      </w:r>
      <w:r>
        <w:rPr>
          <w:spacing w:val="20"/>
          <w:sz w:val="22"/>
        </w:rPr>
        <w:t xml:space="preserve"> </w:t>
      </w:r>
      <w:r>
        <w:rPr>
          <w:sz w:val="22"/>
        </w:rPr>
        <w:t>highly</w:t>
      </w:r>
      <w:r>
        <w:rPr>
          <w:spacing w:val="25"/>
          <w:sz w:val="22"/>
        </w:rPr>
        <w:t xml:space="preserve"> </w:t>
      </w:r>
      <w:r>
        <w:rPr>
          <w:sz w:val="22"/>
        </w:rPr>
        <w:t>performing</w:t>
      </w:r>
      <w:r>
        <w:rPr>
          <w:spacing w:val="23"/>
          <w:sz w:val="22"/>
        </w:rPr>
        <w:t xml:space="preserve"> </w:t>
      </w:r>
      <w:r>
        <w:rPr>
          <w:sz w:val="22"/>
        </w:rPr>
        <w:t>Agile</w:t>
      </w:r>
      <w:r>
        <w:rPr>
          <w:spacing w:val="23"/>
          <w:sz w:val="22"/>
        </w:rPr>
        <w:t xml:space="preserve"> </w:t>
      </w:r>
      <w:r>
        <w:rPr>
          <w:sz w:val="22"/>
        </w:rPr>
        <w:t>environment</w:t>
      </w:r>
      <w:r>
        <w:rPr>
          <w:spacing w:val="18"/>
          <w:sz w:val="22"/>
        </w:rPr>
        <w:t xml:space="preserve"> </w:t>
      </w:r>
      <w:r>
        <w:rPr>
          <w:sz w:val="22"/>
        </w:rPr>
        <w:t>and</w:t>
      </w:r>
      <w:r>
        <w:rPr>
          <w:spacing w:val="21"/>
          <w:sz w:val="22"/>
        </w:rPr>
        <w:t xml:space="preserve"> </w:t>
      </w:r>
      <w:r>
        <w:rPr>
          <w:sz w:val="22"/>
        </w:rPr>
        <w:t>participated</w:t>
      </w:r>
      <w:r>
        <w:rPr>
          <w:spacing w:val="23"/>
          <w:sz w:val="22"/>
        </w:rPr>
        <w:t xml:space="preserve"> </w:t>
      </w:r>
      <w:r>
        <w:rPr>
          <w:sz w:val="22"/>
        </w:rPr>
        <w:t>in</w:t>
      </w:r>
      <w:r>
        <w:rPr>
          <w:spacing w:val="-46"/>
          <w:sz w:val="22"/>
        </w:rPr>
        <w:t xml:space="preserve"> </w:t>
      </w:r>
      <w:r>
        <w:rPr>
          <w:sz w:val="22"/>
        </w:rPr>
        <w:t>standupmeetings.</w:t>
      </w:r>
    </w:p>
    <w:p>
      <w:pPr>
        <w:pStyle w:val="12"/>
        <w:numPr>
          <w:ilvl w:val="0"/>
          <w:numId w:val="6"/>
        </w:numPr>
        <w:tabs>
          <w:tab w:val="left" w:pos="1135"/>
          <w:tab w:val="clear" w:pos="420"/>
        </w:tabs>
        <w:spacing w:before="0" w:after="0" w:line="249" w:lineRule="auto"/>
        <w:ind w:left="420" w:leftChars="0" w:right="860" w:hanging="420" w:firstLineChars="0"/>
        <w:jc w:val="left"/>
        <w:rPr>
          <w:sz w:val="22"/>
        </w:rPr>
      </w:pPr>
      <w:r>
        <w:rPr>
          <w:color w:val="1F1F1F"/>
          <w:sz w:val="22"/>
        </w:rPr>
        <w:t>Involved</w:t>
      </w:r>
      <w:r>
        <w:rPr>
          <w:color w:val="1F1F1F"/>
          <w:spacing w:val="29"/>
          <w:sz w:val="22"/>
        </w:rPr>
        <w:t xml:space="preserve"> </w:t>
      </w:r>
      <w:r>
        <w:rPr>
          <w:color w:val="1F1F1F"/>
          <w:sz w:val="22"/>
        </w:rPr>
        <w:t>in</w:t>
      </w:r>
      <w:r>
        <w:rPr>
          <w:color w:val="1F1F1F"/>
          <w:spacing w:val="34"/>
          <w:sz w:val="22"/>
        </w:rPr>
        <w:t xml:space="preserve"> </w:t>
      </w:r>
      <w:r>
        <w:rPr>
          <w:color w:val="1F1F1F"/>
          <w:sz w:val="22"/>
        </w:rPr>
        <w:t>scripting</w:t>
      </w:r>
      <w:r>
        <w:rPr>
          <w:color w:val="1F1F1F"/>
          <w:spacing w:val="46"/>
          <w:sz w:val="22"/>
        </w:rPr>
        <w:t xml:space="preserve"> </w:t>
      </w:r>
      <w:r>
        <w:rPr>
          <w:color w:val="1F1F1F"/>
          <w:sz w:val="22"/>
        </w:rPr>
        <w:t>and</w:t>
      </w:r>
      <w:r>
        <w:rPr>
          <w:color w:val="1F1F1F"/>
          <w:spacing w:val="34"/>
          <w:sz w:val="22"/>
        </w:rPr>
        <w:t xml:space="preserve"> </w:t>
      </w:r>
      <w:r>
        <w:rPr>
          <w:color w:val="1F1F1F"/>
          <w:sz w:val="22"/>
        </w:rPr>
        <w:t>executing</w:t>
      </w:r>
      <w:r>
        <w:rPr>
          <w:color w:val="1F1F1F"/>
          <w:spacing w:val="2"/>
          <w:sz w:val="22"/>
        </w:rPr>
        <w:t xml:space="preserve"> </w:t>
      </w:r>
      <w:r>
        <w:rPr>
          <w:color w:val="1F1F1F"/>
          <w:sz w:val="22"/>
        </w:rPr>
        <w:t>the</w:t>
      </w:r>
      <w:r>
        <w:rPr>
          <w:color w:val="1F1F1F"/>
          <w:spacing w:val="49"/>
          <w:sz w:val="22"/>
        </w:rPr>
        <w:t xml:space="preserve"> </w:t>
      </w:r>
      <w:r>
        <w:rPr>
          <w:color w:val="1F1F1F"/>
          <w:sz w:val="22"/>
        </w:rPr>
        <w:t>scripts</w:t>
      </w:r>
      <w:r>
        <w:rPr>
          <w:color w:val="1F1F1F"/>
          <w:spacing w:val="39"/>
          <w:sz w:val="22"/>
        </w:rPr>
        <w:t xml:space="preserve"> </w:t>
      </w:r>
      <w:r>
        <w:rPr>
          <w:color w:val="1F1F1F"/>
          <w:sz w:val="22"/>
        </w:rPr>
        <w:t>using</w:t>
      </w:r>
      <w:r>
        <w:rPr>
          <w:color w:val="1F1F1F"/>
          <w:spacing w:val="46"/>
          <w:sz w:val="22"/>
        </w:rPr>
        <w:t xml:space="preserve"> </w:t>
      </w:r>
      <w:r>
        <w:rPr>
          <w:color w:val="1F1F1F"/>
          <w:sz w:val="22"/>
        </w:rPr>
        <w:t>POM</w:t>
      </w:r>
      <w:r>
        <w:rPr>
          <w:color w:val="1F1F1F"/>
          <w:spacing w:val="33"/>
          <w:sz w:val="22"/>
        </w:rPr>
        <w:t xml:space="preserve"> </w:t>
      </w:r>
      <w:r>
        <w:rPr>
          <w:color w:val="1F1F1F"/>
          <w:sz w:val="22"/>
        </w:rPr>
        <w:t>Framework  in</w:t>
      </w:r>
      <w:r>
        <w:rPr>
          <w:color w:val="1F1F1F"/>
          <w:spacing w:val="-47"/>
          <w:sz w:val="22"/>
        </w:rPr>
        <w:t xml:space="preserve"> </w:t>
      </w:r>
      <w:r>
        <w:rPr>
          <w:color w:val="1F1F1F"/>
          <w:sz w:val="22"/>
        </w:rPr>
        <w:t>Selenium</w:t>
      </w:r>
      <w:r>
        <w:rPr>
          <w:color w:val="1F1F1F"/>
          <w:spacing w:val="-5"/>
          <w:sz w:val="22"/>
        </w:rPr>
        <w:t xml:space="preserve"> </w:t>
      </w:r>
      <w:r>
        <w:rPr>
          <w:color w:val="1F1F1F"/>
          <w:sz w:val="22"/>
        </w:rPr>
        <w:t>Webdriver.</w:t>
      </w:r>
    </w:p>
    <w:p>
      <w:pPr>
        <w:pStyle w:val="12"/>
        <w:numPr>
          <w:ilvl w:val="0"/>
          <w:numId w:val="6"/>
        </w:numPr>
        <w:tabs>
          <w:tab w:val="left" w:pos="1135"/>
          <w:tab w:val="clear" w:pos="420"/>
        </w:tabs>
        <w:spacing w:before="0" w:after="0" w:line="262" w:lineRule="exact"/>
        <w:ind w:left="420" w:leftChars="0" w:right="0" w:hanging="420" w:firstLineChars="0"/>
        <w:jc w:val="left"/>
        <w:rPr>
          <w:sz w:val="22"/>
        </w:rPr>
      </w:pPr>
      <w:r>
        <w:rPr>
          <w:spacing w:val="-1"/>
          <w:sz w:val="22"/>
        </w:rPr>
        <w:t>Updating</w:t>
      </w:r>
      <w:r>
        <w:rPr>
          <w:sz w:val="22"/>
        </w:rPr>
        <w:t xml:space="preserve"> </w:t>
      </w:r>
      <w:r>
        <w:rPr>
          <w:spacing w:val="-1"/>
          <w:sz w:val="22"/>
        </w:rPr>
        <w:t>Framework</w:t>
      </w:r>
      <w:r>
        <w:rPr>
          <w:spacing w:val="-9"/>
          <w:sz w:val="22"/>
        </w:rPr>
        <w:t xml:space="preserve"> </w:t>
      </w:r>
      <w:r>
        <w:rPr>
          <w:sz w:val="22"/>
        </w:rPr>
        <w:t>functions</w:t>
      </w:r>
      <w:r>
        <w:rPr>
          <w:spacing w:val="-7"/>
          <w:sz w:val="22"/>
        </w:rPr>
        <w:t xml:space="preserve"> </w:t>
      </w:r>
      <w:r>
        <w:rPr>
          <w:sz w:val="22"/>
        </w:rPr>
        <w:t>when</w:t>
      </w:r>
      <w:r>
        <w:rPr>
          <w:spacing w:val="-16"/>
          <w:sz w:val="22"/>
        </w:rPr>
        <w:t xml:space="preserve"> </w:t>
      </w:r>
      <w:r>
        <w:rPr>
          <w:sz w:val="22"/>
        </w:rPr>
        <w:t>needed</w:t>
      </w:r>
    </w:p>
    <w:p>
      <w:pPr>
        <w:pStyle w:val="12"/>
        <w:numPr>
          <w:ilvl w:val="0"/>
          <w:numId w:val="0"/>
        </w:numPr>
        <w:tabs>
          <w:tab w:val="left" w:pos="1135"/>
        </w:tabs>
        <w:spacing w:before="0" w:after="0" w:line="262" w:lineRule="exact"/>
        <w:ind w:leftChars="0" w:right="0" w:rightChars="0"/>
        <w:jc w:val="left"/>
        <w:rPr>
          <w:sz w:val="22"/>
        </w:rPr>
      </w:pPr>
    </w:p>
    <w:p>
      <w:pPr>
        <w:spacing w:after="0" w:line="262" w:lineRule="exact"/>
        <w:jc w:val="left"/>
        <w:rPr>
          <w:sz w:val="22"/>
        </w:rPr>
      </w:pPr>
    </w:p>
    <w:p>
      <w:pPr>
        <w:spacing w:after="0" w:line="262" w:lineRule="exact"/>
        <w:jc w:val="left"/>
        <w:rPr>
          <w:sz w:val="22"/>
        </w:rPr>
        <w:sectPr>
          <w:pgSz w:w="11910" w:h="16840"/>
          <w:pgMar w:top="1580" w:right="1560" w:bottom="280" w:left="1540" w:header="720" w:footer="720" w:gutter="0"/>
          <w:cols w:space="720" w:num="1"/>
        </w:sectPr>
      </w:pPr>
    </w:p>
    <w:p>
      <w:pPr>
        <w:pStyle w:val="12"/>
        <w:numPr>
          <w:ilvl w:val="0"/>
          <w:numId w:val="6"/>
        </w:numPr>
        <w:tabs>
          <w:tab w:val="left" w:pos="1135"/>
          <w:tab w:val="clear" w:pos="420"/>
        </w:tabs>
        <w:spacing w:before="63" w:after="0" w:line="240" w:lineRule="auto"/>
        <w:ind w:left="420" w:leftChars="0" w:right="745" w:hanging="420" w:firstLineChars="0"/>
        <w:jc w:val="left"/>
        <w:rPr>
          <w:rFonts w:hint="default" w:ascii="Calibri" w:hAnsi="Calibri" w:cs="Calibri"/>
          <w:sz w:val="22"/>
          <w:szCs w:val="22"/>
        </w:rPr>
      </w:pPr>
      <w:r>
        <w:rPr>
          <w:rFonts w:hint="default" w:ascii="Calibri" w:hAnsi="Calibri" w:cs="Calibri"/>
          <w:sz w:val="22"/>
          <w:szCs w:val="22"/>
        </w:rPr>
        <w:t>Involved</w:t>
      </w:r>
      <w:r>
        <w:rPr>
          <w:rFonts w:hint="default" w:ascii="Calibri" w:hAnsi="Calibri" w:cs="Calibri"/>
          <w:spacing w:val="-8"/>
          <w:sz w:val="22"/>
          <w:szCs w:val="22"/>
        </w:rPr>
        <w:t xml:space="preserve"> </w:t>
      </w:r>
      <w:r>
        <w:rPr>
          <w:rFonts w:hint="default" w:ascii="Calibri" w:hAnsi="Calibri" w:cs="Calibri"/>
          <w:sz w:val="22"/>
          <w:szCs w:val="22"/>
        </w:rPr>
        <w:t>in</w:t>
      </w:r>
      <w:r>
        <w:rPr>
          <w:rFonts w:hint="default" w:ascii="Calibri" w:hAnsi="Calibri" w:cs="Calibri"/>
          <w:spacing w:val="1"/>
          <w:sz w:val="22"/>
          <w:szCs w:val="22"/>
        </w:rPr>
        <w:t xml:space="preserve"> </w:t>
      </w:r>
      <w:r>
        <w:rPr>
          <w:rFonts w:hint="default" w:ascii="Calibri" w:hAnsi="Calibri" w:cs="Calibri"/>
          <w:sz w:val="22"/>
          <w:szCs w:val="22"/>
        </w:rPr>
        <w:t>identifying</w:t>
      </w:r>
      <w:r>
        <w:rPr>
          <w:rFonts w:hint="default" w:ascii="Calibri" w:hAnsi="Calibri" w:cs="Calibri"/>
          <w:spacing w:val="23"/>
          <w:sz w:val="22"/>
          <w:szCs w:val="22"/>
        </w:rPr>
        <w:t xml:space="preserve"> </w:t>
      </w:r>
      <w:r>
        <w:rPr>
          <w:rFonts w:hint="default" w:ascii="Calibri" w:hAnsi="Calibri" w:cs="Calibri"/>
          <w:sz w:val="22"/>
          <w:szCs w:val="22"/>
        </w:rPr>
        <w:t>object</w:t>
      </w:r>
      <w:r>
        <w:rPr>
          <w:rFonts w:hint="default" w:ascii="Calibri" w:hAnsi="Calibri" w:cs="Calibri"/>
          <w:spacing w:val="-2"/>
          <w:sz w:val="22"/>
          <w:szCs w:val="22"/>
        </w:rPr>
        <w:t xml:space="preserve"> </w:t>
      </w:r>
      <w:r>
        <w:rPr>
          <w:rFonts w:hint="default" w:ascii="Calibri" w:hAnsi="Calibri" w:cs="Calibri"/>
          <w:sz w:val="22"/>
          <w:szCs w:val="22"/>
        </w:rPr>
        <w:t>locators</w:t>
      </w:r>
      <w:r>
        <w:rPr>
          <w:rFonts w:hint="default" w:ascii="Calibri" w:hAnsi="Calibri" w:cs="Calibri"/>
          <w:spacing w:val="7"/>
          <w:sz w:val="22"/>
          <w:szCs w:val="22"/>
        </w:rPr>
        <w:t xml:space="preserve"> </w:t>
      </w:r>
      <w:r>
        <w:rPr>
          <w:rFonts w:hint="default" w:ascii="Calibri" w:hAnsi="Calibri" w:cs="Calibri"/>
          <w:sz w:val="22"/>
          <w:szCs w:val="22"/>
        </w:rPr>
        <w:t>and</w:t>
      </w:r>
      <w:r>
        <w:rPr>
          <w:rFonts w:hint="default" w:ascii="Calibri" w:hAnsi="Calibri" w:cs="Calibri"/>
          <w:spacing w:val="14"/>
          <w:sz w:val="22"/>
          <w:szCs w:val="22"/>
        </w:rPr>
        <w:t xml:space="preserve"> </w:t>
      </w:r>
      <w:r>
        <w:rPr>
          <w:rFonts w:hint="default" w:ascii="Calibri" w:hAnsi="Calibri" w:cs="Calibri"/>
          <w:sz w:val="22"/>
          <w:szCs w:val="22"/>
        </w:rPr>
        <w:t>creating.</w:t>
      </w:r>
      <w:r>
        <w:rPr>
          <w:rFonts w:hint="default" w:ascii="Calibri" w:hAnsi="Calibri" w:cs="Calibri"/>
          <w:spacing w:val="22"/>
          <w:sz w:val="22"/>
          <w:szCs w:val="22"/>
        </w:rPr>
        <w:t xml:space="preserve"> </w:t>
      </w:r>
      <w:r>
        <w:rPr>
          <w:rFonts w:hint="default" w:ascii="Calibri" w:hAnsi="Calibri" w:cs="Calibri"/>
          <w:sz w:val="22"/>
          <w:szCs w:val="22"/>
        </w:rPr>
        <w:t>Page</w:t>
      </w:r>
      <w:r>
        <w:rPr>
          <w:rFonts w:hint="default" w:ascii="Calibri" w:hAnsi="Calibri" w:cs="Calibri"/>
          <w:spacing w:val="8"/>
          <w:sz w:val="22"/>
          <w:szCs w:val="22"/>
        </w:rPr>
        <w:t xml:space="preserve"> </w:t>
      </w:r>
      <w:r>
        <w:rPr>
          <w:rFonts w:hint="default" w:ascii="Calibri" w:hAnsi="Calibri" w:cs="Calibri"/>
          <w:sz w:val="22"/>
          <w:szCs w:val="22"/>
        </w:rPr>
        <w:t>object</w:t>
      </w:r>
      <w:r>
        <w:rPr>
          <w:rFonts w:hint="default" w:ascii="Calibri" w:hAnsi="Calibri" w:cs="Calibri"/>
          <w:spacing w:val="-2"/>
          <w:sz w:val="22"/>
          <w:szCs w:val="22"/>
        </w:rPr>
        <w:t xml:space="preserve"> </w:t>
      </w:r>
      <w:r>
        <w:rPr>
          <w:rFonts w:hint="default" w:ascii="Calibri" w:hAnsi="Calibri" w:cs="Calibri"/>
          <w:sz w:val="22"/>
          <w:szCs w:val="22"/>
        </w:rPr>
        <w:t>model</w:t>
      </w:r>
      <w:r>
        <w:rPr>
          <w:rFonts w:hint="default" w:ascii="Calibri" w:hAnsi="Calibri" w:cs="Calibri"/>
          <w:spacing w:val="24"/>
          <w:sz w:val="22"/>
          <w:szCs w:val="22"/>
        </w:rPr>
        <w:t xml:space="preserve"> </w:t>
      </w:r>
      <w:r>
        <w:rPr>
          <w:rFonts w:hint="default" w:ascii="Calibri" w:hAnsi="Calibri" w:cs="Calibri"/>
          <w:sz w:val="22"/>
          <w:szCs w:val="22"/>
        </w:rPr>
        <w:t>using</w:t>
      </w:r>
      <w:r>
        <w:rPr>
          <w:rFonts w:hint="default" w:ascii="Calibri" w:hAnsi="Calibri" w:cs="Calibri"/>
          <w:spacing w:val="-47"/>
          <w:sz w:val="22"/>
          <w:szCs w:val="22"/>
        </w:rPr>
        <w:t xml:space="preserve"> </w:t>
      </w:r>
      <w:r>
        <w:rPr>
          <w:rFonts w:hint="default" w:ascii="Calibri" w:hAnsi="Calibri" w:cs="Calibri"/>
          <w:sz w:val="22"/>
          <w:szCs w:val="22"/>
        </w:rPr>
        <w:t>Fire-Path&amp;</w:t>
      </w:r>
      <w:r>
        <w:rPr>
          <w:rFonts w:hint="default" w:ascii="Calibri" w:hAnsi="Calibri" w:cs="Calibri"/>
          <w:spacing w:val="-18"/>
          <w:sz w:val="22"/>
          <w:szCs w:val="22"/>
        </w:rPr>
        <w:t xml:space="preserve"> </w:t>
      </w:r>
      <w:r>
        <w:rPr>
          <w:rFonts w:hint="default" w:ascii="Calibri" w:hAnsi="Calibri" w:cs="Calibri"/>
          <w:sz w:val="22"/>
          <w:szCs w:val="22"/>
        </w:rPr>
        <w:t>IE-developers.</w:t>
      </w:r>
    </w:p>
    <w:p>
      <w:pPr>
        <w:pStyle w:val="12"/>
        <w:numPr>
          <w:ilvl w:val="0"/>
          <w:numId w:val="6"/>
        </w:numPr>
        <w:tabs>
          <w:tab w:val="left" w:pos="1135"/>
          <w:tab w:val="clear" w:pos="420"/>
        </w:tabs>
        <w:spacing w:before="0" w:after="0" w:line="240" w:lineRule="auto"/>
        <w:ind w:left="420" w:leftChars="0" w:right="745" w:hanging="420" w:firstLineChars="0"/>
        <w:jc w:val="left"/>
        <w:rPr>
          <w:rFonts w:hint="default" w:ascii="Calibri" w:hAnsi="Calibri" w:cs="Calibri"/>
          <w:sz w:val="22"/>
          <w:szCs w:val="22"/>
        </w:rPr>
      </w:pPr>
      <w:r>
        <w:rPr>
          <w:rFonts w:hint="default" w:ascii="Calibri" w:hAnsi="Calibri" w:cs="Calibri"/>
          <w:sz w:val="22"/>
          <w:szCs w:val="22"/>
        </w:rPr>
        <w:t>Involved</w:t>
      </w:r>
      <w:r>
        <w:rPr>
          <w:rFonts w:hint="default" w:ascii="Calibri" w:hAnsi="Calibri" w:cs="Calibri"/>
          <w:spacing w:val="2"/>
          <w:sz w:val="22"/>
          <w:szCs w:val="22"/>
        </w:rPr>
        <w:t xml:space="preserve"> </w:t>
      </w:r>
      <w:r>
        <w:rPr>
          <w:rFonts w:hint="default" w:ascii="Calibri" w:hAnsi="Calibri" w:cs="Calibri"/>
          <w:sz w:val="22"/>
          <w:szCs w:val="22"/>
        </w:rPr>
        <w:t>in</w:t>
      </w:r>
      <w:r>
        <w:rPr>
          <w:rFonts w:hint="default" w:ascii="Calibri" w:hAnsi="Calibri" w:cs="Calibri"/>
          <w:spacing w:val="7"/>
          <w:sz w:val="22"/>
          <w:szCs w:val="22"/>
        </w:rPr>
        <w:t xml:space="preserve"> </w:t>
      </w:r>
      <w:r>
        <w:rPr>
          <w:rFonts w:hint="default" w:ascii="Calibri" w:hAnsi="Calibri" w:cs="Calibri"/>
          <w:sz w:val="22"/>
          <w:szCs w:val="22"/>
        </w:rPr>
        <w:t>Identifying</w:t>
      </w:r>
      <w:r>
        <w:rPr>
          <w:rFonts w:hint="default" w:ascii="Calibri" w:hAnsi="Calibri" w:cs="Calibri"/>
          <w:spacing w:val="20"/>
          <w:sz w:val="22"/>
          <w:szCs w:val="22"/>
        </w:rPr>
        <w:t xml:space="preserve"> </w:t>
      </w:r>
      <w:r>
        <w:rPr>
          <w:rFonts w:hint="default" w:ascii="Calibri" w:hAnsi="Calibri" w:cs="Calibri"/>
          <w:sz w:val="22"/>
          <w:szCs w:val="22"/>
        </w:rPr>
        <w:t>the</w:t>
      </w:r>
      <w:r>
        <w:rPr>
          <w:rFonts w:hint="default" w:ascii="Calibri" w:hAnsi="Calibri" w:cs="Calibri"/>
          <w:spacing w:val="13"/>
          <w:sz w:val="22"/>
          <w:szCs w:val="22"/>
        </w:rPr>
        <w:t xml:space="preserve"> </w:t>
      </w:r>
      <w:r>
        <w:rPr>
          <w:rFonts w:hint="default" w:ascii="Calibri" w:hAnsi="Calibri" w:cs="Calibri"/>
          <w:sz w:val="22"/>
          <w:szCs w:val="22"/>
        </w:rPr>
        <w:t>E2E</w:t>
      </w:r>
      <w:r>
        <w:rPr>
          <w:rFonts w:hint="default" w:ascii="Calibri" w:hAnsi="Calibri" w:cs="Calibri"/>
          <w:spacing w:val="10"/>
          <w:sz w:val="22"/>
          <w:szCs w:val="22"/>
        </w:rPr>
        <w:t xml:space="preserve"> </w:t>
      </w:r>
      <w:r>
        <w:rPr>
          <w:rFonts w:hint="default" w:ascii="Calibri" w:hAnsi="Calibri" w:cs="Calibri"/>
          <w:sz w:val="22"/>
          <w:szCs w:val="22"/>
        </w:rPr>
        <w:t>scenario</w:t>
      </w:r>
      <w:r>
        <w:rPr>
          <w:rFonts w:hint="default" w:ascii="Calibri" w:hAnsi="Calibri" w:cs="Calibri"/>
          <w:spacing w:val="6"/>
          <w:sz w:val="22"/>
          <w:szCs w:val="22"/>
        </w:rPr>
        <w:t xml:space="preserve"> </w:t>
      </w:r>
      <w:r>
        <w:rPr>
          <w:rFonts w:hint="default" w:ascii="Calibri" w:hAnsi="Calibri" w:cs="Calibri"/>
          <w:sz w:val="22"/>
          <w:szCs w:val="22"/>
        </w:rPr>
        <w:t>&amp;</w:t>
      </w:r>
      <w:r>
        <w:rPr>
          <w:rFonts w:hint="default" w:ascii="Calibri" w:hAnsi="Calibri" w:cs="Calibri"/>
          <w:spacing w:val="16"/>
          <w:sz w:val="22"/>
          <w:szCs w:val="22"/>
        </w:rPr>
        <w:t xml:space="preserve"> </w:t>
      </w:r>
      <w:r>
        <w:rPr>
          <w:rFonts w:hint="default" w:ascii="Calibri" w:hAnsi="Calibri" w:cs="Calibri"/>
          <w:sz w:val="22"/>
          <w:szCs w:val="22"/>
        </w:rPr>
        <w:t>Creating</w:t>
      </w:r>
      <w:r>
        <w:rPr>
          <w:rFonts w:hint="default" w:ascii="Calibri" w:hAnsi="Calibri" w:cs="Calibri"/>
          <w:spacing w:val="19"/>
          <w:sz w:val="22"/>
          <w:szCs w:val="22"/>
        </w:rPr>
        <w:t xml:space="preserve"> </w:t>
      </w:r>
      <w:r>
        <w:rPr>
          <w:rFonts w:hint="default" w:ascii="Calibri" w:hAnsi="Calibri" w:cs="Calibri"/>
          <w:sz w:val="22"/>
          <w:szCs w:val="22"/>
        </w:rPr>
        <w:t>the</w:t>
      </w:r>
      <w:r>
        <w:rPr>
          <w:rFonts w:hint="default" w:ascii="Calibri" w:hAnsi="Calibri" w:cs="Calibri"/>
          <w:spacing w:val="12"/>
          <w:sz w:val="22"/>
          <w:szCs w:val="22"/>
        </w:rPr>
        <w:t xml:space="preserve"> </w:t>
      </w:r>
      <w:r>
        <w:rPr>
          <w:rFonts w:hint="default" w:ascii="Calibri" w:hAnsi="Calibri" w:cs="Calibri"/>
          <w:sz w:val="22"/>
          <w:szCs w:val="22"/>
        </w:rPr>
        <w:t>Reusable</w:t>
      </w:r>
      <w:r>
        <w:rPr>
          <w:rFonts w:hint="default" w:ascii="Calibri" w:hAnsi="Calibri" w:cs="Calibri"/>
          <w:spacing w:val="18"/>
          <w:sz w:val="22"/>
          <w:szCs w:val="22"/>
        </w:rPr>
        <w:t xml:space="preserve"> </w:t>
      </w:r>
      <w:r>
        <w:rPr>
          <w:rFonts w:hint="default" w:ascii="Calibri" w:hAnsi="Calibri" w:cs="Calibri"/>
          <w:sz w:val="22"/>
          <w:szCs w:val="22"/>
        </w:rPr>
        <w:t>methods</w:t>
      </w:r>
      <w:r>
        <w:rPr>
          <w:rFonts w:hint="default" w:ascii="Calibri" w:hAnsi="Calibri" w:cs="Calibri"/>
          <w:spacing w:val="13"/>
          <w:sz w:val="22"/>
          <w:szCs w:val="22"/>
        </w:rPr>
        <w:t xml:space="preserve"> </w:t>
      </w:r>
      <w:r>
        <w:rPr>
          <w:rFonts w:hint="default" w:ascii="Calibri" w:hAnsi="Calibri" w:cs="Calibri"/>
          <w:sz w:val="22"/>
          <w:szCs w:val="22"/>
        </w:rPr>
        <w:t>&amp;</w:t>
      </w:r>
      <w:r>
        <w:rPr>
          <w:rFonts w:hint="default" w:ascii="Calibri" w:hAnsi="Calibri" w:cs="Calibri"/>
          <w:spacing w:val="-47"/>
          <w:sz w:val="22"/>
          <w:szCs w:val="22"/>
        </w:rPr>
        <w:t xml:space="preserve"> </w:t>
      </w:r>
      <w:r>
        <w:rPr>
          <w:rFonts w:hint="default" w:ascii="Calibri" w:hAnsi="Calibri" w:cs="Calibri"/>
          <w:sz w:val="22"/>
          <w:szCs w:val="22"/>
        </w:rPr>
        <w:t>Generic</w:t>
      </w:r>
      <w:r>
        <w:rPr>
          <w:rFonts w:hint="default" w:ascii="Calibri" w:hAnsi="Calibri" w:cs="Calibri"/>
          <w:sz w:val="22"/>
          <w:szCs w:val="22"/>
          <w:lang w:val="en-US"/>
        </w:rPr>
        <w:t xml:space="preserve"> </w:t>
      </w:r>
      <w:r>
        <w:rPr>
          <w:rFonts w:hint="default" w:ascii="Calibri" w:hAnsi="Calibri" w:cs="Calibri"/>
          <w:sz w:val="22"/>
          <w:szCs w:val="22"/>
        </w:rPr>
        <w:t>methods.</w:t>
      </w:r>
    </w:p>
    <w:p>
      <w:pPr>
        <w:pStyle w:val="12"/>
        <w:numPr>
          <w:ilvl w:val="0"/>
          <w:numId w:val="6"/>
        </w:numPr>
        <w:tabs>
          <w:tab w:val="left" w:pos="1135"/>
          <w:tab w:val="clear" w:pos="420"/>
        </w:tabs>
        <w:spacing w:before="1" w:after="0" w:line="240" w:lineRule="auto"/>
        <w:ind w:left="420" w:leftChars="0" w:right="0" w:hanging="420" w:firstLineChars="0"/>
        <w:jc w:val="left"/>
        <w:rPr>
          <w:rFonts w:hint="default" w:ascii="Calibri" w:hAnsi="Calibri" w:cs="Calibri"/>
          <w:sz w:val="22"/>
          <w:szCs w:val="22"/>
        </w:rPr>
      </w:pPr>
      <w:r>
        <w:rPr>
          <w:rFonts w:hint="default" w:ascii="Calibri" w:hAnsi="Calibri" w:cs="Calibri"/>
          <w:spacing w:val="-1"/>
          <w:sz w:val="22"/>
          <w:szCs w:val="22"/>
        </w:rPr>
        <w:t>Experience</w:t>
      </w:r>
      <w:r>
        <w:rPr>
          <w:rFonts w:hint="default" w:ascii="Calibri" w:hAnsi="Calibri" w:cs="Calibri"/>
          <w:spacing w:val="-16"/>
          <w:sz w:val="22"/>
          <w:szCs w:val="22"/>
        </w:rPr>
        <w:t xml:space="preserve"> </w:t>
      </w:r>
      <w:r>
        <w:rPr>
          <w:rFonts w:hint="default" w:ascii="Calibri" w:hAnsi="Calibri" w:cs="Calibri"/>
          <w:spacing w:val="-1"/>
          <w:sz w:val="22"/>
          <w:szCs w:val="22"/>
        </w:rPr>
        <w:t>in</w:t>
      </w:r>
      <w:r>
        <w:rPr>
          <w:rFonts w:hint="default" w:ascii="Calibri" w:hAnsi="Calibri" w:cs="Calibri"/>
          <w:spacing w:val="-16"/>
          <w:sz w:val="22"/>
          <w:szCs w:val="22"/>
        </w:rPr>
        <w:t xml:space="preserve"> </w:t>
      </w:r>
      <w:r>
        <w:rPr>
          <w:rFonts w:hint="default" w:ascii="Calibri" w:hAnsi="Calibri" w:cs="Calibri"/>
          <w:spacing w:val="-1"/>
          <w:sz w:val="22"/>
          <w:szCs w:val="22"/>
        </w:rPr>
        <w:t>debugging</w:t>
      </w:r>
      <w:r>
        <w:rPr>
          <w:rFonts w:hint="default" w:ascii="Calibri" w:hAnsi="Calibri" w:cs="Calibri"/>
          <w:spacing w:val="-10"/>
          <w:sz w:val="22"/>
          <w:szCs w:val="22"/>
        </w:rPr>
        <w:t xml:space="preserve"> </w:t>
      </w:r>
      <w:r>
        <w:rPr>
          <w:rFonts w:hint="default" w:ascii="Calibri" w:hAnsi="Calibri" w:cs="Calibri"/>
          <w:spacing w:val="-1"/>
          <w:sz w:val="22"/>
          <w:szCs w:val="22"/>
        </w:rPr>
        <w:t>and</w:t>
      </w:r>
      <w:r>
        <w:rPr>
          <w:rFonts w:hint="default" w:ascii="Calibri" w:hAnsi="Calibri" w:cs="Calibri"/>
          <w:spacing w:val="-17"/>
          <w:sz w:val="22"/>
          <w:szCs w:val="22"/>
        </w:rPr>
        <w:t xml:space="preserve"> </w:t>
      </w:r>
      <w:r>
        <w:rPr>
          <w:rFonts w:hint="default" w:ascii="Calibri" w:hAnsi="Calibri" w:cs="Calibri"/>
          <w:spacing w:val="-1"/>
          <w:sz w:val="22"/>
          <w:szCs w:val="22"/>
        </w:rPr>
        <w:t>modification</w:t>
      </w:r>
      <w:r>
        <w:rPr>
          <w:rFonts w:hint="default" w:ascii="Calibri" w:hAnsi="Calibri" w:cs="Calibri"/>
          <w:spacing w:val="-11"/>
          <w:sz w:val="22"/>
          <w:szCs w:val="22"/>
        </w:rPr>
        <w:t xml:space="preserve"> </w:t>
      </w:r>
      <w:r>
        <w:rPr>
          <w:rFonts w:hint="default" w:ascii="Calibri" w:hAnsi="Calibri" w:cs="Calibri"/>
          <w:sz w:val="22"/>
          <w:szCs w:val="22"/>
        </w:rPr>
        <w:t>of</w:t>
      </w:r>
      <w:r>
        <w:rPr>
          <w:rFonts w:hint="default" w:ascii="Calibri" w:hAnsi="Calibri" w:cs="Calibri"/>
          <w:spacing w:val="-11"/>
          <w:sz w:val="22"/>
          <w:szCs w:val="22"/>
        </w:rPr>
        <w:t xml:space="preserve"> </w:t>
      </w:r>
      <w:r>
        <w:rPr>
          <w:rFonts w:hint="default" w:ascii="Calibri" w:hAnsi="Calibri" w:cs="Calibri"/>
          <w:sz w:val="22"/>
          <w:szCs w:val="22"/>
        </w:rPr>
        <w:t>existing</w:t>
      </w:r>
      <w:r>
        <w:rPr>
          <w:rFonts w:hint="default" w:ascii="Calibri" w:hAnsi="Calibri" w:cs="Calibri"/>
          <w:spacing w:val="-4"/>
          <w:sz w:val="22"/>
          <w:szCs w:val="22"/>
        </w:rPr>
        <w:t xml:space="preserve"> </w:t>
      </w:r>
      <w:r>
        <w:rPr>
          <w:rFonts w:hint="default" w:ascii="Calibri" w:hAnsi="Calibri" w:cs="Calibri"/>
          <w:sz w:val="22"/>
          <w:szCs w:val="22"/>
        </w:rPr>
        <w:t>scripts.</w:t>
      </w:r>
    </w:p>
    <w:p>
      <w:pPr>
        <w:pStyle w:val="12"/>
        <w:numPr>
          <w:ilvl w:val="0"/>
          <w:numId w:val="6"/>
        </w:numPr>
        <w:tabs>
          <w:tab w:val="left" w:pos="1135"/>
          <w:tab w:val="clear" w:pos="420"/>
        </w:tabs>
        <w:spacing w:before="0" w:after="0" w:line="240" w:lineRule="auto"/>
        <w:ind w:left="420" w:leftChars="0" w:right="0" w:hanging="420" w:firstLineChars="0"/>
        <w:jc w:val="left"/>
        <w:rPr>
          <w:rFonts w:hint="default" w:ascii="Calibri" w:hAnsi="Calibri" w:cs="Calibri"/>
          <w:sz w:val="22"/>
          <w:szCs w:val="22"/>
        </w:rPr>
      </w:pPr>
      <w:r>
        <w:rPr>
          <w:rFonts w:hint="default" w:ascii="Calibri" w:hAnsi="Calibri" w:cs="Calibri"/>
          <w:spacing w:val="-1"/>
          <w:sz w:val="22"/>
          <w:szCs w:val="22"/>
        </w:rPr>
        <w:t>Executed</w:t>
      </w:r>
      <w:r>
        <w:rPr>
          <w:rFonts w:hint="default" w:ascii="Calibri" w:hAnsi="Calibri" w:cs="Calibri"/>
          <w:spacing w:val="-7"/>
          <w:sz w:val="22"/>
          <w:szCs w:val="22"/>
        </w:rPr>
        <w:t xml:space="preserve"> </w:t>
      </w:r>
      <w:r>
        <w:rPr>
          <w:rFonts w:hint="default" w:ascii="Calibri" w:hAnsi="Calibri" w:cs="Calibri"/>
          <w:spacing w:val="-1"/>
          <w:sz w:val="22"/>
          <w:szCs w:val="22"/>
        </w:rPr>
        <w:t>test</w:t>
      </w:r>
      <w:r>
        <w:rPr>
          <w:rFonts w:hint="default" w:ascii="Calibri" w:hAnsi="Calibri" w:cs="Calibri"/>
          <w:spacing w:val="-18"/>
          <w:sz w:val="22"/>
          <w:szCs w:val="22"/>
        </w:rPr>
        <w:t xml:space="preserve"> </w:t>
      </w:r>
      <w:r>
        <w:rPr>
          <w:rFonts w:hint="default" w:ascii="Calibri" w:hAnsi="Calibri" w:cs="Calibri"/>
          <w:spacing w:val="-1"/>
          <w:sz w:val="22"/>
          <w:szCs w:val="22"/>
        </w:rPr>
        <w:t>scripts</w:t>
      </w:r>
      <w:r>
        <w:rPr>
          <w:rFonts w:hint="default" w:ascii="Calibri" w:hAnsi="Calibri" w:cs="Calibri"/>
          <w:spacing w:val="-6"/>
          <w:sz w:val="22"/>
          <w:szCs w:val="22"/>
        </w:rPr>
        <w:t xml:space="preserve"> </w:t>
      </w:r>
      <w:r>
        <w:rPr>
          <w:rFonts w:hint="default" w:ascii="Calibri" w:hAnsi="Calibri" w:cs="Calibri"/>
          <w:sz w:val="22"/>
          <w:szCs w:val="22"/>
        </w:rPr>
        <w:t>on</w:t>
      </w:r>
      <w:r>
        <w:rPr>
          <w:rFonts w:hint="default" w:ascii="Calibri" w:hAnsi="Calibri" w:cs="Calibri"/>
          <w:spacing w:val="-7"/>
          <w:sz w:val="22"/>
          <w:szCs w:val="22"/>
        </w:rPr>
        <w:t xml:space="preserve"> </w:t>
      </w:r>
      <w:r>
        <w:rPr>
          <w:rFonts w:hint="default" w:ascii="Calibri" w:hAnsi="Calibri" w:cs="Calibri"/>
          <w:sz w:val="22"/>
          <w:szCs w:val="22"/>
        </w:rPr>
        <w:t>IE,</w:t>
      </w:r>
      <w:r>
        <w:rPr>
          <w:rFonts w:hint="default" w:ascii="Calibri" w:hAnsi="Calibri" w:cs="Calibri"/>
          <w:spacing w:val="-19"/>
          <w:sz w:val="22"/>
          <w:szCs w:val="22"/>
        </w:rPr>
        <w:t xml:space="preserve"> </w:t>
      </w:r>
      <w:r>
        <w:rPr>
          <w:rFonts w:hint="default" w:ascii="Calibri" w:hAnsi="Calibri" w:cs="Calibri"/>
          <w:sz w:val="22"/>
          <w:szCs w:val="22"/>
        </w:rPr>
        <w:t>Firefox</w:t>
      </w:r>
      <w:r>
        <w:rPr>
          <w:rFonts w:hint="default" w:ascii="Calibri" w:hAnsi="Calibri" w:cs="Calibri"/>
          <w:spacing w:val="-11"/>
          <w:sz w:val="22"/>
          <w:szCs w:val="22"/>
        </w:rPr>
        <w:t xml:space="preserve"> </w:t>
      </w:r>
      <w:r>
        <w:rPr>
          <w:rFonts w:hint="default" w:ascii="Calibri" w:hAnsi="Calibri" w:cs="Calibri"/>
          <w:sz w:val="22"/>
          <w:szCs w:val="22"/>
        </w:rPr>
        <w:t>&amp;</w:t>
      </w:r>
      <w:r>
        <w:rPr>
          <w:rFonts w:hint="default" w:ascii="Calibri" w:hAnsi="Calibri" w:cs="Calibri"/>
          <w:spacing w:val="-18"/>
          <w:sz w:val="22"/>
          <w:szCs w:val="22"/>
        </w:rPr>
        <w:t xml:space="preserve"> </w:t>
      </w:r>
      <w:r>
        <w:rPr>
          <w:rFonts w:hint="default" w:ascii="Calibri" w:hAnsi="Calibri" w:cs="Calibri"/>
          <w:sz w:val="22"/>
          <w:szCs w:val="22"/>
        </w:rPr>
        <w:t>Google</w:t>
      </w:r>
      <w:r>
        <w:rPr>
          <w:rFonts w:hint="default" w:ascii="Calibri" w:hAnsi="Calibri" w:cs="Calibri"/>
          <w:spacing w:val="-9"/>
          <w:sz w:val="22"/>
          <w:szCs w:val="22"/>
        </w:rPr>
        <w:t xml:space="preserve"> </w:t>
      </w:r>
      <w:r>
        <w:rPr>
          <w:rFonts w:hint="default" w:ascii="Calibri" w:hAnsi="Calibri" w:cs="Calibri"/>
          <w:sz w:val="22"/>
          <w:szCs w:val="22"/>
        </w:rPr>
        <w:t>chrome.</w:t>
      </w:r>
    </w:p>
    <w:p>
      <w:pPr>
        <w:pStyle w:val="12"/>
        <w:numPr>
          <w:ilvl w:val="0"/>
          <w:numId w:val="6"/>
        </w:numPr>
        <w:tabs>
          <w:tab w:val="left" w:pos="1177"/>
          <w:tab w:val="left" w:pos="1178"/>
          <w:tab w:val="clear" w:pos="420"/>
        </w:tabs>
        <w:spacing w:before="154" w:after="0" w:line="240" w:lineRule="auto"/>
        <w:ind w:left="420" w:leftChars="0" w:right="109" w:hanging="420" w:firstLineChars="0"/>
        <w:jc w:val="left"/>
        <w:rPr>
          <w:rFonts w:hint="default" w:ascii="Calibri" w:hAnsi="Calibri" w:cs="Calibri"/>
          <w:sz w:val="22"/>
          <w:szCs w:val="22"/>
        </w:rPr>
      </w:pPr>
      <w:r>
        <w:rPr>
          <w:rFonts w:hint="default" w:ascii="Calibri" w:hAnsi="Calibri" w:cs="Calibri"/>
          <w:spacing w:val="-1"/>
          <w:sz w:val="22"/>
          <w:szCs w:val="22"/>
        </w:rPr>
        <w:t>Defect</w:t>
      </w:r>
      <w:r>
        <w:rPr>
          <w:rFonts w:hint="default" w:ascii="Calibri" w:hAnsi="Calibri" w:cs="Calibri"/>
          <w:spacing w:val="-8"/>
          <w:sz w:val="22"/>
          <w:szCs w:val="22"/>
        </w:rPr>
        <w:t xml:space="preserve"> </w:t>
      </w:r>
      <w:r>
        <w:rPr>
          <w:rFonts w:hint="default" w:ascii="Calibri" w:hAnsi="Calibri" w:cs="Calibri"/>
          <w:spacing w:val="-1"/>
          <w:sz w:val="22"/>
          <w:szCs w:val="22"/>
        </w:rPr>
        <w:t>reporting</w:t>
      </w:r>
      <w:r>
        <w:rPr>
          <w:rFonts w:hint="default" w:ascii="Calibri" w:hAnsi="Calibri" w:cs="Calibri"/>
          <w:spacing w:val="-5"/>
          <w:sz w:val="22"/>
          <w:szCs w:val="22"/>
        </w:rPr>
        <w:t xml:space="preserve"> </w:t>
      </w:r>
      <w:r>
        <w:rPr>
          <w:rFonts w:hint="default" w:ascii="Calibri" w:hAnsi="Calibri" w:cs="Calibri"/>
          <w:spacing w:val="-1"/>
          <w:sz w:val="22"/>
          <w:szCs w:val="22"/>
        </w:rPr>
        <w:t>through</w:t>
      </w:r>
      <w:r>
        <w:rPr>
          <w:rFonts w:hint="default" w:ascii="Calibri" w:hAnsi="Calibri" w:cs="Calibri"/>
          <w:spacing w:val="-3"/>
          <w:sz w:val="22"/>
          <w:szCs w:val="22"/>
        </w:rPr>
        <w:t xml:space="preserve"> </w:t>
      </w:r>
      <w:r>
        <w:rPr>
          <w:rFonts w:hint="default" w:ascii="Calibri" w:hAnsi="Calibri" w:cs="Calibri"/>
          <w:spacing w:val="-1"/>
          <w:sz w:val="22"/>
          <w:szCs w:val="22"/>
        </w:rPr>
        <w:t>tracking</w:t>
      </w:r>
      <w:r>
        <w:rPr>
          <w:rFonts w:hint="default" w:ascii="Calibri" w:hAnsi="Calibri" w:cs="Calibri"/>
          <w:sz w:val="22"/>
          <w:szCs w:val="22"/>
        </w:rPr>
        <w:t xml:space="preserve"> </w:t>
      </w:r>
      <w:r>
        <w:rPr>
          <w:rFonts w:hint="default" w:ascii="Calibri" w:hAnsi="Calibri" w:cs="Calibri"/>
          <w:spacing w:val="-1"/>
          <w:sz w:val="22"/>
          <w:szCs w:val="22"/>
        </w:rPr>
        <w:t>Jira</w:t>
      </w:r>
      <w:r>
        <w:rPr>
          <w:rFonts w:hint="default" w:ascii="Calibri" w:hAnsi="Calibri" w:cs="Calibri"/>
          <w:spacing w:val="-6"/>
          <w:sz w:val="22"/>
          <w:szCs w:val="22"/>
        </w:rPr>
        <w:t xml:space="preserve"> </w:t>
      </w:r>
      <w:r>
        <w:rPr>
          <w:rFonts w:hint="default" w:ascii="Calibri" w:hAnsi="Calibri" w:cs="Calibri"/>
          <w:spacing w:val="-1"/>
          <w:sz w:val="22"/>
          <w:szCs w:val="22"/>
        </w:rPr>
        <w:t>tool.Experience</w:t>
      </w:r>
      <w:r>
        <w:rPr>
          <w:rFonts w:hint="default" w:ascii="Calibri" w:hAnsi="Calibri" w:cs="Calibri"/>
          <w:spacing w:val="-16"/>
          <w:sz w:val="22"/>
          <w:szCs w:val="22"/>
        </w:rPr>
        <w:t xml:space="preserve"> </w:t>
      </w:r>
      <w:r>
        <w:rPr>
          <w:rFonts w:hint="default" w:ascii="Calibri" w:hAnsi="Calibri" w:cs="Calibri"/>
          <w:sz w:val="22"/>
          <w:szCs w:val="22"/>
        </w:rPr>
        <w:t>in</w:t>
      </w:r>
      <w:r>
        <w:rPr>
          <w:rFonts w:hint="default" w:ascii="Calibri" w:hAnsi="Calibri" w:cs="Calibri"/>
          <w:spacing w:val="-17"/>
          <w:sz w:val="22"/>
          <w:szCs w:val="22"/>
        </w:rPr>
        <w:t xml:space="preserve"> </w:t>
      </w:r>
      <w:r>
        <w:rPr>
          <w:rFonts w:hint="default" w:ascii="Calibri" w:hAnsi="Calibri" w:cs="Calibri"/>
          <w:sz w:val="22"/>
          <w:szCs w:val="22"/>
        </w:rPr>
        <w:t>Handling</w:t>
      </w:r>
      <w:r>
        <w:rPr>
          <w:rFonts w:hint="default" w:ascii="Calibri" w:hAnsi="Calibri" w:cs="Calibri"/>
          <w:spacing w:val="-5"/>
          <w:sz w:val="22"/>
          <w:szCs w:val="22"/>
        </w:rPr>
        <w:t xml:space="preserve"> </w:t>
      </w:r>
      <w:r>
        <w:rPr>
          <w:rFonts w:hint="default" w:ascii="Calibri" w:hAnsi="Calibri" w:cs="Calibri"/>
          <w:sz w:val="22"/>
          <w:szCs w:val="22"/>
        </w:rPr>
        <w:t>production</w:t>
      </w:r>
      <w:r>
        <w:rPr>
          <w:rFonts w:hint="default" w:ascii="Calibri" w:hAnsi="Calibri" w:cs="Calibri"/>
          <w:spacing w:val="-12"/>
          <w:sz w:val="22"/>
          <w:szCs w:val="22"/>
        </w:rPr>
        <w:t xml:space="preserve"> </w:t>
      </w:r>
      <w:r>
        <w:rPr>
          <w:rFonts w:hint="default" w:ascii="Calibri" w:hAnsi="Calibri" w:cs="Calibri"/>
          <w:sz w:val="22"/>
          <w:szCs w:val="22"/>
        </w:rPr>
        <w:t>defects</w:t>
      </w:r>
      <w:r>
        <w:rPr>
          <w:rFonts w:hint="default" w:ascii="Calibri" w:hAnsi="Calibri" w:cs="Calibri"/>
          <w:sz w:val="22"/>
          <w:szCs w:val="22"/>
          <w:lang w:val="en-US"/>
        </w:rPr>
        <w:t xml:space="preserve"> </w:t>
      </w:r>
      <w:r>
        <w:rPr>
          <w:rFonts w:hint="default" w:ascii="Calibri" w:hAnsi="Calibri" w:cs="Calibri"/>
          <w:spacing w:val="-46"/>
          <w:sz w:val="22"/>
          <w:szCs w:val="22"/>
        </w:rPr>
        <w:t xml:space="preserve"> </w:t>
      </w:r>
      <w:r>
        <w:rPr>
          <w:rFonts w:hint="default" w:ascii="Calibri" w:hAnsi="Calibri" w:cs="Calibri"/>
          <w:sz w:val="22"/>
          <w:szCs w:val="22"/>
        </w:rPr>
        <w:t>and</w:t>
      </w:r>
      <w:r>
        <w:rPr>
          <w:rFonts w:hint="default" w:ascii="Calibri" w:hAnsi="Calibri" w:cs="Calibri"/>
          <w:spacing w:val="-13"/>
          <w:sz w:val="22"/>
          <w:szCs w:val="22"/>
        </w:rPr>
        <w:t xml:space="preserve"> </w:t>
      </w:r>
      <w:r>
        <w:rPr>
          <w:rFonts w:hint="default" w:ascii="Calibri" w:hAnsi="Calibri" w:cs="Calibri"/>
          <w:sz w:val="22"/>
          <w:szCs w:val="22"/>
        </w:rPr>
        <w:t>reproduced</w:t>
      </w:r>
      <w:r>
        <w:rPr>
          <w:rFonts w:hint="default" w:ascii="Calibri" w:hAnsi="Calibri" w:cs="Calibri"/>
          <w:spacing w:val="-8"/>
          <w:sz w:val="22"/>
          <w:szCs w:val="22"/>
        </w:rPr>
        <w:t xml:space="preserve"> </w:t>
      </w:r>
      <w:r>
        <w:rPr>
          <w:rFonts w:hint="default" w:ascii="Calibri" w:hAnsi="Calibri" w:cs="Calibri"/>
          <w:sz w:val="22"/>
          <w:szCs w:val="22"/>
        </w:rPr>
        <w:t>in</w:t>
      </w:r>
      <w:r>
        <w:rPr>
          <w:rFonts w:hint="default" w:ascii="Calibri" w:hAnsi="Calibri" w:cs="Calibri"/>
          <w:spacing w:val="-12"/>
          <w:sz w:val="22"/>
          <w:szCs w:val="22"/>
        </w:rPr>
        <w:t xml:space="preserve"> </w:t>
      </w:r>
      <w:r>
        <w:rPr>
          <w:rFonts w:hint="default" w:ascii="Calibri" w:hAnsi="Calibri" w:cs="Calibri"/>
          <w:sz w:val="22"/>
          <w:szCs w:val="22"/>
        </w:rPr>
        <w:t>test</w:t>
      </w:r>
      <w:r>
        <w:rPr>
          <w:rFonts w:hint="default" w:ascii="Calibri" w:hAnsi="Calibri" w:cs="Calibri"/>
          <w:spacing w:val="-13"/>
          <w:sz w:val="22"/>
          <w:szCs w:val="22"/>
        </w:rPr>
        <w:t xml:space="preserve"> </w:t>
      </w:r>
      <w:r>
        <w:rPr>
          <w:rFonts w:hint="default" w:ascii="Calibri" w:hAnsi="Calibri" w:cs="Calibri"/>
          <w:sz w:val="22"/>
          <w:szCs w:val="22"/>
        </w:rPr>
        <w:t>bed</w:t>
      </w:r>
      <w:r>
        <w:rPr>
          <w:rFonts w:hint="default" w:ascii="Calibri" w:hAnsi="Calibri" w:cs="Calibri"/>
          <w:spacing w:val="-7"/>
          <w:sz w:val="22"/>
          <w:szCs w:val="22"/>
        </w:rPr>
        <w:t xml:space="preserve"> </w:t>
      </w:r>
      <w:r>
        <w:rPr>
          <w:rFonts w:hint="default" w:ascii="Calibri" w:hAnsi="Calibri" w:cs="Calibri"/>
          <w:sz w:val="22"/>
          <w:szCs w:val="22"/>
        </w:rPr>
        <w:t>environment.</w:t>
      </w:r>
    </w:p>
    <w:p>
      <w:pPr>
        <w:pStyle w:val="12"/>
        <w:numPr>
          <w:ilvl w:val="0"/>
          <w:numId w:val="6"/>
        </w:numPr>
        <w:tabs>
          <w:tab w:val="left" w:pos="1130"/>
          <w:tab w:val="clear" w:pos="420"/>
        </w:tabs>
        <w:spacing w:before="1" w:after="0" w:line="240" w:lineRule="auto"/>
        <w:ind w:left="420" w:leftChars="0" w:right="0" w:hanging="420" w:firstLineChars="0"/>
        <w:jc w:val="left"/>
        <w:rPr>
          <w:rFonts w:hint="default" w:ascii="Calibri" w:hAnsi="Calibri" w:cs="Calibri"/>
          <w:sz w:val="22"/>
          <w:szCs w:val="22"/>
        </w:rPr>
      </w:pPr>
      <w:r>
        <w:rPr>
          <w:rFonts w:hint="default" w:ascii="Calibri" w:hAnsi="Calibri" w:cs="Calibri"/>
          <w:spacing w:val="-1"/>
          <w:sz w:val="22"/>
          <w:szCs w:val="22"/>
        </w:rPr>
        <w:t>Experience</w:t>
      </w:r>
      <w:r>
        <w:rPr>
          <w:rFonts w:hint="default" w:ascii="Calibri" w:hAnsi="Calibri" w:cs="Calibri"/>
          <w:spacing w:val="-11"/>
          <w:sz w:val="22"/>
          <w:szCs w:val="22"/>
        </w:rPr>
        <w:t xml:space="preserve"> </w:t>
      </w:r>
      <w:r>
        <w:rPr>
          <w:rFonts w:hint="default" w:ascii="Calibri" w:hAnsi="Calibri" w:cs="Calibri"/>
          <w:spacing w:val="-1"/>
          <w:sz w:val="22"/>
          <w:szCs w:val="22"/>
        </w:rPr>
        <w:t>in</w:t>
      </w:r>
      <w:r>
        <w:rPr>
          <w:rFonts w:hint="default" w:ascii="Calibri" w:hAnsi="Calibri" w:cs="Calibri"/>
          <w:spacing w:val="-16"/>
          <w:sz w:val="22"/>
          <w:szCs w:val="22"/>
        </w:rPr>
        <w:t xml:space="preserve"> </w:t>
      </w:r>
      <w:r>
        <w:rPr>
          <w:rFonts w:hint="default" w:ascii="Calibri" w:hAnsi="Calibri" w:cs="Calibri"/>
          <w:spacing w:val="-1"/>
          <w:sz w:val="22"/>
          <w:szCs w:val="22"/>
        </w:rPr>
        <w:t>Preparing</w:t>
      </w:r>
      <w:r>
        <w:rPr>
          <w:rFonts w:hint="default" w:ascii="Calibri" w:hAnsi="Calibri" w:cs="Calibri"/>
          <w:sz w:val="22"/>
          <w:szCs w:val="22"/>
        </w:rPr>
        <w:t xml:space="preserve"> Designing Test</w:t>
      </w:r>
      <w:r>
        <w:rPr>
          <w:rFonts w:hint="default" w:ascii="Calibri" w:hAnsi="Calibri" w:cs="Calibri"/>
          <w:spacing w:val="-16"/>
          <w:sz w:val="22"/>
          <w:szCs w:val="22"/>
        </w:rPr>
        <w:t xml:space="preserve"> </w:t>
      </w:r>
      <w:r>
        <w:rPr>
          <w:rFonts w:hint="default" w:ascii="Calibri" w:hAnsi="Calibri" w:cs="Calibri"/>
          <w:sz w:val="22"/>
          <w:szCs w:val="22"/>
        </w:rPr>
        <w:t>cases,</w:t>
      </w:r>
      <w:r>
        <w:rPr>
          <w:rFonts w:hint="default" w:ascii="Calibri" w:hAnsi="Calibri" w:cs="Calibri"/>
          <w:spacing w:val="-12"/>
          <w:sz w:val="22"/>
          <w:szCs w:val="22"/>
        </w:rPr>
        <w:t xml:space="preserve"> </w:t>
      </w:r>
      <w:r>
        <w:rPr>
          <w:rFonts w:hint="default" w:ascii="Calibri" w:hAnsi="Calibri" w:cs="Calibri"/>
          <w:sz w:val="22"/>
          <w:szCs w:val="22"/>
        </w:rPr>
        <w:t>Review</w:t>
      </w:r>
      <w:r>
        <w:rPr>
          <w:rFonts w:hint="default" w:ascii="Calibri" w:hAnsi="Calibri" w:cs="Calibri"/>
          <w:spacing w:val="-4"/>
          <w:sz w:val="22"/>
          <w:szCs w:val="22"/>
        </w:rPr>
        <w:t xml:space="preserve"> </w:t>
      </w:r>
      <w:r>
        <w:rPr>
          <w:rFonts w:hint="default" w:ascii="Calibri" w:hAnsi="Calibri" w:cs="Calibri"/>
          <w:sz w:val="22"/>
          <w:szCs w:val="22"/>
        </w:rPr>
        <w:t>Test</w:t>
      </w:r>
      <w:r>
        <w:rPr>
          <w:rFonts w:hint="default" w:ascii="Calibri" w:hAnsi="Calibri" w:cs="Calibri"/>
          <w:spacing w:val="-17"/>
          <w:sz w:val="22"/>
          <w:szCs w:val="22"/>
        </w:rPr>
        <w:t xml:space="preserve"> </w:t>
      </w:r>
      <w:r>
        <w:rPr>
          <w:rFonts w:hint="default" w:ascii="Calibri" w:hAnsi="Calibri" w:cs="Calibri"/>
          <w:sz w:val="22"/>
          <w:szCs w:val="22"/>
        </w:rPr>
        <w:t>cases.</w:t>
      </w:r>
    </w:p>
    <w:p>
      <w:pPr>
        <w:pStyle w:val="12"/>
        <w:numPr>
          <w:ilvl w:val="0"/>
          <w:numId w:val="6"/>
        </w:numPr>
        <w:tabs>
          <w:tab w:val="left" w:pos="1130"/>
          <w:tab w:val="clear" w:pos="420"/>
        </w:tabs>
        <w:spacing w:before="0" w:after="0" w:line="240" w:lineRule="auto"/>
        <w:ind w:left="420" w:leftChars="0" w:right="0" w:hanging="420" w:firstLineChars="0"/>
        <w:jc w:val="left"/>
        <w:rPr>
          <w:rFonts w:hint="default" w:ascii="Calibri" w:hAnsi="Calibri" w:cs="Calibri"/>
          <w:sz w:val="22"/>
          <w:szCs w:val="22"/>
        </w:rPr>
      </w:pPr>
      <w:r>
        <w:rPr>
          <w:rFonts w:hint="default" w:ascii="Calibri" w:hAnsi="Calibri" w:cs="Calibri"/>
          <w:spacing w:val="-1"/>
          <w:sz w:val="22"/>
          <w:szCs w:val="22"/>
        </w:rPr>
        <w:t>Performing</w:t>
      </w:r>
      <w:r>
        <w:rPr>
          <w:rFonts w:hint="default" w:ascii="Calibri" w:hAnsi="Calibri" w:cs="Calibri"/>
          <w:spacing w:val="-5"/>
          <w:sz w:val="22"/>
          <w:szCs w:val="22"/>
        </w:rPr>
        <w:t xml:space="preserve"> </w:t>
      </w:r>
      <w:r>
        <w:rPr>
          <w:rFonts w:hint="default" w:ascii="Calibri" w:hAnsi="Calibri" w:cs="Calibri"/>
          <w:spacing w:val="-1"/>
          <w:sz w:val="22"/>
          <w:szCs w:val="22"/>
        </w:rPr>
        <w:t>Smoke,</w:t>
      </w:r>
      <w:r>
        <w:rPr>
          <w:rFonts w:hint="default" w:ascii="Calibri" w:hAnsi="Calibri" w:cs="Calibri"/>
          <w:spacing w:val="-21"/>
          <w:sz w:val="22"/>
          <w:szCs w:val="22"/>
        </w:rPr>
        <w:t xml:space="preserve"> </w:t>
      </w:r>
      <w:r>
        <w:rPr>
          <w:rFonts w:hint="default" w:ascii="Calibri" w:hAnsi="Calibri" w:cs="Calibri"/>
          <w:spacing w:val="-1"/>
          <w:sz w:val="22"/>
          <w:szCs w:val="22"/>
        </w:rPr>
        <w:t>Regression,</w:t>
      </w:r>
      <w:r>
        <w:rPr>
          <w:rFonts w:hint="default" w:ascii="Calibri" w:hAnsi="Calibri" w:cs="Calibri"/>
          <w:spacing w:val="-23"/>
          <w:sz w:val="22"/>
          <w:szCs w:val="22"/>
        </w:rPr>
        <w:t xml:space="preserve"> </w:t>
      </w:r>
      <w:r>
        <w:rPr>
          <w:rFonts w:hint="default" w:ascii="Calibri" w:hAnsi="Calibri" w:cs="Calibri"/>
          <w:spacing w:val="-1"/>
          <w:sz w:val="22"/>
          <w:szCs w:val="22"/>
        </w:rPr>
        <w:t>Functional</w:t>
      </w:r>
      <w:r>
        <w:rPr>
          <w:rFonts w:hint="default" w:ascii="Calibri" w:hAnsi="Calibri" w:cs="Calibri"/>
          <w:spacing w:val="-4"/>
          <w:sz w:val="22"/>
          <w:szCs w:val="22"/>
        </w:rPr>
        <w:t xml:space="preserve"> </w:t>
      </w:r>
      <w:r>
        <w:rPr>
          <w:rFonts w:hint="default" w:ascii="Calibri" w:hAnsi="Calibri" w:cs="Calibri"/>
          <w:sz w:val="22"/>
          <w:szCs w:val="22"/>
        </w:rPr>
        <w:t>testing</w:t>
      </w:r>
    </w:p>
    <w:p>
      <w:pPr>
        <w:pStyle w:val="12"/>
        <w:numPr>
          <w:ilvl w:val="0"/>
          <w:numId w:val="6"/>
        </w:numPr>
        <w:tabs>
          <w:tab w:val="left" w:pos="1130"/>
          <w:tab w:val="clear" w:pos="420"/>
        </w:tabs>
        <w:spacing w:before="1" w:after="0" w:line="240" w:lineRule="auto"/>
        <w:ind w:left="420" w:leftChars="0" w:right="0" w:hanging="420" w:firstLineChars="0"/>
        <w:jc w:val="left"/>
        <w:rPr>
          <w:rFonts w:hint="default" w:ascii="Calibri" w:hAnsi="Calibri" w:cs="Calibri"/>
          <w:sz w:val="22"/>
          <w:szCs w:val="22"/>
        </w:rPr>
      </w:pPr>
      <w:r>
        <w:rPr>
          <w:rFonts w:hint="default" w:ascii="Calibri" w:hAnsi="Calibri" w:cs="Calibri"/>
          <w:spacing w:val="-1"/>
          <w:sz w:val="22"/>
          <w:szCs w:val="22"/>
        </w:rPr>
        <w:t>Reporting</w:t>
      </w:r>
      <w:r>
        <w:rPr>
          <w:rFonts w:hint="default" w:ascii="Calibri" w:hAnsi="Calibri" w:cs="Calibri"/>
          <w:spacing w:val="-10"/>
          <w:sz w:val="22"/>
          <w:szCs w:val="22"/>
        </w:rPr>
        <w:t xml:space="preserve"> </w:t>
      </w:r>
      <w:r>
        <w:rPr>
          <w:rFonts w:hint="default" w:ascii="Calibri" w:hAnsi="Calibri" w:cs="Calibri"/>
          <w:spacing w:val="-1"/>
          <w:sz w:val="22"/>
          <w:szCs w:val="22"/>
        </w:rPr>
        <w:t>any</w:t>
      </w:r>
      <w:r>
        <w:rPr>
          <w:rFonts w:hint="default" w:ascii="Calibri" w:hAnsi="Calibri" w:cs="Calibri"/>
          <w:spacing w:val="-6"/>
          <w:sz w:val="22"/>
          <w:szCs w:val="22"/>
        </w:rPr>
        <w:t xml:space="preserve"> </w:t>
      </w:r>
      <w:r>
        <w:rPr>
          <w:rFonts w:hint="default" w:ascii="Calibri" w:hAnsi="Calibri" w:cs="Calibri"/>
          <w:spacing w:val="-1"/>
          <w:sz w:val="22"/>
          <w:szCs w:val="22"/>
        </w:rPr>
        <w:t xml:space="preserve">defects </w:t>
      </w:r>
      <w:r>
        <w:rPr>
          <w:rFonts w:hint="default" w:ascii="Calibri" w:hAnsi="Calibri" w:cs="Calibri"/>
          <w:sz w:val="22"/>
          <w:szCs w:val="22"/>
        </w:rPr>
        <w:t>/</w:t>
      </w:r>
      <w:r>
        <w:rPr>
          <w:rFonts w:hint="default" w:ascii="Calibri" w:hAnsi="Calibri" w:cs="Calibri"/>
          <w:spacing w:val="-6"/>
          <w:sz w:val="22"/>
          <w:szCs w:val="22"/>
        </w:rPr>
        <w:t xml:space="preserve"> </w:t>
      </w:r>
      <w:r>
        <w:rPr>
          <w:rFonts w:hint="default" w:ascii="Calibri" w:hAnsi="Calibri" w:cs="Calibri"/>
          <w:sz w:val="22"/>
          <w:szCs w:val="22"/>
        </w:rPr>
        <w:t>Observation</w:t>
      </w:r>
      <w:r>
        <w:rPr>
          <w:rFonts w:hint="default" w:ascii="Calibri" w:hAnsi="Calibri" w:cs="Calibri"/>
          <w:spacing w:val="-16"/>
          <w:sz w:val="22"/>
          <w:szCs w:val="22"/>
        </w:rPr>
        <w:t xml:space="preserve"> </w:t>
      </w:r>
      <w:r>
        <w:rPr>
          <w:rFonts w:hint="default" w:ascii="Calibri" w:hAnsi="Calibri" w:cs="Calibri"/>
          <w:sz w:val="22"/>
          <w:szCs w:val="22"/>
        </w:rPr>
        <w:t>on</w:t>
      </w:r>
      <w:r>
        <w:rPr>
          <w:rFonts w:hint="default" w:ascii="Calibri" w:hAnsi="Calibri" w:cs="Calibri"/>
          <w:spacing w:val="-8"/>
          <w:sz w:val="22"/>
          <w:szCs w:val="22"/>
        </w:rPr>
        <w:t xml:space="preserve"> </w:t>
      </w:r>
      <w:r>
        <w:rPr>
          <w:rFonts w:hint="default" w:ascii="Calibri" w:hAnsi="Calibri" w:cs="Calibri"/>
          <w:sz w:val="22"/>
          <w:szCs w:val="22"/>
        </w:rPr>
        <w:t>day-to-day</w:t>
      </w:r>
      <w:r>
        <w:rPr>
          <w:rFonts w:hint="default" w:ascii="Calibri" w:hAnsi="Calibri" w:cs="Calibri"/>
          <w:spacing w:val="-2"/>
          <w:sz w:val="22"/>
          <w:szCs w:val="22"/>
        </w:rPr>
        <w:t xml:space="preserve"> </w:t>
      </w:r>
      <w:r>
        <w:rPr>
          <w:rFonts w:hint="default" w:ascii="Calibri" w:hAnsi="Calibri" w:cs="Calibri"/>
          <w:sz w:val="22"/>
          <w:szCs w:val="22"/>
        </w:rPr>
        <w:t>basis</w:t>
      </w:r>
    </w:p>
    <w:p>
      <w:pPr>
        <w:pStyle w:val="12"/>
        <w:numPr>
          <w:ilvl w:val="0"/>
          <w:numId w:val="6"/>
        </w:numPr>
        <w:tabs>
          <w:tab w:val="left" w:pos="1130"/>
          <w:tab w:val="clear" w:pos="420"/>
        </w:tabs>
        <w:spacing w:before="5" w:after="0" w:line="240" w:lineRule="auto"/>
        <w:ind w:left="420" w:leftChars="0" w:right="0" w:hanging="420" w:firstLineChars="0"/>
        <w:jc w:val="left"/>
        <w:rPr>
          <w:rFonts w:hint="default" w:ascii="Calibri" w:hAnsi="Calibri" w:cs="Calibri"/>
          <w:sz w:val="22"/>
          <w:szCs w:val="22"/>
        </w:rPr>
      </w:pPr>
      <w:r>
        <w:rPr>
          <w:rFonts w:hint="default" w:ascii="Calibri" w:hAnsi="Calibri" w:cs="Calibri"/>
          <w:spacing w:val="-1"/>
          <w:sz w:val="22"/>
          <w:szCs w:val="22"/>
        </w:rPr>
        <w:t>Executed</w:t>
      </w:r>
      <w:r>
        <w:rPr>
          <w:rFonts w:hint="default" w:ascii="Calibri" w:hAnsi="Calibri" w:cs="Calibri"/>
          <w:spacing w:val="-7"/>
          <w:sz w:val="22"/>
          <w:szCs w:val="22"/>
        </w:rPr>
        <w:t xml:space="preserve"> </w:t>
      </w:r>
      <w:r>
        <w:rPr>
          <w:rFonts w:hint="default" w:ascii="Calibri" w:hAnsi="Calibri" w:cs="Calibri"/>
          <w:spacing w:val="-1"/>
          <w:sz w:val="22"/>
          <w:szCs w:val="22"/>
        </w:rPr>
        <w:t>test</w:t>
      </w:r>
      <w:r>
        <w:rPr>
          <w:rFonts w:hint="default" w:ascii="Calibri" w:hAnsi="Calibri" w:cs="Calibri"/>
          <w:spacing w:val="-8"/>
          <w:sz w:val="22"/>
          <w:szCs w:val="22"/>
        </w:rPr>
        <w:t xml:space="preserve"> </w:t>
      </w:r>
      <w:r>
        <w:rPr>
          <w:rFonts w:hint="default" w:ascii="Calibri" w:hAnsi="Calibri" w:cs="Calibri"/>
          <w:spacing w:val="-1"/>
          <w:sz w:val="22"/>
          <w:szCs w:val="22"/>
        </w:rPr>
        <w:t>cases</w:t>
      </w:r>
      <w:r>
        <w:rPr>
          <w:rFonts w:hint="default" w:ascii="Calibri" w:hAnsi="Calibri" w:cs="Calibri"/>
          <w:spacing w:val="-10"/>
          <w:sz w:val="22"/>
          <w:szCs w:val="22"/>
        </w:rPr>
        <w:t xml:space="preserve"> </w:t>
      </w:r>
      <w:r>
        <w:rPr>
          <w:rFonts w:hint="default" w:ascii="Calibri" w:hAnsi="Calibri" w:cs="Calibri"/>
          <w:spacing w:val="-1"/>
          <w:sz w:val="22"/>
          <w:szCs w:val="22"/>
        </w:rPr>
        <w:t>for</w:t>
      </w:r>
      <w:r>
        <w:rPr>
          <w:rFonts w:hint="default" w:ascii="Calibri" w:hAnsi="Calibri" w:cs="Calibri"/>
          <w:spacing w:val="3"/>
          <w:sz w:val="22"/>
          <w:szCs w:val="22"/>
        </w:rPr>
        <w:t xml:space="preserve"> </w:t>
      </w:r>
      <w:r>
        <w:rPr>
          <w:rFonts w:hint="default" w:ascii="Calibri" w:hAnsi="Calibri" w:cs="Calibri"/>
          <w:spacing w:val="-1"/>
          <w:sz w:val="22"/>
          <w:szCs w:val="22"/>
        </w:rPr>
        <w:t>client</w:t>
      </w:r>
      <w:r>
        <w:rPr>
          <w:rFonts w:hint="default" w:ascii="Calibri" w:hAnsi="Calibri" w:cs="Calibri"/>
          <w:spacing w:val="-18"/>
          <w:sz w:val="22"/>
          <w:szCs w:val="22"/>
        </w:rPr>
        <w:t xml:space="preserve"> </w:t>
      </w:r>
      <w:r>
        <w:rPr>
          <w:rFonts w:hint="default" w:ascii="Calibri" w:hAnsi="Calibri" w:cs="Calibri"/>
          <w:sz w:val="22"/>
          <w:szCs w:val="22"/>
        </w:rPr>
        <w:t>application.</w:t>
      </w:r>
    </w:p>
    <w:p>
      <w:pPr>
        <w:pStyle w:val="12"/>
        <w:numPr>
          <w:ilvl w:val="0"/>
          <w:numId w:val="6"/>
        </w:numPr>
        <w:tabs>
          <w:tab w:val="left" w:pos="1130"/>
          <w:tab w:val="clear" w:pos="420"/>
        </w:tabs>
        <w:spacing w:before="0" w:after="0" w:line="240" w:lineRule="auto"/>
        <w:ind w:left="420" w:leftChars="0" w:right="0" w:hanging="420" w:firstLineChars="0"/>
        <w:jc w:val="left"/>
        <w:rPr>
          <w:rFonts w:hint="default" w:ascii="Calibri" w:hAnsi="Calibri" w:cs="Calibri"/>
          <w:sz w:val="22"/>
          <w:szCs w:val="22"/>
        </w:rPr>
      </w:pPr>
      <w:r>
        <w:rPr>
          <w:rFonts w:hint="default" w:ascii="Calibri" w:hAnsi="Calibri" w:cs="Calibri"/>
          <w:spacing w:val="-1"/>
          <w:sz w:val="22"/>
          <w:szCs w:val="22"/>
        </w:rPr>
        <w:t>Joining</w:t>
      </w:r>
      <w:r>
        <w:rPr>
          <w:rFonts w:hint="default" w:ascii="Calibri" w:hAnsi="Calibri" w:cs="Calibri"/>
          <w:spacing w:val="-4"/>
          <w:sz w:val="22"/>
          <w:szCs w:val="22"/>
        </w:rPr>
        <w:t xml:space="preserve"> </w:t>
      </w:r>
      <w:r>
        <w:rPr>
          <w:rFonts w:hint="default" w:ascii="Calibri" w:hAnsi="Calibri" w:cs="Calibri"/>
          <w:spacing w:val="-1"/>
          <w:sz w:val="22"/>
          <w:szCs w:val="22"/>
        </w:rPr>
        <w:t>the</w:t>
      </w:r>
      <w:r>
        <w:rPr>
          <w:rFonts w:hint="default" w:ascii="Calibri" w:hAnsi="Calibri" w:cs="Calibri"/>
          <w:spacing w:val="-10"/>
          <w:sz w:val="22"/>
          <w:szCs w:val="22"/>
        </w:rPr>
        <w:t xml:space="preserve"> </w:t>
      </w:r>
      <w:r>
        <w:rPr>
          <w:rFonts w:hint="default" w:ascii="Calibri" w:hAnsi="Calibri" w:cs="Calibri"/>
          <w:spacing w:val="-1"/>
          <w:sz w:val="22"/>
          <w:szCs w:val="22"/>
        </w:rPr>
        <w:t>calls</w:t>
      </w:r>
      <w:r>
        <w:rPr>
          <w:rFonts w:hint="default" w:ascii="Calibri" w:hAnsi="Calibri" w:cs="Calibri"/>
          <w:spacing w:val="-16"/>
          <w:sz w:val="22"/>
          <w:szCs w:val="22"/>
        </w:rPr>
        <w:t xml:space="preserve"> </w:t>
      </w:r>
      <w:r>
        <w:rPr>
          <w:rFonts w:hint="default" w:ascii="Calibri" w:hAnsi="Calibri" w:cs="Calibri"/>
          <w:spacing w:val="-1"/>
          <w:sz w:val="22"/>
          <w:szCs w:val="22"/>
        </w:rPr>
        <w:t>with</w:t>
      </w:r>
      <w:r>
        <w:rPr>
          <w:rFonts w:hint="default" w:ascii="Calibri" w:hAnsi="Calibri" w:cs="Calibri"/>
          <w:spacing w:val="-17"/>
          <w:sz w:val="22"/>
          <w:szCs w:val="22"/>
        </w:rPr>
        <w:t xml:space="preserve"> </w:t>
      </w:r>
      <w:r>
        <w:rPr>
          <w:rFonts w:hint="default" w:ascii="Calibri" w:hAnsi="Calibri" w:cs="Calibri"/>
          <w:spacing w:val="-1"/>
          <w:sz w:val="22"/>
          <w:szCs w:val="22"/>
        </w:rPr>
        <w:t>Onsite</w:t>
      </w:r>
      <w:r>
        <w:rPr>
          <w:rFonts w:hint="default" w:ascii="Calibri" w:hAnsi="Calibri" w:cs="Calibri"/>
          <w:spacing w:val="-5"/>
          <w:sz w:val="22"/>
          <w:szCs w:val="22"/>
        </w:rPr>
        <w:t xml:space="preserve"> </w:t>
      </w:r>
      <w:r>
        <w:rPr>
          <w:rFonts w:hint="default" w:ascii="Calibri" w:hAnsi="Calibri" w:cs="Calibri"/>
          <w:spacing w:val="-1"/>
          <w:sz w:val="22"/>
          <w:szCs w:val="22"/>
        </w:rPr>
        <w:t>team</w:t>
      </w:r>
      <w:r>
        <w:rPr>
          <w:rFonts w:hint="default" w:ascii="Calibri" w:hAnsi="Calibri" w:cs="Calibri"/>
          <w:spacing w:val="-10"/>
          <w:sz w:val="22"/>
          <w:szCs w:val="22"/>
        </w:rPr>
        <w:t xml:space="preserve"> </w:t>
      </w:r>
      <w:r>
        <w:rPr>
          <w:rFonts w:hint="default" w:ascii="Calibri" w:hAnsi="Calibri" w:cs="Calibri"/>
          <w:spacing w:val="-1"/>
          <w:sz w:val="22"/>
          <w:szCs w:val="22"/>
        </w:rPr>
        <w:t>to</w:t>
      </w:r>
      <w:r>
        <w:rPr>
          <w:rFonts w:hint="default" w:ascii="Calibri" w:hAnsi="Calibri" w:cs="Calibri"/>
          <w:spacing w:val="-2"/>
          <w:sz w:val="22"/>
          <w:szCs w:val="22"/>
        </w:rPr>
        <w:t xml:space="preserve"> </w:t>
      </w:r>
      <w:r>
        <w:rPr>
          <w:rFonts w:hint="default" w:ascii="Calibri" w:hAnsi="Calibri" w:cs="Calibri"/>
          <w:spacing w:val="-1"/>
          <w:sz w:val="22"/>
          <w:szCs w:val="22"/>
        </w:rPr>
        <w:t>discuss</w:t>
      </w:r>
      <w:r>
        <w:rPr>
          <w:rFonts w:hint="default" w:ascii="Calibri" w:hAnsi="Calibri" w:cs="Calibri"/>
          <w:spacing w:val="-5"/>
          <w:sz w:val="22"/>
          <w:szCs w:val="22"/>
        </w:rPr>
        <w:t xml:space="preserve"> </w:t>
      </w:r>
      <w:r>
        <w:rPr>
          <w:rFonts w:hint="default" w:ascii="Calibri" w:hAnsi="Calibri" w:cs="Calibri"/>
          <w:spacing w:val="-1"/>
          <w:sz w:val="22"/>
          <w:szCs w:val="22"/>
        </w:rPr>
        <w:t>Defects</w:t>
      </w:r>
      <w:r>
        <w:rPr>
          <w:rFonts w:hint="default" w:ascii="Calibri" w:hAnsi="Calibri" w:cs="Calibri"/>
          <w:spacing w:val="-2"/>
          <w:sz w:val="22"/>
          <w:szCs w:val="22"/>
        </w:rPr>
        <w:t xml:space="preserve"> </w:t>
      </w:r>
      <w:r>
        <w:rPr>
          <w:rFonts w:hint="default" w:ascii="Calibri" w:hAnsi="Calibri" w:cs="Calibri"/>
          <w:sz w:val="22"/>
          <w:szCs w:val="22"/>
        </w:rPr>
        <w:t>and</w:t>
      </w:r>
      <w:r>
        <w:rPr>
          <w:rFonts w:hint="default" w:ascii="Calibri" w:hAnsi="Calibri" w:cs="Calibri"/>
          <w:spacing w:val="-16"/>
          <w:sz w:val="22"/>
          <w:szCs w:val="22"/>
        </w:rPr>
        <w:t xml:space="preserve"> </w:t>
      </w:r>
      <w:r>
        <w:rPr>
          <w:rFonts w:hint="default" w:ascii="Calibri" w:hAnsi="Calibri" w:cs="Calibri"/>
          <w:sz w:val="22"/>
          <w:szCs w:val="22"/>
        </w:rPr>
        <w:t>application</w:t>
      </w:r>
      <w:r>
        <w:rPr>
          <w:rFonts w:hint="default" w:ascii="Calibri" w:hAnsi="Calibri" w:cs="Calibri"/>
          <w:spacing w:val="-11"/>
          <w:sz w:val="22"/>
          <w:szCs w:val="22"/>
        </w:rPr>
        <w:t xml:space="preserve"> </w:t>
      </w:r>
      <w:r>
        <w:rPr>
          <w:rFonts w:hint="default" w:ascii="Calibri" w:hAnsi="Calibri" w:cs="Calibri"/>
          <w:sz w:val="22"/>
          <w:szCs w:val="22"/>
        </w:rPr>
        <w:t>functionality.</w:t>
      </w:r>
    </w:p>
    <w:p>
      <w:pPr>
        <w:pStyle w:val="7"/>
        <w:rPr>
          <w:rFonts w:hint="default" w:ascii="Calibri" w:hAnsi="Calibri" w:cs="Calibri"/>
          <w:sz w:val="22"/>
          <w:szCs w:val="22"/>
        </w:rPr>
      </w:pP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Product</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w:t>
      </w:r>
      <w:r>
        <w:rPr>
          <w:rFonts w:hint="default" w:ascii="Calibri" w:hAnsi="Calibri" w:cs="Calibri"/>
          <w:b/>
          <w:sz w:val="24"/>
          <w:szCs w:val="24"/>
        </w:rPr>
        <w:tab/>
      </w:r>
      <w:r>
        <w:rPr>
          <w:rFonts w:hint="default" w:ascii="Calibri" w:hAnsi="Calibri" w:cs="Calibri"/>
          <w:b/>
          <w:sz w:val="24"/>
          <w:szCs w:val="24"/>
        </w:rPr>
        <w:t>Home Advantage (HA)</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 xml:space="preserve">Client </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ab/>
      </w:r>
      <w:r>
        <w:rPr>
          <w:rFonts w:hint="default" w:ascii="Calibri" w:hAnsi="Calibri" w:cs="Calibri"/>
          <w:b/>
          <w:sz w:val="24"/>
          <w:szCs w:val="24"/>
        </w:rPr>
        <w:t>Aquila Software Services</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Duration</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w:t>
      </w:r>
      <w:r>
        <w:rPr>
          <w:rFonts w:hint="default" w:ascii="Calibri" w:hAnsi="Calibri" w:cs="Calibri"/>
          <w:b/>
          <w:sz w:val="24"/>
          <w:szCs w:val="24"/>
        </w:rPr>
        <w:tab/>
      </w:r>
      <w:r>
        <w:rPr>
          <w:rFonts w:hint="default" w:ascii="Calibri" w:hAnsi="Calibri" w:cs="Calibri"/>
          <w:b/>
          <w:sz w:val="24"/>
          <w:szCs w:val="24"/>
          <w:lang w:val="en-US"/>
        </w:rPr>
        <w:t>Dec</w:t>
      </w:r>
      <w:r>
        <w:rPr>
          <w:rFonts w:hint="default" w:ascii="Calibri" w:hAnsi="Calibri" w:cs="Calibri"/>
          <w:b/>
          <w:sz w:val="24"/>
          <w:szCs w:val="24"/>
        </w:rPr>
        <w:t>201</w:t>
      </w:r>
      <w:r>
        <w:rPr>
          <w:rFonts w:hint="default" w:ascii="Calibri" w:hAnsi="Calibri" w:cs="Calibri"/>
          <w:b/>
          <w:sz w:val="24"/>
          <w:szCs w:val="24"/>
          <w:lang w:val="en-US"/>
        </w:rPr>
        <w:t>7</w:t>
      </w:r>
      <w:r>
        <w:rPr>
          <w:rFonts w:hint="default" w:ascii="Calibri" w:hAnsi="Calibri" w:cs="Calibri"/>
          <w:b/>
          <w:sz w:val="24"/>
          <w:szCs w:val="24"/>
        </w:rPr>
        <w:t xml:space="preserve"> to May2019</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 xml:space="preserve">Automation Tool              </w:t>
      </w:r>
      <w:r>
        <w:rPr>
          <w:rFonts w:hint="default" w:ascii="Calibri" w:hAnsi="Calibri" w:cs="Calibri"/>
          <w:b/>
          <w:sz w:val="24"/>
          <w:szCs w:val="24"/>
          <w:lang w:val="en-US"/>
        </w:rPr>
        <w:t xml:space="preserve">       </w:t>
      </w:r>
      <w:r>
        <w:rPr>
          <w:rFonts w:hint="default" w:ascii="Calibri" w:hAnsi="Calibri" w:cs="Calibri"/>
          <w:b/>
          <w:sz w:val="24"/>
          <w:szCs w:val="24"/>
        </w:rPr>
        <w:t xml:space="preserve"> :        </w:t>
      </w:r>
      <w:r>
        <w:rPr>
          <w:rFonts w:hint="default" w:ascii="Calibri" w:hAnsi="Calibri" w:cs="Calibri"/>
          <w:b/>
          <w:sz w:val="24"/>
          <w:szCs w:val="24"/>
          <w:lang w:val="en-US"/>
        </w:rPr>
        <w:t xml:space="preserve">   </w:t>
      </w:r>
      <w:r>
        <w:rPr>
          <w:rFonts w:hint="default" w:ascii="Calibri" w:hAnsi="Calibri" w:cs="Calibri"/>
          <w:b/>
          <w:sz w:val="24"/>
          <w:szCs w:val="24"/>
        </w:rPr>
        <w:t xml:space="preserve"> Selenium Web driver [2.53.1] and</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 xml:space="preserve"> </w:t>
      </w:r>
      <w:r>
        <w:rPr>
          <w:rFonts w:hint="default" w:ascii="Calibri" w:hAnsi="Calibri" w:cs="Calibri"/>
          <w:b/>
          <w:sz w:val="24"/>
          <w:szCs w:val="24"/>
          <w:lang w:val="en-US"/>
        </w:rPr>
        <w:t xml:space="preserve">  </w:t>
      </w:r>
      <w:r>
        <w:rPr>
          <w:rFonts w:hint="default" w:ascii="Calibri" w:hAnsi="Calibri" w:cs="Calibri"/>
          <w:b/>
          <w:sz w:val="24"/>
          <w:szCs w:val="24"/>
        </w:rPr>
        <w:t>Eclipse(IDE)</w:t>
      </w:r>
    </w:p>
    <w:p>
      <w:pPr>
        <w:pStyle w:val="9"/>
        <w:shd w:val="clear" w:color="auto" w:fill="E5E5E5"/>
        <w:jc w:val="both"/>
        <w:rPr>
          <w:rFonts w:hint="default" w:ascii="Calibri" w:hAnsi="Calibri" w:cs="Calibri"/>
          <w:b/>
          <w:sz w:val="24"/>
          <w:szCs w:val="24"/>
        </w:rPr>
      </w:pPr>
      <w:r>
        <w:rPr>
          <w:rFonts w:hint="default" w:ascii="Calibri" w:hAnsi="Calibri" w:cs="Calibri"/>
          <w:b/>
          <w:sz w:val="24"/>
          <w:szCs w:val="24"/>
        </w:rPr>
        <w:t xml:space="preserve">Build Tool                         </w:t>
      </w:r>
      <w:r>
        <w:rPr>
          <w:rFonts w:hint="default" w:ascii="Calibri" w:hAnsi="Calibri" w:cs="Calibri"/>
          <w:b/>
          <w:sz w:val="24"/>
          <w:szCs w:val="24"/>
          <w:lang w:val="en-US"/>
        </w:rPr>
        <w:t xml:space="preserve">        </w:t>
      </w:r>
      <w:r>
        <w:rPr>
          <w:rFonts w:hint="default" w:ascii="Calibri" w:hAnsi="Calibri" w:cs="Calibri"/>
          <w:b/>
          <w:sz w:val="24"/>
          <w:szCs w:val="24"/>
        </w:rPr>
        <w:t xml:space="preserve"> :         </w:t>
      </w:r>
      <w:r>
        <w:rPr>
          <w:rFonts w:hint="default" w:ascii="Calibri" w:hAnsi="Calibri" w:cs="Calibri"/>
          <w:b/>
          <w:sz w:val="24"/>
          <w:szCs w:val="24"/>
          <w:lang w:val="en-US"/>
        </w:rPr>
        <w:t xml:space="preserve">   </w:t>
      </w:r>
      <w:r>
        <w:rPr>
          <w:rFonts w:hint="default" w:ascii="Calibri" w:hAnsi="Calibri" w:cs="Calibri"/>
          <w:b/>
          <w:sz w:val="24"/>
          <w:szCs w:val="24"/>
        </w:rPr>
        <w:t>Jenkins, Maven [3.5.2]</w:t>
      </w:r>
    </w:p>
    <w:p>
      <w:pPr>
        <w:pStyle w:val="9"/>
        <w:shd w:val="clear" w:color="auto" w:fill="E5E5E5"/>
        <w:ind w:firstLine="75"/>
        <w:jc w:val="both"/>
        <w:rPr>
          <w:rFonts w:hint="default" w:ascii="Calibri" w:hAnsi="Calibri" w:cs="Calibri"/>
          <w:b/>
          <w:sz w:val="24"/>
          <w:szCs w:val="24"/>
        </w:rPr>
      </w:pPr>
    </w:p>
    <w:p>
      <w:pPr>
        <w:spacing w:line="360" w:lineRule="auto"/>
        <w:rPr>
          <w:rFonts w:hint="default" w:ascii="Calibri" w:hAnsi="Calibri" w:cs="Calibri"/>
          <w:sz w:val="22"/>
          <w:szCs w:val="22"/>
        </w:rPr>
      </w:pPr>
    </w:p>
    <w:p>
      <w:pPr>
        <w:spacing w:line="360" w:lineRule="auto"/>
        <w:rPr>
          <w:rFonts w:hint="default" w:cs="Arial" w:asciiTheme="minorAscii" w:hAnsiTheme="minorAscii"/>
          <w:sz w:val="22"/>
          <w:szCs w:val="22"/>
        </w:rPr>
      </w:pPr>
      <w:r>
        <w:rPr>
          <w:rFonts w:hint="default" w:cs="Arial" w:asciiTheme="minorAscii" w:hAnsiTheme="minorAscii"/>
          <w:sz w:val="22"/>
          <w:szCs w:val="22"/>
        </w:rPr>
        <w:t xml:space="preserve">The Home Advantage is a web application which is intended to automate different activities performed by a typical </w:t>
      </w:r>
      <w:r>
        <w:rPr>
          <w:rFonts w:hint="default" w:cs="Arial" w:asciiTheme="minorAscii" w:hAnsiTheme="minorAscii"/>
          <w:sz w:val="22"/>
          <w:szCs w:val="22"/>
          <w:lang w:val="en-US"/>
        </w:rPr>
        <w:t>Health Care</w:t>
      </w:r>
      <w:r>
        <w:rPr>
          <w:rFonts w:hint="default" w:cs="Arial" w:asciiTheme="minorAscii" w:hAnsiTheme="minorAscii"/>
          <w:sz w:val="22"/>
          <w:szCs w:val="22"/>
        </w:rPr>
        <w:t xml:space="preserve"> agency. Agency maintains special care staff to provide services to registered Patients at their home by performing their required tasks. The system captures and tracks the Scheduling information to allow a seamless way of providing services.  The system has been segregated into various modules like Security, Staff and Patient Profiles, Staff Availability, Admission, Authorization, Scheduling, Billing, Payroll, Clinicals etc. </w:t>
      </w:r>
    </w:p>
    <w:p>
      <w:pPr>
        <w:jc w:val="both"/>
        <w:rPr>
          <w:rFonts w:hint="default" w:ascii="Times New Roman" w:hAnsi="Times New Roman" w:cs="Times New Roman"/>
          <w:b/>
          <w:sz w:val="24"/>
          <w:szCs w:val="24"/>
        </w:rPr>
      </w:pPr>
      <w:r>
        <w:rPr>
          <w:rFonts w:hint="default" w:ascii="Times New Roman" w:hAnsi="Times New Roman" w:cs="Times New Roman"/>
          <w:b/>
          <w:sz w:val="24"/>
          <w:szCs w:val="24"/>
          <w:u w:val="single"/>
        </w:rPr>
        <w:t>Responsibilities</w:t>
      </w:r>
      <w:r>
        <w:rPr>
          <w:rFonts w:hint="default" w:ascii="Times New Roman" w:hAnsi="Times New Roman" w:cs="Times New Roman"/>
          <w:b/>
          <w:sz w:val="24"/>
          <w:szCs w:val="24"/>
        </w:rPr>
        <w:t>:</w:t>
      </w:r>
    </w:p>
    <w:p>
      <w:pPr>
        <w:jc w:val="both"/>
        <w:rPr>
          <w:rFonts w:hint="default" w:cs="Arial" w:asciiTheme="minorAscii" w:hAnsiTheme="minorAscii"/>
          <w:b/>
          <w:sz w:val="24"/>
          <w:szCs w:val="24"/>
          <w:u w:val="single"/>
        </w:rPr>
      </w:pPr>
    </w:p>
    <w:p>
      <w:pPr>
        <w:numPr>
          <w:ilvl w:val="0"/>
          <w:numId w:val="6"/>
        </w:numPr>
        <w:tabs>
          <w:tab w:val="left" w:pos="0"/>
          <w:tab w:val="left" w:pos="270"/>
          <w:tab w:val="left" w:pos="8610"/>
          <w:tab w:val="left" w:pos="897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Executing Test cases manually to test application functionality against user requirements.</w:t>
      </w:r>
    </w:p>
    <w:p>
      <w:pPr>
        <w:numPr>
          <w:ilvl w:val="0"/>
          <w:numId w:val="6"/>
        </w:numPr>
        <w:tabs>
          <w:tab w:val="left" w:pos="450"/>
          <w:tab w:val="left" w:pos="540"/>
          <w:tab w:val="clear" w:pos="420"/>
        </w:tabs>
        <w:overflowPunct w:val="0"/>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Deriving the Test Cases from Functional Specifications.</w:t>
      </w:r>
    </w:p>
    <w:p>
      <w:pPr>
        <w:pStyle w:val="9"/>
        <w:numPr>
          <w:ilvl w:val="0"/>
          <w:numId w:val="6"/>
        </w:numPr>
        <w:tabs>
          <w:tab w:val="left" w:pos="450"/>
          <w:tab w:val="left" w:pos="540"/>
          <w:tab w:val="clear" w:pos="420"/>
        </w:tabs>
        <w:overflowPunct w:val="0"/>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 xml:space="preserve">Peer Review of the written Test Cases. </w:t>
      </w:r>
    </w:p>
    <w:p>
      <w:pPr>
        <w:numPr>
          <w:ilvl w:val="0"/>
          <w:numId w:val="6"/>
        </w:numPr>
        <w:tabs>
          <w:tab w:val="left" w:pos="450"/>
          <w:tab w:val="left" w:pos="540"/>
          <w:tab w:val="clear" w:pos="420"/>
        </w:tabs>
        <w:overflowPunct w:val="0"/>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 xml:space="preserve">Converting the Test Scenarios as Test Scripts using </w:t>
      </w:r>
      <w:r>
        <w:rPr>
          <w:rFonts w:hint="default" w:cs="Arial" w:asciiTheme="minorAscii" w:hAnsiTheme="minorAscii"/>
          <w:b/>
          <w:bCs/>
          <w:iCs/>
          <w:sz w:val="22"/>
          <w:szCs w:val="22"/>
        </w:rPr>
        <w:t>TestNG framework</w:t>
      </w:r>
      <w:r>
        <w:rPr>
          <w:rFonts w:hint="default" w:cs="Arial" w:asciiTheme="minorAscii" w:hAnsiTheme="minorAscii"/>
          <w:sz w:val="22"/>
          <w:szCs w:val="22"/>
        </w:rPr>
        <w:t xml:space="preserve"> Components.</w:t>
      </w:r>
    </w:p>
    <w:p>
      <w:pPr>
        <w:numPr>
          <w:ilvl w:val="0"/>
          <w:numId w:val="6"/>
        </w:numPr>
        <w:tabs>
          <w:tab w:val="left" w:pos="450"/>
          <w:tab w:val="left" w:pos="540"/>
          <w:tab w:val="clear" w:pos="420"/>
        </w:tabs>
        <w:overflowPunct w:val="0"/>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Preparing Knowledge Repository for the different modules in the project and giving the knowledge transition to the new joinee in the project.</w:t>
      </w:r>
    </w:p>
    <w:p>
      <w:pPr>
        <w:pStyle w:val="8"/>
        <w:numPr>
          <w:ilvl w:val="0"/>
          <w:numId w:val="6"/>
        </w:numPr>
        <w:suppressLineNumbers/>
        <w:tabs>
          <w:tab w:val="left" w:pos="0"/>
          <w:tab w:val="left" w:pos="270"/>
          <w:tab w:val="center" w:pos="4320"/>
          <w:tab w:val="right" w:pos="864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 xml:space="preserve">Responsible for weekly status updates showing the progress of automation testing. </w:t>
      </w:r>
    </w:p>
    <w:p>
      <w:pPr>
        <w:pStyle w:val="8"/>
        <w:widowControl w:val="0"/>
        <w:numPr>
          <w:ilvl w:val="0"/>
          <w:numId w:val="0"/>
        </w:numPr>
        <w:suppressLineNumbers/>
        <w:tabs>
          <w:tab w:val="left" w:pos="0"/>
          <w:tab w:val="left" w:pos="270"/>
          <w:tab w:val="center" w:pos="4320"/>
          <w:tab w:val="right" w:pos="8640"/>
        </w:tabs>
        <w:autoSpaceDE w:val="0"/>
        <w:autoSpaceDN w:val="0"/>
        <w:spacing w:before="0" w:after="0" w:line="360" w:lineRule="auto"/>
        <w:ind w:right="0" w:rightChars="0"/>
        <w:jc w:val="both"/>
        <w:rPr>
          <w:rFonts w:hint="default" w:cs="Arial" w:asciiTheme="minorAscii" w:hAnsiTheme="minorAscii"/>
          <w:sz w:val="22"/>
          <w:szCs w:val="22"/>
        </w:rPr>
      </w:pPr>
    </w:p>
    <w:p>
      <w:pPr>
        <w:pStyle w:val="8"/>
        <w:widowControl w:val="0"/>
        <w:numPr>
          <w:ilvl w:val="0"/>
          <w:numId w:val="0"/>
        </w:numPr>
        <w:suppressLineNumbers/>
        <w:tabs>
          <w:tab w:val="left" w:pos="0"/>
          <w:tab w:val="left" w:pos="270"/>
          <w:tab w:val="center" w:pos="4320"/>
          <w:tab w:val="right" w:pos="8640"/>
        </w:tabs>
        <w:autoSpaceDE w:val="0"/>
        <w:autoSpaceDN w:val="0"/>
        <w:spacing w:before="0" w:after="0" w:line="360" w:lineRule="auto"/>
        <w:ind w:right="0" w:rightChars="0"/>
        <w:jc w:val="both"/>
        <w:rPr>
          <w:rFonts w:hint="default" w:cs="Arial" w:asciiTheme="minorAscii" w:hAnsiTheme="minorAscii"/>
          <w:sz w:val="22"/>
          <w:szCs w:val="22"/>
        </w:rPr>
      </w:pPr>
    </w:p>
    <w:p>
      <w:pPr>
        <w:pStyle w:val="8"/>
        <w:widowControl w:val="0"/>
        <w:numPr>
          <w:ilvl w:val="0"/>
          <w:numId w:val="0"/>
        </w:numPr>
        <w:suppressLineNumbers/>
        <w:tabs>
          <w:tab w:val="left" w:pos="0"/>
          <w:tab w:val="left" w:pos="270"/>
          <w:tab w:val="center" w:pos="4320"/>
          <w:tab w:val="right" w:pos="8640"/>
        </w:tabs>
        <w:autoSpaceDE w:val="0"/>
        <w:autoSpaceDN w:val="0"/>
        <w:spacing w:before="0" w:after="0" w:line="360" w:lineRule="auto"/>
        <w:ind w:right="0" w:rightChars="0"/>
        <w:jc w:val="both"/>
        <w:rPr>
          <w:rFonts w:hint="default" w:cs="Arial" w:asciiTheme="minorAscii" w:hAnsiTheme="minorAscii"/>
          <w:sz w:val="22"/>
          <w:szCs w:val="22"/>
        </w:rPr>
      </w:pPr>
    </w:p>
    <w:p>
      <w:pPr>
        <w:pStyle w:val="9"/>
        <w:shd w:val="clear" w:color="auto" w:fill="E5E5E5"/>
        <w:jc w:val="both"/>
        <w:rPr>
          <w:rFonts w:hint="default" w:cs="Arial" w:asciiTheme="minorAscii" w:hAnsiTheme="minorAscii"/>
          <w:b/>
          <w:sz w:val="24"/>
          <w:szCs w:val="24"/>
        </w:rPr>
      </w:pPr>
    </w:p>
    <w:p>
      <w:pPr>
        <w:pStyle w:val="9"/>
        <w:shd w:val="clear" w:color="auto" w:fill="E5E5E5"/>
        <w:jc w:val="both"/>
        <w:rPr>
          <w:rFonts w:hint="default" w:cs="Arial" w:asciiTheme="minorAscii" w:hAnsiTheme="minorAscii"/>
          <w:b/>
          <w:sz w:val="24"/>
          <w:szCs w:val="24"/>
        </w:rPr>
      </w:pPr>
      <w:r>
        <w:rPr>
          <w:rFonts w:hint="default" w:cs="Arial" w:asciiTheme="minorAscii" w:hAnsiTheme="minorAscii"/>
          <w:b/>
          <w:sz w:val="24"/>
          <w:szCs w:val="24"/>
        </w:rPr>
        <w:t>Product Name</w:t>
      </w:r>
      <w:r>
        <w:rPr>
          <w:rFonts w:hint="default" w:cs="Arial" w:asciiTheme="minorAscii" w:hAnsiTheme="minorAscii"/>
          <w:b/>
          <w:sz w:val="24"/>
          <w:szCs w:val="24"/>
        </w:rPr>
        <w:tab/>
      </w:r>
      <w:r>
        <w:rPr>
          <w:rFonts w:hint="default" w:cs="Arial" w:asciiTheme="minorAscii" w:hAnsiTheme="minorAscii"/>
          <w:b/>
          <w:sz w:val="24"/>
          <w:szCs w:val="24"/>
        </w:rPr>
        <w:tab/>
      </w:r>
      <w:r>
        <w:rPr>
          <w:rFonts w:hint="default" w:cs="Arial" w:asciiTheme="minorAscii" w:hAnsiTheme="minorAscii"/>
          <w:b/>
          <w:sz w:val="24"/>
          <w:szCs w:val="24"/>
        </w:rPr>
        <w:t>: CaterXpert (CXP)</w:t>
      </w:r>
    </w:p>
    <w:p>
      <w:pPr>
        <w:pStyle w:val="9"/>
        <w:shd w:val="clear" w:color="auto" w:fill="E5E5E5"/>
        <w:jc w:val="both"/>
        <w:rPr>
          <w:rFonts w:hint="default" w:cs="Arial" w:asciiTheme="minorAscii" w:hAnsiTheme="minorAscii"/>
          <w:b/>
          <w:sz w:val="24"/>
          <w:szCs w:val="24"/>
        </w:rPr>
      </w:pPr>
      <w:r>
        <w:rPr>
          <w:rFonts w:hint="default" w:cs="Arial" w:asciiTheme="minorAscii" w:hAnsiTheme="minorAscii"/>
          <w:b/>
          <w:sz w:val="24"/>
          <w:szCs w:val="24"/>
        </w:rPr>
        <w:t xml:space="preserve">Client </w:t>
      </w:r>
      <w:r>
        <w:rPr>
          <w:rFonts w:hint="default" w:cs="Arial" w:asciiTheme="minorAscii" w:hAnsiTheme="minorAscii"/>
          <w:b/>
          <w:sz w:val="24"/>
          <w:szCs w:val="24"/>
        </w:rPr>
        <w:tab/>
      </w:r>
      <w:r>
        <w:rPr>
          <w:rFonts w:hint="default" w:cs="Arial" w:asciiTheme="minorAscii" w:hAnsiTheme="minorAscii"/>
          <w:b/>
          <w:sz w:val="24"/>
          <w:szCs w:val="24"/>
        </w:rPr>
        <w:tab/>
      </w:r>
      <w:r>
        <w:rPr>
          <w:rFonts w:hint="default" w:cs="Arial" w:asciiTheme="minorAscii" w:hAnsiTheme="minorAscii"/>
          <w:b/>
          <w:sz w:val="24"/>
          <w:szCs w:val="24"/>
          <w:lang w:val="en-US"/>
        </w:rPr>
        <w:t xml:space="preserve">            </w:t>
      </w:r>
      <w:r>
        <w:rPr>
          <w:rFonts w:hint="default" w:cs="Arial" w:asciiTheme="minorAscii" w:hAnsiTheme="minorAscii"/>
          <w:b/>
          <w:sz w:val="24"/>
          <w:szCs w:val="24"/>
        </w:rPr>
        <w:t xml:space="preserve"> : CaterXpert Inc.</w:t>
      </w:r>
    </w:p>
    <w:p>
      <w:pPr>
        <w:pStyle w:val="9"/>
        <w:shd w:val="clear" w:color="auto" w:fill="E5E5E5"/>
        <w:jc w:val="both"/>
        <w:rPr>
          <w:rFonts w:hint="default" w:cs="Arial" w:asciiTheme="minorAscii" w:hAnsiTheme="minorAscii"/>
          <w:b/>
          <w:sz w:val="24"/>
          <w:szCs w:val="24"/>
        </w:rPr>
      </w:pPr>
      <w:r>
        <w:rPr>
          <w:rFonts w:hint="default" w:cs="Arial" w:asciiTheme="minorAscii" w:hAnsiTheme="minorAscii"/>
          <w:b/>
          <w:sz w:val="24"/>
          <w:szCs w:val="24"/>
        </w:rPr>
        <w:t>Duration</w:t>
      </w:r>
      <w:r>
        <w:rPr>
          <w:rFonts w:hint="default" w:cs="Arial" w:asciiTheme="minorAscii" w:hAnsiTheme="minorAscii"/>
          <w:b/>
          <w:sz w:val="24"/>
          <w:szCs w:val="24"/>
        </w:rPr>
        <w:tab/>
      </w:r>
      <w:r>
        <w:rPr>
          <w:rFonts w:hint="default" w:cs="Arial" w:asciiTheme="minorAscii" w:hAnsiTheme="minorAscii"/>
          <w:b/>
          <w:sz w:val="24"/>
          <w:szCs w:val="24"/>
          <w:lang w:val="en-US"/>
        </w:rPr>
        <w:t xml:space="preserve">             </w:t>
      </w:r>
      <w:r>
        <w:rPr>
          <w:rFonts w:hint="default" w:cs="Arial" w:asciiTheme="minorAscii" w:hAnsiTheme="minorAscii"/>
          <w:b/>
          <w:sz w:val="24"/>
          <w:szCs w:val="24"/>
        </w:rPr>
        <w:t xml:space="preserve">: OCT 2015 to </w:t>
      </w:r>
      <w:r>
        <w:rPr>
          <w:rFonts w:hint="default" w:cs="Arial" w:asciiTheme="minorAscii" w:hAnsiTheme="minorAscii"/>
          <w:b/>
          <w:sz w:val="24"/>
          <w:szCs w:val="24"/>
          <w:lang w:val="en-US"/>
        </w:rPr>
        <w:t>Nov</w:t>
      </w:r>
      <w:r>
        <w:rPr>
          <w:rFonts w:hint="default" w:cs="Arial" w:asciiTheme="minorAscii" w:hAnsiTheme="minorAscii"/>
          <w:b/>
          <w:sz w:val="24"/>
          <w:szCs w:val="24"/>
        </w:rPr>
        <w:t>201</w:t>
      </w:r>
      <w:r>
        <w:rPr>
          <w:rFonts w:hint="default" w:cs="Arial" w:asciiTheme="minorAscii" w:hAnsiTheme="minorAscii"/>
          <w:b/>
          <w:sz w:val="24"/>
          <w:szCs w:val="24"/>
          <w:lang w:val="en-US"/>
        </w:rPr>
        <w:t>7</w:t>
      </w:r>
      <w:r>
        <w:rPr>
          <w:rFonts w:hint="default" w:cs="Arial" w:asciiTheme="minorAscii" w:hAnsiTheme="minorAscii"/>
          <w:b/>
          <w:sz w:val="24"/>
          <w:szCs w:val="24"/>
        </w:rPr>
        <w:tab/>
      </w:r>
    </w:p>
    <w:p>
      <w:pPr>
        <w:pStyle w:val="9"/>
        <w:shd w:val="clear" w:color="auto" w:fill="E5E5E5"/>
        <w:jc w:val="both"/>
        <w:rPr>
          <w:rFonts w:hint="default" w:cs="Arial" w:asciiTheme="minorAscii" w:hAnsiTheme="minorAscii"/>
          <w:sz w:val="24"/>
          <w:szCs w:val="24"/>
        </w:rPr>
      </w:pPr>
      <w:r>
        <w:rPr>
          <w:rFonts w:hint="default" w:cs="Arial" w:asciiTheme="minorAscii" w:hAnsiTheme="minorAscii"/>
          <w:b/>
          <w:sz w:val="24"/>
          <w:szCs w:val="24"/>
        </w:rPr>
        <w:t>Bug Tracking Tool        : Jira</w:t>
      </w:r>
      <w:r>
        <w:rPr>
          <w:rFonts w:hint="default" w:cs="Arial" w:asciiTheme="minorAscii" w:hAnsiTheme="minorAscii"/>
          <w:b/>
          <w:sz w:val="24"/>
          <w:szCs w:val="24"/>
        </w:rPr>
        <w:tab/>
      </w:r>
      <w:r>
        <w:rPr>
          <w:rFonts w:hint="default" w:cs="Arial" w:asciiTheme="minorAscii" w:hAnsiTheme="minorAscii"/>
          <w:b/>
          <w:sz w:val="24"/>
          <w:szCs w:val="24"/>
        </w:rPr>
        <w:t xml:space="preserve">    </w:t>
      </w:r>
    </w:p>
    <w:p>
      <w:pPr>
        <w:spacing w:line="360" w:lineRule="auto"/>
        <w:outlineLvl w:val="0"/>
        <w:rPr>
          <w:rFonts w:hint="default" w:cs="Arial" w:asciiTheme="minorAscii" w:hAnsiTheme="minorAscii"/>
          <w:sz w:val="22"/>
          <w:szCs w:val="22"/>
        </w:rPr>
      </w:pPr>
      <w:r>
        <w:rPr>
          <w:rFonts w:hint="default" w:cs="Arial" w:asciiTheme="minorAscii" w:hAnsiTheme="minorAscii"/>
          <w:sz w:val="22"/>
          <w:szCs w:val="22"/>
        </w:rPr>
        <w:t>A web based product designed to meet all kind of requirements for Catering Companies in United States. It provides the services offered by almost all caterers such as Menu Service (Food Items), Personnel Service (Chefs, Bartenders, Waiters, etc.), Warehouse Services (Beverages, Equipment, Disposables, Linen, Platters, etc.) and Internal Modules like Accounting, Inventory and Security</w:t>
      </w:r>
    </w:p>
    <w:p>
      <w:pPr>
        <w:ind w:firstLine="720"/>
        <w:jc w:val="both"/>
        <w:rPr>
          <w:rFonts w:hint="default" w:cs="Arial" w:asciiTheme="minorAscii" w:hAnsiTheme="minorAscii"/>
          <w:b/>
          <w:sz w:val="22"/>
          <w:szCs w:val="22"/>
          <w:u w:val="single"/>
        </w:rPr>
      </w:pPr>
    </w:p>
    <w:p>
      <w:pPr>
        <w:jc w:val="both"/>
        <w:rPr>
          <w:rFonts w:hint="default" w:cs="Arial" w:asciiTheme="minorAscii" w:hAnsiTheme="minorAscii"/>
          <w:b/>
          <w:bCs/>
          <w:sz w:val="22"/>
          <w:szCs w:val="22"/>
          <w:u w:val="single"/>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u w:val="single"/>
        </w:rPr>
        <w:t>Responsibilities</w:t>
      </w:r>
      <w:r>
        <w:rPr>
          <w:rFonts w:hint="default" w:ascii="Times New Roman" w:hAnsi="Times New Roman" w:cs="Times New Roman"/>
          <w:b/>
          <w:bCs/>
          <w:sz w:val="24"/>
          <w:szCs w:val="24"/>
        </w:rPr>
        <w:t>:</w:t>
      </w:r>
    </w:p>
    <w:p>
      <w:pPr>
        <w:jc w:val="both"/>
        <w:rPr>
          <w:rFonts w:hint="default" w:ascii="Times New Roman" w:hAnsi="Times New Roman" w:cs="Times New Roman"/>
          <w:sz w:val="24"/>
          <w:szCs w:val="24"/>
        </w:rPr>
      </w:pPr>
    </w:p>
    <w:p>
      <w:pPr>
        <w:numPr>
          <w:ilvl w:val="0"/>
          <w:numId w:val="6"/>
        </w:numPr>
        <w:tabs>
          <w:tab w:val="left" w:pos="0"/>
          <w:tab w:val="left" w:pos="270"/>
          <w:tab w:val="left" w:pos="8610"/>
          <w:tab w:val="left" w:pos="897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 xml:space="preserve">Analyzing System Requirement Specifications to understand the application. </w:t>
      </w:r>
    </w:p>
    <w:p>
      <w:pPr>
        <w:numPr>
          <w:ilvl w:val="0"/>
          <w:numId w:val="6"/>
        </w:numPr>
        <w:tabs>
          <w:tab w:val="left" w:pos="0"/>
          <w:tab w:val="left" w:pos="270"/>
          <w:tab w:val="left" w:pos="8610"/>
          <w:tab w:val="left" w:pos="897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Deriving the Test Cases from Functional Specifications.</w:t>
      </w:r>
    </w:p>
    <w:p>
      <w:pPr>
        <w:numPr>
          <w:ilvl w:val="0"/>
          <w:numId w:val="6"/>
        </w:numPr>
        <w:tabs>
          <w:tab w:val="left" w:pos="0"/>
          <w:tab w:val="left" w:pos="270"/>
          <w:tab w:val="left" w:pos="8610"/>
          <w:tab w:val="left" w:pos="897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Peer Review of the written Test Cases.</w:t>
      </w:r>
    </w:p>
    <w:p>
      <w:pPr>
        <w:numPr>
          <w:ilvl w:val="0"/>
          <w:numId w:val="6"/>
        </w:numPr>
        <w:tabs>
          <w:tab w:val="left" w:pos="0"/>
          <w:tab w:val="left" w:pos="270"/>
          <w:tab w:val="left" w:pos="8610"/>
          <w:tab w:val="left" w:pos="897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Participating in reviews and maintaining Issue Logs.</w:t>
      </w:r>
    </w:p>
    <w:p>
      <w:pPr>
        <w:numPr>
          <w:ilvl w:val="0"/>
          <w:numId w:val="6"/>
        </w:numPr>
        <w:tabs>
          <w:tab w:val="left" w:pos="0"/>
          <w:tab w:val="left" w:pos="270"/>
          <w:tab w:val="left" w:pos="8610"/>
          <w:tab w:val="left" w:pos="897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Converting the Test Scenarios as Test Scripts using Frame Work Components.</w:t>
      </w:r>
    </w:p>
    <w:p>
      <w:pPr>
        <w:numPr>
          <w:ilvl w:val="0"/>
          <w:numId w:val="6"/>
        </w:numPr>
        <w:tabs>
          <w:tab w:val="left" w:pos="0"/>
          <w:tab w:val="left" w:pos="270"/>
          <w:tab w:val="left" w:pos="8610"/>
          <w:tab w:val="left" w:pos="8970"/>
          <w:tab w:val="clear" w:pos="420"/>
        </w:tabs>
        <w:spacing w:line="360" w:lineRule="auto"/>
        <w:ind w:left="420" w:leftChars="0" w:hanging="420" w:firstLineChars="0"/>
        <w:jc w:val="both"/>
        <w:rPr>
          <w:rFonts w:hint="default" w:cs="Arial" w:asciiTheme="minorAscii" w:hAnsiTheme="minorAscii"/>
          <w:sz w:val="22"/>
          <w:szCs w:val="22"/>
        </w:rPr>
      </w:pPr>
      <w:r>
        <w:rPr>
          <w:rFonts w:hint="default" w:cs="Arial" w:asciiTheme="minorAscii" w:hAnsiTheme="minorAscii"/>
          <w:sz w:val="22"/>
          <w:szCs w:val="22"/>
        </w:rPr>
        <w:t>Responsible for weekly status updates showing the progress of manual testing and handling the entire team.</w:t>
      </w:r>
    </w:p>
    <w:p>
      <w:pPr>
        <w:tabs>
          <w:tab w:val="left" w:pos="1440"/>
          <w:tab w:val="left" w:pos="1800"/>
        </w:tabs>
        <w:jc w:val="both"/>
        <w:rPr>
          <w:rFonts w:hint="default" w:cs="Arial" w:asciiTheme="minorAscii" w:hAnsiTheme="minorAscii"/>
          <w:b/>
          <w:color w:val="000000"/>
          <w:sz w:val="24"/>
          <w:szCs w:val="24"/>
          <w:u w:val="single"/>
        </w:rPr>
      </w:pPr>
    </w:p>
    <w:p>
      <w:pPr>
        <w:tabs>
          <w:tab w:val="left" w:pos="1440"/>
          <w:tab w:val="left" w:pos="1800"/>
        </w:tabs>
        <w:jc w:val="both"/>
        <w:rPr>
          <w:rFonts w:hint="default" w:cs="Arial" w:asciiTheme="minorAscii" w:hAnsiTheme="minorAscii"/>
          <w:b/>
          <w:color w:val="000000"/>
          <w:sz w:val="24"/>
          <w:szCs w:val="24"/>
          <w:u w:val="single"/>
        </w:rPr>
      </w:pPr>
    </w:p>
    <w:p>
      <w:pPr>
        <w:spacing w:line="360" w:lineRule="auto"/>
        <w:rPr>
          <w:rFonts w:hint="default" w:cs="Arial" w:asciiTheme="minorAscii" w:hAnsiTheme="minorAscii"/>
          <w:sz w:val="24"/>
          <w:szCs w:val="24"/>
        </w:rPr>
      </w:pPr>
      <w:r>
        <w:rPr>
          <w:rFonts w:hint="default" w:cs="Arial" w:asciiTheme="minorAscii" w:hAnsiTheme="minorAscii"/>
          <w:b/>
          <w:sz w:val="24"/>
          <w:szCs w:val="24"/>
        </w:rPr>
        <w:t>(N. SUN</w:t>
      </w:r>
      <w:r>
        <w:rPr>
          <w:rFonts w:hint="default" w:cs="Arial" w:asciiTheme="minorAscii" w:hAnsiTheme="minorAscii"/>
          <w:b/>
          <w:sz w:val="24"/>
          <w:szCs w:val="24"/>
          <w:lang w:val="en-US"/>
        </w:rPr>
        <w:t>EE</w:t>
      </w:r>
      <w:r>
        <w:rPr>
          <w:rFonts w:hint="default" w:cs="Arial" w:asciiTheme="minorAscii" w:hAnsiTheme="minorAscii"/>
          <w:b/>
          <w:sz w:val="24"/>
          <w:szCs w:val="24"/>
        </w:rPr>
        <w:t>THA)</w:t>
      </w:r>
    </w:p>
    <w:p>
      <w:pPr>
        <w:spacing w:before="1"/>
        <w:ind w:right="0"/>
        <w:jc w:val="left"/>
        <w:rPr>
          <w:rFonts w:hint="default" w:asciiTheme="minorAscii" w:hAnsiTheme="minorAscii"/>
          <w:sz w:val="24"/>
          <w:szCs w:val="24"/>
        </w:rPr>
      </w:pPr>
    </w:p>
    <w:sectPr>
      <w:pgSz w:w="11910" w:h="16840"/>
      <w:pgMar w:top="1500" w:right="1560" w:bottom="280" w:left="15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1"/>
    <w:family w:val="swiss"/>
    <w:pitch w:val="default"/>
    <w:sig w:usb0="800001E3" w:usb1="1200FFEF" w:usb2="00040000" w:usb3="04000000" w:csb0="00000001" w:csb1="4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664" w:hanging="365"/>
      </w:pPr>
      <w:rPr>
        <w:rFonts w:hint="default" w:ascii="Wingdings" w:hAnsi="Wingdings" w:eastAsia="Wingdings" w:cs="Wingdings"/>
        <w:w w:val="100"/>
        <w:sz w:val="22"/>
        <w:szCs w:val="22"/>
        <w:lang w:val="en-US" w:eastAsia="en-US" w:bidi="ar-SA"/>
      </w:rPr>
    </w:lvl>
    <w:lvl w:ilvl="1" w:tentative="0">
      <w:start w:val="0"/>
      <w:numFmt w:val="bullet"/>
      <w:lvlText w:val=""/>
      <w:lvlJc w:val="left"/>
      <w:pPr>
        <w:ind w:left="1134" w:hanging="370"/>
      </w:pPr>
      <w:rPr>
        <w:rFonts w:hint="default" w:ascii="Wingdings" w:hAnsi="Wingdings" w:eastAsia="Wingdings" w:cs="Wingdings"/>
        <w:w w:val="100"/>
        <w:sz w:val="22"/>
        <w:szCs w:val="22"/>
        <w:lang w:val="en-US" w:eastAsia="en-US" w:bidi="ar-SA"/>
      </w:rPr>
    </w:lvl>
    <w:lvl w:ilvl="2" w:tentative="0">
      <w:start w:val="0"/>
      <w:numFmt w:val="bullet"/>
      <w:lvlText w:val="•"/>
      <w:lvlJc w:val="left"/>
      <w:pPr>
        <w:ind w:left="1992" w:hanging="370"/>
      </w:pPr>
      <w:rPr>
        <w:rFonts w:hint="default"/>
        <w:lang w:val="en-US" w:eastAsia="en-US" w:bidi="ar-SA"/>
      </w:rPr>
    </w:lvl>
    <w:lvl w:ilvl="3" w:tentative="0">
      <w:start w:val="0"/>
      <w:numFmt w:val="bullet"/>
      <w:lvlText w:val="•"/>
      <w:lvlJc w:val="left"/>
      <w:pPr>
        <w:ind w:left="2844" w:hanging="370"/>
      </w:pPr>
      <w:rPr>
        <w:rFonts w:hint="default"/>
        <w:lang w:val="en-US" w:eastAsia="en-US" w:bidi="ar-SA"/>
      </w:rPr>
    </w:lvl>
    <w:lvl w:ilvl="4" w:tentative="0">
      <w:start w:val="0"/>
      <w:numFmt w:val="bullet"/>
      <w:lvlText w:val="•"/>
      <w:lvlJc w:val="left"/>
      <w:pPr>
        <w:ind w:left="3696" w:hanging="370"/>
      </w:pPr>
      <w:rPr>
        <w:rFonts w:hint="default"/>
        <w:lang w:val="en-US" w:eastAsia="en-US" w:bidi="ar-SA"/>
      </w:rPr>
    </w:lvl>
    <w:lvl w:ilvl="5" w:tentative="0">
      <w:start w:val="0"/>
      <w:numFmt w:val="bullet"/>
      <w:lvlText w:val="•"/>
      <w:lvlJc w:val="left"/>
      <w:pPr>
        <w:ind w:left="4548" w:hanging="370"/>
      </w:pPr>
      <w:rPr>
        <w:rFonts w:hint="default"/>
        <w:lang w:val="en-US" w:eastAsia="en-US" w:bidi="ar-SA"/>
      </w:rPr>
    </w:lvl>
    <w:lvl w:ilvl="6" w:tentative="0">
      <w:start w:val="0"/>
      <w:numFmt w:val="bullet"/>
      <w:lvlText w:val="•"/>
      <w:lvlJc w:val="left"/>
      <w:pPr>
        <w:ind w:left="5400" w:hanging="370"/>
      </w:pPr>
      <w:rPr>
        <w:rFonts w:hint="default"/>
        <w:lang w:val="en-US" w:eastAsia="en-US" w:bidi="ar-SA"/>
      </w:rPr>
    </w:lvl>
    <w:lvl w:ilvl="7" w:tentative="0">
      <w:start w:val="0"/>
      <w:numFmt w:val="bullet"/>
      <w:lvlText w:val="•"/>
      <w:lvlJc w:val="left"/>
      <w:pPr>
        <w:ind w:left="6252" w:hanging="370"/>
      </w:pPr>
      <w:rPr>
        <w:rFonts w:hint="default"/>
        <w:lang w:val="en-US" w:eastAsia="en-US" w:bidi="ar-SA"/>
      </w:rPr>
    </w:lvl>
    <w:lvl w:ilvl="8" w:tentative="0">
      <w:start w:val="0"/>
      <w:numFmt w:val="bullet"/>
      <w:lvlText w:val="•"/>
      <w:lvlJc w:val="left"/>
      <w:pPr>
        <w:ind w:left="7104" w:hanging="370"/>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574" w:hanging="375"/>
      </w:pPr>
      <w:rPr>
        <w:rFonts w:hint="default" w:ascii="Symbol" w:hAnsi="Symbol" w:eastAsia="Symbol" w:cs="Symbol"/>
        <w:w w:val="90"/>
        <w:sz w:val="28"/>
        <w:szCs w:val="28"/>
        <w:lang w:val="en-US" w:eastAsia="en-US" w:bidi="ar-SA"/>
      </w:rPr>
    </w:lvl>
    <w:lvl w:ilvl="1" w:tentative="0">
      <w:start w:val="0"/>
      <w:numFmt w:val="bullet"/>
      <w:lvlText w:val="•"/>
      <w:lvlJc w:val="left"/>
      <w:pPr>
        <w:ind w:left="1225" w:hanging="375"/>
      </w:pPr>
      <w:rPr>
        <w:rFonts w:hint="default"/>
        <w:lang w:val="en-US" w:eastAsia="en-US" w:bidi="ar-SA"/>
      </w:rPr>
    </w:lvl>
    <w:lvl w:ilvl="2" w:tentative="0">
      <w:start w:val="0"/>
      <w:numFmt w:val="bullet"/>
      <w:lvlText w:val="•"/>
      <w:lvlJc w:val="left"/>
      <w:pPr>
        <w:ind w:left="1871" w:hanging="375"/>
      </w:pPr>
      <w:rPr>
        <w:rFonts w:hint="default"/>
        <w:lang w:val="en-US" w:eastAsia="en-US" w:bidi="ar-SA"/>
      </w:rPr>
    </w:lvl>
    <w:lvl w:ilvl="3" w:tentative="0">
      <w:start w:val="0"/>
      <w:numFmt w:val="bullet"/>
      <w:lvlText w:val="•"/>
      <w:lvlJc w:val="left"/>
      <w:pPr>
        <w:ind w:left="2517" w:hanging="375"/>
      </w:pPr>
      <w:rPr>
        <w:rFonts w:hint="default"/>
        <w:lang w:val="en-US" w:eastAsia="en-US" w:bidi="ar-SA"/>
      </w:rPr>
    </w:lvl>
    <w:lvl w:ilvl="4" w:tentative="0">
      <w:start w:val="0"/>
      <w:numFmt w:val="bullet"/>
      <w:lvlText w:val="•"/>
      <w:lvlJc w:val="left"/>
      <w:pPr>
        <w:ind w:left="3163" w:hanging="375"/>
      </w:pPr>
      <w:rPr>
        <w:rFonts w:hint="default"/>
        <w:lang w:val="en-US" w:eastAsia="en-US" w:bidi="ar-SA"/>
      </w:rPr>
    </w:lvl>
    <w:lvl w:ilvl="5" w:tentative="0">
      <w:start w:val="0"/>
      <w:numFmt w:val="bullet"/>
      <w:lvlText w:val="•"/>
      <w:lvlJc w:val="left"/>
      <w:pPr>
        <w:ind w:left="3809" w:hanging="375"/>
      </w:pPr>
      <w:rPr>
        <w:rFonts w:hint="default"/>
        <w:lang w:val="en-US" w:eastAsia="en-US" w:bidi="ar-SA"/>
      </w:rPr>
    </w:lvl>
    <w:lvl w:ilvl="6" w:tentative="0">
      <w:start w:val="0"/>
      <w:numFmt w:val="bullet"/>
      <w:lvlText w:val="•"/>
      <w:lvlJc w:val="left"/>
      <w:pPr>
        <w:ind w:left="4454" w:hanging="375"/>
      </w:pPr>
      <w:rPr>
        <w:rFonts w:hint="default"/>
        <w:lang w:val="en-US" w:eastAsia="en-US" w:bidi="ar-SA"/>
      </w:rPr>
    </w:lvl>
    <w:lvl w:ilvl="7" w:tentative="0">
      <w:start w:val="0"/>
      <w:numFmt w:val="bullet"/>
      <w:lvlText w:val="•"/>
      <w:lvlJc w:val="left"/>
      <w:pPr>
        <w:ind w:left="5100" w:hanging="375"/>
      </w:pPr>
      <w:rPr>
        <w:rFonts w:hint="default"/>
        <w:lang w:val="en-US" w:eastAsia="en-US" w:bidi="ar-SA"/>
      </w:rPr>
    </w:lvl>
    <w:lvl w:ilvl="8" w:tentative="0">
      <w:start w:val="0"/>
      <w:numFmt w:val="bullet"/>
      <w:lvlText w:val="•"/>
      <w:lvlJc w:val="left"/>
      <w:pPr>
        <w:ind w:left="5746" w:hanging="375"/>
      </w:pPr>
      <w:rPr>
        <w:rFonts w:hint="default"/>
        <w:lang w:val="en-US" w:eastAsia="en-US" w:bidi="ar-SA"/>
      </w:rPr>
    </w:lvl>
  </w:abstractNum>
  <w:abstractNum w:abstractNumId="2">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3">
    <w:nsid w:val="0053208E"/>
    <w:multiLevelType w:val="multilevel"/>
    <w:tmpl w:val="0053208E"/>
    <w:lvl w:ilvl="0" w:tentative="0">
      <w:start w:val="0"/>
      <w:numFmt w:val="bullet"/>
      <w:lvlText w:val="●"/>
      <w:lvlJc w:val="left"/>
      <w:pPr>
        <w:ind w:left="526" w:hanging="222"/>
      </w:pPr>
      <w:rPr>
        <w:rFonts w:hint="default" w:ascii="Segoe UI Symbol" w:hAnsi="Segoe UI Symbol" w:eastAsia="Segoe UI Symbol" w:cs="Segoe UI Symbol"/>
        <w:w w:val="81"/>
        <w:sz w:val="26"/>
        <w:szCs w:val="26"/>
        <w:lang w:val="en-US" w:eastAsia="en-US" w:bidi="ar-SA"/>
      </w:rPr>
    </w:lvl>
    <w:lvl w:ilvl="1" w:tentative="0">
      <w:start w:val="0"/>
      <w:numFmt w:val="bullet"/>
      <w:lvlText w:val="•"/>
      <w:lvlJc w:val="left"/>
      <w:pPr>
        <w:ind w:left="1410" w:hanging="222"/>
      </w:pPr>
      <w:rPr>
        <w:rFonts w:hint="default"/>
        <w:lang w:val="en-US" w:eastAsia="en-US" w:bidi="ar-SA"/>
      </w:rPr>
    </w:lvl>
    <w:lvl w:ilvl="2" w:tentative="0">
      <w:start w:val="0"/>
      <w:numFmt w:val="bullet"/>
      <w:lvlText w:val="•"/>
      <w:lvlJc w:val="left"/>
      <w:pPr>
        <w:ind w:left="2300" w:hanging="222"/>
      </w:pPr>
      <w:rPr>
        <w:rFonts w:hint="default"/>
        <w:lang w:val="en-US" w:eastAsia="en-US" w:bidi="ar-SA"/>
      </w:rPr>
    </w:lvl>
    <w:lvl w:ilvl="3" w:tentative="0">
      <w:start w:val="0"/>
      <w:numFmt w:val="bullet"/>
      <w:lvlText w:val="•"/>
      <w:lvlJc w:val="left"/>
      <w:pPr>
        <w:ind w:left="3190" w:hanging="222"/>
      </w:pPr>
      <w:rPr>
        <w:rFonts w:hint="default"/>
        <w:lang w:val="en-US" w:eastAsia="en-US" w:bidi="ar-SA"/>
      </w:rPr>
    </w:lvl>
    <w:lvl w:ilvl="4" w:tentative="0">
      <w:start w:val="0"/>
      <w:numFmt w:val="bullet"/>
      <w:lvlText w:val="•"/>
      <w:lvlJc w:val="left"/>
      <w:pPr>
        <w:ind w:left="4080" w:hanging="222"/>
      </w:pPr>
      <w:rPr>
        <w:rFonts w:hint="default"/>
        <w:lang w:val="en-US" w:eastAsia="en-US" w:bidi="ar-SA"/>
      </w:rPr>
    </w:lvl>
    <w:lvl w:ilvl="5" w:tentative="0">
      <w:start w:val="0"/>
      <w:numFmt w:val="bullet"/>
      <w:lvlText w:val="•"/>
      <w:lvlJc w:val="left"/>
      <w:pPr>
        <w:ind w:left="4970" w:hanging="222"/>
      </w:pPr>
      <w:rPr>
        <w:rFonts w:hint="default"/>
        <w:lang w:val="en-US" w:eastAsia="en-US" w:bidi="ar-SA"/>
      </w:rPr>
    </w:lvl>
    <w:lvl w:ilvl="6" w:tentative="0">
      <w:start w:val="0"/>
      <w:numFmt w:val="bullet"/>
      <w:lvlText w:val="•"/>
      <w:lvlJc w:val="left"/>
      <w:pPr>
        <w:ind w:left="5860" w:hanging="222"/>
      </w:pPr>
      <w:rPr>
        <w:rFonts w:hint="default"/>
        <w:lang w:val="en-US" w:eastAsia="en-US" w:bidi="ar-SA"/>
      </w:rPr>
    </w:lvl>
    <w:lvl w:ilvl="7" w:tentative="0">
      <w:start w:val="0"/>
      <w:numFmt w:val="bullet"/>
      <w:lvlText w:val="•"/>
      <w:lvlJc w:val="left"/>
      <w:pPr>
        <w:ind w:left="6750" w:hanging="222"/>
      </w:pPr>
      <w:rPr>
        <w:rFonts w:hint="default"/>
        <w:lang w:val="en-US" w:eastAsia="en-US" w:bidi="ar-SA"/>
      </w:rPr>
    </w:lvl>
    <w:lvl w:ilvl="8" w:tentative="0">
      <w:start w:val="0"/>
      <w:numFmt w:val="bullet"/>
      <w:lvlText w:val="•"/>
      <w:lvlJc w:val="left"/>
      <w:pPr>
        <w:ind w:left="7640" w:hanging="222"/>
      </w:pPr>
      <w:rPr>
        <w:rFonts w:hint="default"/>
        <w:lang w:val="en-US" w:eastAsia="en-US" w:bidi="ar-SA"/>
      </w:rPr>
    </w:lvl>
  </w:abstractNum>
  <w:abstractNum w:abstractNumId="4">
    <w:nsid w:val="59ADCABA"/>
    <w:multiLevelType w:val="multilevel"/>
    <w:tmpl w:val="59ADCABA"/>
    <w:lvl w:ilvl="0" w:tentative="0">
      <w:start w:val="0"/>
      <w:numFmt w:val="bullet"/>
      <w:lvlText w:val=""/>
      <w:lvlJc w:val="left"/>
      <w:pPr>
        <w:ind w:left="1134" w:hanging="360"/>
      </w:pPr>
      <w:rPr>
        <w:rFonts w:hint="default" w:ascii="Wingdings" w:hAnsi="Wingdings" w:eastAsia="Wingdings" w:cs="Wingdings"/>
        <w:w w:val="100"/>
        <w:sz w:val="22"/>
        <w:szCs w:val="22"/>
        <w:lang w:val="en-US" w:eastAsia="en-US" w:bidi="ar-SA"/>
      </w:rPr>
    </w:lvl>
    <w:lvl w:ilvl="1" w:tentative="0">
      <w:start w:val="0"/>
      <w:numFmt w:val="bullet"/>
      <w:lvlText w:val="•"/>
      <w:lvlJc w:val="left"/>
      <w:pPr>
        <w:ind w:left="1906" w:hanging="360"/>
      </w:pPr>
      <w:rPr>
        <w:rFonts w:hint="default"/>
        <w:lang w:val="en-US" w:eastAsia="en-US" w:bidi="ar-SA"/>
      </w:rPr>
    </w:lvl>
    <w:lvl w:ilvl="2" w:tentative="0">
      <w:start w:val="0"/>
      <w:numFmt w:val="bullet"/>
      <w:lvlText w:val="•"/>
      <w:lvlJc w:val="left"/>
      <w:pPr>
        <w:ind w:left="2673" w:hanging="360"/>
      </w:pPr>
      <w:rPr>
        <w:rFonts w:hint="default"/>
        <w:lang w:val="en-US" w:eastAsia="en-US" w:bidi="ar-SA"/>
      </w:rPr>
    </w:lvl>
    <w:lvl w:ilvl="3" w:tentative="0">
      <w:start w:val="0"/>
      <w:numFmt w:val="bullet"/>
      <w:lvlText w:val="•"/>
      <w:lvlJc w:val="left"/>
      <w:pPr>
        <w:ind w:left="3440" w:hanging="360"/>
      </w:pPr>
      <w:rPr>
        <w:rFonts w:hint="default"/>
        <w:lang w:val="en-US" w:eastAsia="en-US" w:bidi="ar-SA"/>
      </w:rPr>
    </w:lvl>
    <w:lvl w:ilvl="4" w:tentative="0">
      <w:start w:val="0"/>
      <w:numFmt w:val="bullet"/>
      <w:lvlText w:val="•"/>
      <w:lvlJc w:val="left"/>
      <w:pPr>
        <w:ind w:left="4207" w:hanging="360"/>
      </w:pPr>
      <w:rPr>
        <w:rFonts w:hint="default"/>
        <w:lang w:val="en-US" w:eastAsia="en-US" w:bidi="ar-SA"/>
      </w:rPr>
    </w:lvl>
    <w:lvl w:ilvl="5" w:tentative="0">
      <w:start w:val="0"/>
      <w:numFmt w:val="bullet"/>
      <w:lvlText w:val="•"/>
      <w:lvlJc w:val="left"/>
      <w:pPr>
        <w:ind w:left="4974" w:hanging="360"/>
      </w:pPr>
      <w:rPr>
        <w:rFonts w:hint="default"/>
        <w:lang w:val="en-US" w:eastAsia="en-US" w:bidi="ar-SA"/>
      </w:rPr>
    </w:lvl>
    <w:lvl w:ilvl="6" w:tentative="0">
      <w:start w:val="0"/>
      <w:numFmt w:val="bullet"/>
      <w:lvlText w:val="•"/>
      <w:lvlJc w:val="left"/>
      <w:pPr>
        <w:ind w:left="5741" w:hanging="360"/>
      </w:pPr>
      <w:rPr>
        <w:rFonts w:hint="default"/>
        <w:lang w:val="en-US" w:eastAsia="en-US" w:bidi="ar-SA"/>
      </w:rPr>
    </w:lvl>
    <w:lvl w:ilvl="7" w:tentative="0">
      <w:start w:val="0"/>
      <w:numFmt w:val="bullet"/>
      <w:lvlText w:val="•"/>
      <w:lvlJc w:val="left"/>
      <w:pPr>
        <w:ind w:left="6508" w:hanging="360"/>
      </w:pPr>
      <w:rPr>
        <w:rFonts w:hint="default"/>
        <w:lang w:val="en-US" w:eastAsia="en-US" w:bidi="ar-SA"/>
      </w:rPr>
    </w:lvl>
    <w:lvl w:ilvl="8" w:tentative="0">
      <w:start w:val="0"/>
      <w:numFmt w:val="bullet"/>
      <w:lvlText w:val="•"/>
      <w:lvlJc w:val="left"/>
      <w:pPr>
        <w:ind w:left="7275" w:hanging="360"/>
      </w:pPr>
      <w:rPr>
        <w:rFonts w:hint="default"/>
        <w:lang w:val="en-US" w:eastAsia="en-US" w:bidi="ar-SA"/>
      </w:rPr>
    </w:lvl>
  </w:abstractNum>
  <w:abstractNum w:abstractNumId="5">
    <w:nsid w:val="716F1CFD"/>
    <w:multiLevelType w:val="singleLevel"/>
    <w:tmpl w:val="716F1C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4447FB3"/>
    <w:rsid w:val="07DD4688"/>
    <w:rsid w:val="088C6404"/>
    <w:rsid w:val="0E76345F"/>
    <w:rsid w:val="14206170"/>
    <w:rsid w:val="14B02BE5"/>
    <w:rsid w:val="1A3F77E7"/>
    <w:rsid w:val="1CE563FB"/>
    <w:rsid w:val="20F546B7"/>
    <w:rsid w:val="21EA7F94"/>
    <w:rsid w:val="240A2640"/>
    <w:rsid w:val="246D1B41"/>
    <w:rsid w:val="2777296F"/>
    <w:rsid w:val="2AC74A4A"/>
    <w:rsid w:val="2FB13E9F"/>
    <w:rsid w:val="2FD52106"/>
    <w:rsid w:val="3B6F58B3"/>
    <w:rsid w:val="3F85325E"/>
    <w:rsid w:val="49215556"/>
    <w:rsid w:val="4D6B5F62"/>
    <w:rsid w:val="53B04C87"/>
    <w:rsid w:val="5DED1414"/>
    <w:rsid w:val="629B6D1C"/>
    <w:rsid w:val="658F08F3"/>
    <w:rsid w:val="664D4733"/>
    <w:rsid w:val="676B4500"/>
    <w:rsid w:val="6A6C31A7"/>
    <w:rsid w:val="6A7C72A2"/>
    <w:rsid w:val="6DBB3B60"/>
    <w:rsid w:val="749665D5"/>
    <w:rsid w:val="756D1BE3"/>
    <w:rsid w:val="75CB5167"/>
    <w:rsid w:val="786E2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102"/>
      <w:outlineLvl w:val="1"/>
    </w:pPr>
    <w:rPr>
      <w:rFonts w:ascii="Calibri" w:hAnsi="Calibri" w:eastAsia="Calibri" w:cs="Calibri"/>
      <w:b/>
      <w:bCs/>
      <w:sz w:val="24"/>
      <w:szCs w:val="24"/>
      <w:u w:val="single" w:color="000000"/>
      <w:lang w:val="en-US" w:eastAsia="en-US" w:bidi="ar-SA"/>
    </w:rPr>
  </w:style>
  <w:style w:type="paragraph" w:styleId="3">
    <w:name w:val="heading 2"/>
    <w:basedOn w:val="1"/>
    <w:next w:val="1"/>
    <w:qFormat/>
    <w:uiPriority w:val="1"/>
    <w:pPr>
      <w:ind w:left="414"/>
      <w:outlineLvl w:val="2"/>
    </w:pPr>
    <w:rPr>
      <w:rFonts w:ascii="Calibri" w:hAnsi="Calibri" w:eastAsia="Calibri" w:cs="Calibri"/>
      <w:b/>
      <w:bCs/>
      <w:i/>
      <w:iCs/>
      <w:sz w:val="24"/>
      <w:szCs w:val="24"/>
      <w:u w:val="single" w:color="000000"/>
      <w:lang w:val="en-US" w:eastAsia="en-US" w:bidi="ar-SA"/>
    </w:rPr>
  </w:style>
  <w:style w:type="paragraph" w:styleId="4">
    <w:name w:val="heading 3"/>
    <w:basedOn w:val="1"/>
    <w:next w:val="1"/>
    <w:qFormat/>
    <w:uiPriority w:val="0"/>
    <w:pPr>
      <w:keepNext/>
      <w:keepLines/>
      <w:numPr>
        <w:ilvl w:val="2"/>
        <w:numId w:val="1"/>
      </w:numPr>
      <w:spacing w:before="200" w:beforeLines="0" w:after="0" w:afterLines="0"/>
      <w:outlineLvl w:val="2"/>
    </w:pPr>
    <w:rPr>
      <w:rFonts w:ascii="Cambria" w:hAnsi="Cambria" w:eastAsia="Times New Roman" w:cs="Times New Roman"/>
      <w:b/>
      <w:bCs/>
      <w:color w:val="4F81BD"/>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2"/>
      <w:szCs w:val="22"/>
      <w:lang w:val="en-US" w:eastAsia="en-US" w:bidi="ar-SA"/>
    </w:rPr>
  </w:style>
  <w:style w:type="paragraph" w:styleId="8">
    <w:name w:val="header"/>
    <w:basedOn w:val="1"/>
    <w:qFormat/>
    <w:uiPriority w:val="0"/>
  </w:style>
  <w:style w:type="paragraph" w:styleId="9">
    <w:name w:val="Plain Text"/>
    <w:basedOn w:val="1"/>
    <w:qFormat/>
    <w:uiPriority w:val="0"/>
    <w:rPr>
      <w:rFonts w:ascii="Courier New" w:hAnsi="Courier New" w:eastAsia="SimSun" w:cs="Courier New"/>
      <w:lang w:eastAsia="zh-CN"/>
    </w:rPr>
  </w:style>
  <w:style w:type="paragraph" w:styleId="10">
    <w:name w:val="Title"/>
    <w:basedOn w:val="1"/>
    <w:qFormat/>
    <w:uiPriority w:val="1"/>
    <w:pPr>
      <w:spacing w:before="19"/>
      <w:ind w:left="3051"/>
    </w:pPr>
    <w:rPr>
      <w:rFonts w:ascii="Calibri" w:hAnsi="Calibri" w:eastAsia="Calibri" w:cs="Calibri"/>
      <w:b/>
      <w:bCs/>
      <w:i/>
      <w:i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134" w:hanging="365"/>
    </w:pPr>
    <w:rPr>
      <w:rFonts w:ascii="Calibri" w:hAnsi="Calibri" w:eastAsia="Calibri" w:cs="Calibri"/>
      <w:lang w:val="en-US" w:eastAsia="en-US" w:bidi="ar-SA"/>
    </w:rPr>
  </w:style>
  <w:style w:type="paragraph" w:customStyle="1" w:styleId="13">
    <w:name w:val="Table Paragraph"/>
    <w:basedOn w:val="1"/>
    <w:qFormat/>
    <w:uiPriority w:val="1"/>
    <w:pPr>
      <w:ind w:left="574" w:hanging="37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167</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2023-08-06T06:18:00Z</dcterms:created>
  <dc:creator>suresh charan</dc:creator>
  <cp:lastModifiedBy>Dell</cp:lastModifiedBy>
  <dcterms:modified xsi:type="dcterms:W3CDTF">2023-08-25T06:42:18Z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2023-08-06T00:00:00Z</vt:filetime>
  </property>
  <property fmtid="{D5CDD505-2E9C-101B-9397-08002B2CF9AE}" pid="5" name="KSOProductBuildVer">
    <vt:lpwstr>1033-11.2.0.11537</vt:lpwstr>
  </property>
  <property fmtid="{D5CDD505-2E9C-101B-9397-08002B2CF9AE}" pid="6" name="ICV">
    <vt:lpwstr>F44C1069E68643B0A8CEA6C52A0F3BCB</vt:lpwstr>
  </property>
</Properties>
</file>