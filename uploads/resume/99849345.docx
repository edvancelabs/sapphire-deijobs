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52F0" w14:textId="77777777" w:rsidR="0026144B" w:rsidRDefault="0026144B">
      <w:pPr>
        <w:widowControl w:val="0"/>
        <w:spacing w:line="220" w:lineRule="atLeast"/>
        <w:ind w:left="2" w:hanging="2"/>
      </w:pPr>
    </w:p>
    <w:p w14:paraId="5809AD75" w14:textId="77777777" w:rsidR="0026144B" w:rsidRDefault="00987D4D">
      <w:pPr>
        <w:widowControl w:val="0"/>
        <w:spacing w:line="240" w:lineRule="atLeast"/>
        <w:ind w:left="2" w:hanging="2"/>
      </w:pPr>
      <w:r>
        <w:rPr>
          <w:b/>
          <w:bCs/>
          <w:position w:val="-1"/>
        </w:rPr>
        <w:t xml:space="preserve">PUNYATOYA NAYAK                                           </w:t>
      </w:r>
    </w:p>
    <w:p w14:paraId="06504D7B" w14:textId="77777777" w:rsidR="0026144B" w:rsidRDefault="00987D4D">
      <w:pPr>
        <w:widowControl w:val="0"/>
        <w:spacing w:line="240" w:lineRule="atLeast"/>
        <w:ind w:left="2" w:hanging="2"/>
      </w:pPr>
      <w:r>
        <w:rPr>
          <w:position w:val="-1"/>
        </w:rPr>
        <w:t xml:space="preserve">E-mail: </w:t>
      </w:r>
      <w:r>
        <w:rPr>
          <w:b/>
          <w:bCs/>
          <w:position w:val="-1"/>
        </w:rPr>
        <w:t>punyatoyanayak026@gmail.com</w:t>
      </w:r>
    </w:p>
    <w:p w14:paraId="51B91158" w14:textId="77777777" w:rsidR="0026144B" w:rsidRDefault="00987D4D">
      <w:pPr>
        <w:spacing w:line="240" w:lineRule="atLeast"/>
        <w:ind w:left="2" w:hanging="2"/>
      </w:pPr>
      <w:r>
        <w:rPr>
          <w:position w:val="-1"/>
        </w:rPr>
        <w:t xml:space="preserve">Mobile: </w:t>
      </w:r>
      <w:r>
        <w:rPr>
          <w:b/>
          <w:bCs/>
          <w:position w:val="-1"/>
        </w:rPr>
        <w:t>9438471914, 7008573580</w:t>
      </w:r>
    </w:p>
    <w:p w14:paraId="43DB3682" w14:textId="77777777" w:rsidR="0026144B" w:rsidRDefault="0026144B">
      <w:pPr>
        <w:spacing w:line="200" w:lineRule="atLeast"/>
        <w:ind w:left="2" w:hanging="2"/>
      </w:pPr>
    </w:p>
    <w:p w14:paraId="4BC6F563" w14:textId="77777777" w:rsidR="0026144B" w:rsidRDefault="00987D4D">
      <w:pPr>
        <w:spacing w:line="180" w:lineRule="atLeast"/>
        <w:ind w:left="2" w:hanging="2"/>
      </w:pPr>
      <w:r>
        <w:rPr>
          <w:position w:val="-1"/>
        </w:rPr>
        <w:t xml:space="preserve">                            </w:t>
      </w:r>
    </w:p>
    <w:p w14:paraId="2AC0C0D7" w14:textId="77777777" w:rsidR="0026144B" w:rsidRDefault="00987D4D">
      <w:pPr>
        <w:spacing w:line="240" w:lineRule="atLeast"/>
        <w:ind w:left="2" w:hanging="2"/>
      </w:pPr>
      <w:r>
        <w:rPr>
          <w:position w:val="-1"/>
          <w:shd w:val="clear" w:color="auto" w:fill="FFFFFF"/>
        </w:rPr>
        <w:t xml:space="preserve">To strive for Excellence in the field of software development – with dedication, focus, </w:t>
      </w:r>
      <w:r>
        <w:rPr>
          <w:position w:val="-1"/>
          <w:shd w:val="clear" w:color="auto" w:fill="FFFFFF"/>
        </w:rPr>
        <w:t>proactive approach, positive attitude and passion. To utilize my knowledge and skills in the best possible way for the fulfilment of organizational goals.</w:t>
      </w:r>
      <w:r>
        <w:rPr>
          <w:position w:val="-1"/>
        </w:rPr>
        <w:t xml:space="preserve">    </w:t>
      </w:r>
    </w:p>
    <w:p w14:paraId="3FB2C4D5" w14:textId="77777777" w:rsidR="0026144B" w:rsidRDefault="0026144B">
      <w:pPr>
        <w:spacing w:line="240" w:lineRule="atLeast"/>
        <w:ind w:left="2" w:hanging="2"/>
      </w:pPr>
    </w:p>
    <w:p w14:paraId="4835F938" w14:textId="77777777" w:rsidR="0026144B" w:rsidRDefault="00987D4D">
      <w:pPr>
        <w:pStyle w:val="Heading3"/>
        <w:keepNext w:val="0"/>
        <w:spacing w:before="0" w:after="0" w:line="360" w:lineRule="auto"/>
        <w:ind w:left="2" w:hanging="2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943634"/>
          <w:position w:val="-1"/>
          <w:sz w:val="20"/>
          <w:szCs w:val="20"/>
          <w:u w:val="single" w:color="943634"/>
        </w:rPr>
        <w:t>Professional Summary:</w:t>
      </w:r>
    </w:p>
    <w:p w14:paraId="59A6AB04" w14:textId="555E5897" w:rsidR="0026144B" w:rsidRDefault="00987D4D">
      <w:pPr>
        <w:numPr>
          <w:ilvl w:val="0"/>
          <w:numId w:val="1"/>
        </w:numPr>
        <w:tabs>
          <w:tab w:val="left" w:pos="774"/>
        </w:tabs>
        <w:spacing w:line="360" w:lineRule="auto"/>
        <w:ind w:left="2" w:hanging="2"/>
      </w:pPr>
      <w:r>
        <w:rPr>
          <w:position w:val="-1"/>
        </w:rPr>
        <w:t xml:space="preserve">Having </w:t>
      </w:r>
      <w:r>
        <w:rPr>
          <w:b/>
          <w:bCs/>
          <w:position w:val="-1"/>
        </w:rPr>
        <w:t xml:space="preserve">1-year </w:t>
      </w:r>
      <w:r>
        <w:rPr>
          <w:position w:val="-1"/>
        </w:rPr>
        <w:t>IT Experience in the Web development a</w:t>
      </w:r>
      <w:r>
        <w:rPr>
          <w:position w:val="-1"/>
        </w:rPr>
        <w:t xml:space="preserve">pplications using </w:t>
      </w:r>
      <w:r>
        <w:rPr>
          <w:b/>
          <w:bCs/>
          <w:position w:val="-1"/>
        </w:rPr>
        <w:t>HTML, CSS, JAVASCRIPT</w:t>
      </w:r>
      <w:r>
        <w:rPr>
          <w:position w:val="-1"/>
        </w:rPr>
        <w:t xml:space="preserve"> with strong background in Object oriented application design, analysis, Development and testing of applications.</w:t>
      </w:r>
    </w:p>
    <w:p w14:paraId="69FB91D7" w14:textId="70F90D83" w:rsidR="0026144B" w:rsidRDefault="00987D4D">
      <w:pPr>
        <w:numPr>
          <w:ilvl w:val="0"/>
          <w:numId w:val="1"/>
        </w:numPr>
        <w:tabs>
          <w:tab w:val="left" w:pos="774"/>
        </w:tabs>
        <w:spacing w:line="360" w:lineRule="auto"/>
        <w:ind w:left="2" w:hanging="2"/>
      </w:pPr>
      <w:r>
        <w:rPr>
          <w:position w:val="-1"/>
        </w:rPr>
        <w:t xml:space="preserve">Involved in multi-tire application development using </w:t>
      </w:r>
      <w:r>
        <w:rPr>
          <w:b/>
          <w:bCs/>
          <w:position w:val="-1"/>
        </w:rPr>
        <w:t>Bootstrap</w:t>
      </w:r>
      <w:r>
        <w:rPr>
          <w:b/>
          <w:bCs/>
          <w:position w:val="-1"/>
        </w:rPr>
        <w:t>, ReactJs,</w:t>
      </w:r>
      <w:r>
        <w:rPr>
          <w:position w:val="-1"/>
        </w:rPr>
        <w:t> </w:t>
      </w:r>
      <w:r>
        <w:rPr>
          <w:b/>
          <w:bCs/>
          <w:position w:val="-1"/>
        </w:rPr>
        <w:t>MySQL</w:t>
      </w:r>
      <w:r>
        <w:rPr>
          <w:position w:val="-1"/>
        </w:rPr>
        <w:t xml:space="preserve">. </w:t>
      </w:r>
    </w:p>
    <w:p w14:paraId="7316D9B1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360" w:lineRule="auto"/>
        <w:ind w:left="2" w:hanging="2"/>
      </w:pPr>
      <w:r>
        <w:rPr>
          <w:position w:val="-1"/>
        </w:rPr>
        <w:t>Taking an ac</w:t>
      </w:r>
      <w:r>
        <w:rPr>
          <w:position w:val="-1"/>
        </w:rPr>
        <w:t xml:space="preserve">tive role in structuring our </w:t>
      </w:r>
      <w:r>
        <w:rPr>
          <w:b/>
          <w:bCs/>
          <w:position w:val="-1"/>
        </w:rPr>
        <w:t>single page applications</w:t>
      </w:r>
      <w:r>
        <w:rPr>
          <w:position w:val="-1"/>
        </w:rPr>
        <w:t xml:space="preserve"> to make them easy to maintain and to ensure they are highly modularized.</w:t>
      </w:r>
    </w:p>
    <w:p w14:paraId="4EAA4D6A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360" w:lineRule="auto"/>
        <w:ind w:left="2" w:hanging="2"/>
      </w:pPr>
      <w:r>
        <w:rPr>
          <w:position w:val="-1"/>
        </w:rPr>
        <w:t xml:space="preserve">Worked in </w:t>
      </w:r>
      <w:r>
        <w:rPr>
          <w:b/>
          <w:bCs/>
          <w:position w:val="-1"/>
        </w:rPr>
        <w:t>PYTHON, HTML, JAVASCRIPT, REACTJS.</w:t>
      </w:r>
    </w:p>
    <w:p w14:paraId="7668CDEC" w14:textId="77777777" w:rsidR="0026144B" w:rsidRDefault="00987D4D">
      <w:pPr>
        <w:spacing w:line="360" w:lineRule="auto"/>
      </w:pPr>
      <w:r>
        <w:tab/>
      </w:r>
      <w:r>
        <w:tab/>
      </w:r>
      <w:r>
        <w:tab/>
      </w:r>
    </w:p>
    <w:p w14:paraId="2DB0BE96" w14:textId="77777777" w:rsidR="0026144B" w:rsidRDefault="00987D4D">
      <w:pPr>
        <w:pStyle w:val="Heading3"/>
        <w:keepNext w:val="0"/>
        <w:spacing w:before="0" w:after="0" w:line="360" w:lineRule="auto"/>
        <w:ind w:left="2" w:hanging="2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943634"/>
          <w:position w:val="-1"/>
          <w:sz w:val="20"/>
          <w:szCs w:val="20"/>
          <w:u w:val="single" w:color="943634"/>
        </w:rPr>
        <w:t>Professional Experience:</w:t>
      </w:r>
    </w:p>
    <w:p w14:paraId="708C510A" w14:textId="77777777" w:rsidR="0026144B" w:rsidRDefault="00987D4D">
      <w:pPr>
        <w:numPr>
          <w:ilvl w:val="0"/>
          <w:numId w:val="2"/>
        </w:numPr>
        <w:tabs>
          <w:tab w:val="left" w:pos="720"/>
        </w:tabs>
        <w:spacing w:line="360" w:lineRule="auto"/>
        <w:ind w:left="2" w:hanging="2"/>
      </w:pPr>
      <w:r>
        <w:rPr>
          <w:position w:val="-1"/>
        </w:rPr>
        <w:t xml:space="preserve">Working as Python developer in </w:t>
      </w:r>
      <w:r>
        <w:rPr>
          <w:b/>
          <w:bCs/>
          <w:position w:val="-1"/>
        </w:rPr>
        <w:t>Cloudgate Systems,</w:t>
      </w:r>
      <w:r>
        <w:rPr>
          <w:position w:val="-1"/>
        </w:rPr>
        <w:t xml:space="preserve"> Bangalore from Dec’1st 2019 to till date.</w:t>
      </w:r>
    </w:p>
    <w:p w14:paraId="520DD096" w14:textId="77777777" w:rsidR="0026144B" w:rsidRDefault="00987D4D">
      <w:pPr>
        <w:numPr>
          <w:ilvl w:val="0"/>
          <w:numId w:val="2"/>
        </w:numPr>
        <w:tabs>
          <w:tab w:val="left" w:pos="720"/>
        </w:tabs>
        <w:spacing w:line="360" w:lineRule="auto"/>
        <w:ind w:left="2" w:hanging="2"/>
      </w:pPr>
      <w:r>
        <w:rPr>
          <w:position w:val="-1"/>
        </w:rPr>
        <w:t xml:space="preserve">Worked as Intern in </w:t>
      </w:r>
      <w:r>
        <w:rPr>
          <w:b/>
          <w:bCs/>
          <w:position w:val="-1"/>
        </w:rPr>
        <w:t>VIS Network,</w:t>
      </w:r>
      <w:r>
        <w:rPr>
          <w:position w:val="-1"/>
        </w:rPr>
        <w:t xml:space="preserve"> Bhubaneswar from July’18 to oct’18</w:t>
      </w:r>
    </w:p>
    <w:p w14:paraId="7707F051" w14:textId="77777777" w:rsidR="0026144B" w:rsidRDefault="0026144B">
      <w:pPr>
        <w:numPr>
          <w:ilvl w:val="0"/>
          <w:numId w:val="2"/>
        </w:numPr>
        <w:tabs>
          <w:tab w:val="left" w:pos="728"/>
        </w:tabs>
        <w:spacing w:line="360" w:lineRule="auto"/>
        <w:ind w:left="2" w:hanging="2"/>
      </w:pPr>
    </w:p>
    <w:p w14:paraId="069B4DDD" w14:textId="77777777" w:rsidR="0026144B" w:rsidRDefault="00987D4D">
      <w:pPr>
        <w:pStyle w:val="Heading3"/>
        <w:keepNext w:val="0"/>
        <w:spacing w:before="0" w:after="0" w:line="200" w:lineRule="atLeast"/>
        <w:ind w:left="2" w:hanging="2"/>
      </w:pPr>
      <w:r>
        <w:rPr>
          <w:rFonts w:ascii="Cambria" w:eastAsia="Cambria" w:hAnsi="Cambria" w:cs="Cambria"/>
          <w:i/>
          <w:iCs/>
          <w:color w:val="943634"/>
          <w:position w:val="-1"/>
          <w:sz w:val="20"/>
          <w:szCs w:val="20"/>
          <w:u w:val="single" w:color="943634"/>
        </w:rPr>
        <w:t>Education Qualification:</w:t>
      </w:r>
    </w:p>
    <w:p w14:paraId="0F06C345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360" w:lineRule="auto"/>
        <w:ind w:left="2" w:hanging="2"/>
      </w:pPr>
      <w:r>
        <w:rPr>
          <w:b/>
          <w:bCs/>
          <w:position w:val="-1"/>
        </w:rPr>
        <w:t>MCA</w:t>
      </w:r>
      <w:r>
        <w:rPr>
          <w:position w:val="-1"/>
        </w:rPr>
        <w:t xml:space="preserve"> from Biju Patnaik University of Technology, Bhubaneswar with CGPA 9.02.</w:t>
      </w:r>
    </w:p>
    <w:p w14:paraId="117DF973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360" w:lineRule="auto"/>
        <w:ind w:left="2" w:hanging="2"/>
      </w:pPr>
      <w:r>
        <w:rPr>
          <w:b/>
          <w:bCs/>
          <w:position w:val="-1"/>
        </w:rPr>
        <w:t>B.Sc.</w:t>
      </w:r>
      <w:r>
        <w:rPr>
          <w:position w:val="-1"/>
        </w:rPr>
        <w:t xml:space="preserve"> from Utkal University, Bhubaneswar with Aggregate 84%.</w:t>
      </w:r>
    </w:p>
    <w:p w14:paraId="28D759EA" w14:textId="77777777" w:rsidR="0026144B" w:rsidRDefault="0026144B">
      <w:pPr>
        <w:spacing w:line="360" w:lineRule="auto"/>
        <w:ind w:left="2" w:hanging="2"/>
      </w:pPr>
    </w:p>
    <w:p w14:paraId="68A13521" w14:textId="77777777" w:rsidR="0026144B" w:rsidRDefault="00987D4D">
      <w:pPr>
        <w:pStyle w:val="Heading3"/>
        <w:keepNext w:val="0"/>
        <w:spacing w:before="0" w:after="0" w:line="200" w:lineRule="atLeast"/>
        <w:ind w:left="2" w:hanging="2"/>
      </w:pPr>
      <w:r>
        <w:rPr>
          <w:rFonts w:ascii="Cambria" w:eastAsia="Cambria" w:hAnsi="Cambria" w:cs="Cambria"/>
          <w:i/>
          <w:iCs/>
          <w:color w:val="943634"/>
          <w:position w:val="-1"/>
          <w:sz w:val="20"/>
          <w:szCs w:val="20"/>
          <w:u w:val="single" w:color="943634"/>
        </w:rPr>
        <w:t>Key Projects:</w:t>
      </w:r>
    </w:p>
    <w:p w14:paraId="0B802C00" w14:textId="77777777" w:rsidR="0026144B" w:rsidRDefault="00987D4D">
      <w:pPr>
        <w:numPr>
          <w:ilvl w:val="0"/>
          <w:numId w:val="2"/>
        </w:numPr>
        <w:tabs>
          <w:tab w:val="left" w:pos="362"/>
        </w:tabs>
        <w:spacing w:line="360" w:lineRule="auto"/>
        <w:ind w:left="362" w:hanging="360"/>
      </w:pPr>
      <w:r>
        <w:rPr>
          <w:position w:val="-1"/>
        </w:rPr>
        <w:t>Here is my portfolio that made with HTML and CSS along with some projects.</w:t>
      </w:r>
    </w:p>
    <w:p w14:paraId="4F24BCE3" w14:textId="77777777" w:rsidR="0026144B" w:rsidRDefault="00987D4D">
      <w:pPr>
        <w:numPr>
          <w:ilvl w:val="1"/>
          <w:numId w:val="2"/>
        </w:numPr>
        <w:tabs>
          <w:tab w:val="left" w:pos="722"/>
        </w:tabs>
        <w:spacing w:line="360" w:lineRule="auto"/>
        <w:ind w:left="722" w:hanging="360"/>
        <w:rPr>
          <w:sz w:val="20"/>
          <w:szCs w:val="20"/>
        </w:rPr>
      </w:pPr>
      <w:r>
        <w:rPr>
          <w:position w:val="-1"/>
          <w:sz w:val="20"/>
          <w:szCs w:val="20"/>
        </w:rPr>
        <w:t>Play game</w:t>
      </w:r>
      <w:r>
        <w:rPr>
          <w:color w:val="0070C0"/>
          <w:position w:val="-1"/>
          <w:sz w:val="20"/>
          <w:szCs w:val="20"/>
        </w:rPr>
        <w:t xml:space="preserve">:  </w:t>
      </w:r>
      <w:r>
        <w:rPr>
          <w:color w:val="0070C0"/>
          <w:position w:val="-1"/>
          <w:sz w:val="20"/>
          <w:szCs w:val="20"/>
          <w:u w:val="single" w:color="0070C0"/>
        </w:rPr>
        <w:t>https://punyatoya-po</w:t>
      </w:r>
      <w:r>
        <w:rPr>
          <w:color w:val="0070C0"/>
          <w:position w:val="-1"/>
          <w:sz w:val="20"/>
          <w:szCs w:val="20"/>
          <w:u w:val="single" w:color="0070C0"/>
        </w:rPr>
        <w:t>rtfolio.netlify.app/</w:t>
      </w:r>
    </w:p>
    <w:p w14:paraId="4F6F35D8" w14:textId="77777777" w:rsidR="0026144B" w:rsidRDefault="00987D4D">
      <w:pPr>
        <w:numPr>
          <w:ilvl w:val="1"/>
          <w:numId w:val="2"/>
        </w:numPr>
        <w:tabs>
          <w:tab w:val="left" w:pos="722"/>
        </w:tabs>
        <w:spacing w:line="360" w:lineRule="auto"/>
        <w:ind w:left="722" w:hanging="360"/>
        <w:rPr>
          <w:sz w:val="20"/>
          <w:szCs w:val="20"/>
        </w:rPr>
      </w:pPr>
      <w:r>
        <w:rPr>
          <w:position w:val="-1"/>
          <w:sz w:val="20"/>
          <w:szCs w:val="20"/>
        </w:rPr>
        <w:t xml:space="preserve">View source: </w:t>
      </w:r>
      <w:r>
        <w:rPr>
          <w:color w:val="0070C0"/>
          <w:position w:val="-1"/>
          <w:sz w:val="20"/>
          <w:szCs w:val="20"/>
          <w:u w:val="single" w:color="0070C0"/>
        </w:rPr>
        <w:t>https://github.com/punya2004/portfolio</w:t>
      </w:r>
    </w:p>
    <w:p w14:paraId="78717017" w14:textId="77777777" w:rsidR="0026144B" w:rsidRDefault="00987D4D">
      <w:pPr>
        <w:spacing w:line="360" w:lineRule="atLeast"/>
        <w:ind w:left="360" w:hanging="360"/>
      </w:pPr>
      <w:r>
        <w:rPr>
          <w:rFonts w:ascii="Wingdings" w:eastAsia="Wingdings" w:hAnsi="Wingdings" w:cs="Wingdings"/>
          <w:position w:val="-1"/>
        </w:rPr>
        <w:sym w:font="Wingdings" w:char="F076"/>
      </w:r>
      <w:r>
        <w:rPr>
          <w:sz w:val="14"/>
          <w:szCs w:val="14"/>
        </w:rPr>
        <w:t>     </w:t>
      </w:r>
      <w:r>
        <w:rPr>
          <w:position w:val="-1"/>
        </w:rPr>
        <w:t>A CLI App built with </w:t>
      </w:r>
      <w:r>
        <w:rPr>
          <w:b/>
          <w:bCs/>
          <w:position w:val="-1"/>
        </w:rPr>
        <w:t>NodeJS</w:t>
      </w:r>
      <w:r>
        <w:rPr>
          <w:position w:val="-1"/>
        </w:rPr>
        <w:t>. You can send this to your friends and find out who  is a harry porter fan. </w:t>
      </w:r>
    </w:p>
    <w:p w14:paraId="32E60D47" w14:textId="77777777" w:rsidR="0026144B" w:rsidRDefault="00987D4D">
      <w:pPr>
        <w:spacing w:line="300" w:lineRule="atLeast"/>
        <w:ind w:left="2" w:hanging="2"/>
        <w:rPr>
          <w:sz w:val="20"/>
          <w:szCs w:val="20"/>
        </w:rPr>
      </w:pPr>
      <w:r>
        <w:rPr>
          <w:rFonts w:ascii="Noto Sans Symbols" w:eastAsia="Noto Sans Symbols" w:hAnsi="Noto Sans Symbols" w:cs="Noto Sans Symbols"/>
          <w:position w:val="-1"/>
          <w:sz w:val="20"/>
          <w:szCs w:val="20"/>
        </w:rPr>
        <w:t>⮚</w:t>
      </w:r>
      <w:r>
        <w:rPr>
          <w:sz w:val="14"/>
          <w:szCs w:val="14"/>
        </w:rPr>
        <w:t>                     </w:t>
      </w:r>
      <w:r>
        <w:rPr>
          <w:position w:val="-1"/>
          <w:sz w:val="20"/>
          <w:szCs w:val="20"/>
        </w:rPr>
        <w:t>Play game</w:t>
      </w:r>
      <w:r>
        <w:rPr>
          <w:color w:val="0070C0"/>
          <w:position w:val="-1"/>
          <w:sz w:val="20"/>
          <w:szCs w:val="20"/>
        </w:rPr>
        <w:t>:  </w:t>
      </w:r>
      <w:r>
        <w:rPr>
          <w:color w:val="0070C0"/>
          <w:position w:val="-1"/>
          <w:sz w:val="20"/>
          <w:szCs w:val="20"/>
        </w:rPr>
        <w:t>https://repl.it/@punyatoya/Harry-potter-quiz?embed=1&amp;output=1#index.js</w:t>
      </w:r>
    </w:p>
    <w:p w14:paraId="3E983E6D" w14:textId="77777777" w:rsidR="0026144B" w:rsidRDefault="00987D4D">
      <w:pPr>
        <w:spacing w:line="300" w:lineRule="atLeast"/>
        <w:ind w:left="2" w:hanging="2"/>
        <w:rPr>
          <w:sz w:val="20"/>
          <w:szCs w:val="20"/>
        </w:rPr>
      </w:pPr>
      <w:r>
        <w:rPr>
          <w:rFonts w:ascii="Noto Sans Symbols" w:eastAsia="Noto Sans Symbols" w:hAnsi="Noto Sans Symbols" w:cs="Noto Sans Symbols"/>
          <w:position w:val="-1"/>
          <w:sz w:val="20"/>
          <w:szCs w:val="20"/>
        </w:rPr>
        <w:t>⮚</w:t>
      </w:r>
      <w:r>
        <w:rPr>
          <w:sz w:val="14"/>
          <w:szCs w:val="14"/>
        </w:rPr>
        <w:t>                     </w:t>
      </w:r>
      <w:r>
        <w:rPr>
          <w:position w:val="-1"/>
          <w:sz w:val="20"/>
          <w:szCs w:val="20"/>
        </w:rPr>
        <w:t>View source: </w:t>
      </w:r>
      <w:r>
        <w:rPr>
          <w:color w:val="0070C0"/>
          <w:position w:val="-1"/>
          <w:sz w:val="20"/>
          <w:szCs w:val="20"/>
        </w:rPr>
        <w:t>https://github.com/punya2004/Harry-potter-quiz</w:t>
      </w:r>
    </w:p>
    <w:p w14:paraId="719FA912" w14:textId="77777777" w:rsidR="0026144B" w:rsidRDefault="0026144B">
      <w:pPr>
        <w:spacing w:line="360" w:lineRule="auto"/>
        <w:ind w:left="2" w:hanging="2"/>
      </w:pPr>
    </w:p>
    <w:p w14:paraId="152610B3" w14:textId="77777777" w:rsidR="0026144B" w:rsidRDefault="00987D4D">
      <w:pPr>
        <w:pStyle w:val="Heading3"/>
        <w:keepNext w:val="0"/>
        <w:spacing w:before="0" w:after="0" w:line="240" w:lineRule="atLeast"/>
        <w:ind w:left="2" w:hanging="2"/>
      </w:pPr>
      <w:r>
        <w:rPr>
          <w:rFonts w:ascii="Cambria" w:eastAsia="Cambria" w:hAnsi="Cambria" w:cs="Cambria"/>
          <w:i/>
          <w:iCs/>
          <w:color w:val="943634"/>
          <w:position w:val="-1"/>
          <w:sz w:val="20"/>
          <w:szCs w:val="20"/>
          <w:u w:val="single" w:color="943634"/>
        </w:rPr>
        <w:lastRenderedPageBreak/>
        <w:t>Technical Skills:</w:t>
      </w:r>
    </w:p>
    <w:p w14:paraId="705B71ED" w14:textId="77777777" w:rsidR="0026144B" w:rsidRDefault="00987D4D">
      <w:pPr>
        <w:spacing w:line="276" w:lineRule="auto"/>
        <w:ind w:left="2" w:hanging="2"/>
        <w:jc w:val="both"/>
      </w:pPr>
      <w:r>
        <w:rPr>
          <w:b/>
          <w:bCs/>
          <w:position w:val="-1"/>
        </w:rPr>
        <w:t xml:space="preserve">Programming Language   </w:t>
      </w:r>
      <w:r>
        <w:rPr>
          <w:b/>
          <w:bCs/>
          <w:position w:val="-1"/>
        </w:rPr>
        <w:tab/>
      </w:r>
      <w:r>
        <w:rPr>
          <w:b/>
          <w:bCs/>
          <w:position w:val="-1"/>
        </w:rPr>
        <w:t>:</w:t>
      </w:r>
      <w:r>
        <w:rPr>
          <w:position w:val="-1"/>
        </w:rPr>
        <w:t xml:space="preserve"> HTML, CSS, JavaScript, Python, ReactJs</w:t>
      </w:r>
    </w:p>
    <w:p w14:paraId="7F2E7533" w14:textId="77777777" w:rsidR="0026144B" w:rsidRDefault="00987D4D">
      <w:pPr>
        <w:spacing w:line="276" w:lineRule="auto"/>
        <w:ind w:left="2" w:hanging="2"/>
        <w:jc w:val="both"/>
      </w:pPr>
      <w:r>
        <w:rPr>
          <w:b/>
          <w:bCs/>
          <w:position w:val="-1"/>
        </w:rPr>
        <w:t xml:space="preserve">IDE’s </w:t>
      </w:r>
      <w:r>
        <w:rPr>
          <w:b/>
          <w:bCs/>
          <w:position w:val="-1"/>
        </w:rPr>
        <w:tab/>
      </w:r>
      <w:r>
        <w:rPr>
          <w:b/>
          <w:bCs/>
          <w:position w:val="-1"/>
        </w:rPr>
        <w:tab/>
      </w:r>
      <w:r>
        <w:rPr>
          <w:b/>
          <w:bCs/>
          <w:position w:val="-1"/>
        </w:rPr>
        <w:tab/>
      </w:r>
      <w:r>
        <w:rPr>
          <w:position w:val="-1"/>
        </w:rPr>
        <w:t>            : Visual Studio Code, NetBeans</w:t>
      </w:r>
    </w:p>
    <w:p w14:paraId="34531925" w14:textId="77777777" w:rsidR="0026144B" w:rsidRDefault="00987D4D">
      <w:pPr>
        <w:spacing w:line="276" w:lineRule="auto"/>
        <w:ind w:left="2" w:hanging="2"/>
        <w:jc w:val="both"/>
      </w:pPr>
      <w:r>
        <w:rPr>
          <w:b/>
          <w:bCs/>
          <w:position w:val="-1"/>
        </w:rPr>
        <w:t>Hosting Website </w:t>
      </w:r>
      <w:r>
        <w:rPr>
          <w:position w:val="-1"/>
        </w:rPr>
        <w:t>                   : GitHub, Netlify</w:t>
      </w:r>
    </w:p>
    <w:p w14:paraId="72F85E68" w14:textId="77777777" w:rsidR="0026144B" w:rsidRDefault="00987D4D">
      <w:pPr>
        <w:spacing w:line="276" w:lineRule="auto"/>
        <w:ind w:left="2" w:hanging="2"/>
        <w:jc w:val="both"/>
      </w:pPr>
      <w:r>
        <w:rPr>
          <w:b/>
          <w:bCs/>
          <w:position w:val="-1"/>
        </w:rPr>
        <w:t>Database</w:t>
      </w:r>
      <w:r>
        <w:rPr>
          <w:position w:val="-1"/>
        </w:rPr>
        <w:t xml:space="preserve">       </w:t>
      </w:r>
      <w:r>
        <w:rPr>
          <w:position w:val="-1"/>
        </w:rPr>
        <w:tab/>
      </w:r>
      <w:r>
        <w:rPr>
          <w:position w:val="-1"/>
        </w:rPr>
        <w:tab/>
      </w:r>
      <w:r>
        <w:t>          </w:t>
      </w:r>
      <w:r>
        <w:rPr>
          <w:position w:val="-1"/>
        </w:rPr>
        <w:t>: MySQL, PostgreSQL</w:t>
      </w:r>
    </w:p>
    <w:p w14:paraId="3D4A9DF0" w14:textId="77777777" w:rsidR="0026144B" w:rsidRDefault="00987D4D">
      <w:pPr>
        <w:spacing w:line="276" w:lineRule="auto"/>
        <w:ind w:left="2" w:hanging="2"/>
        <w:jc w:val="both"/>
      </w:pPr>
      <w:r>
        <w:rPr>
          <w:b/>
          <w:bCs/>
          <w:position w:val="-1"/>
        </w:rPr>
        <w:t xml:space="preserve">Version Control Tools   </w:t>
      </w:r>
      <w:r>
        <w:rPr>
          <w:position w:val="-1"/>
        </w:rPr>
        <w:t xml:space="preserve">    </w:t>
      </w:r>
      <w:r>
        <w:rPr>
          <w:position w:val="-1"/>
        </w:rPr>
        <w:tab/>
      </w:r>
      <w:r>
        <w:rPr>
          <w:position w:val="-1"/>
        </w:rPr>
        <w:t>: GitHub</w:t>
      </w:r>
    </w:p>
    <w:p w14:paraId="7299D83A" w14:textId="77777777" w:rsidR="0026144B" w:rsidRDefault="00987D4D">
      <w:pPr>
        <w:spacing w:line="200" w:lineRule="atLeast"/>
        <w:ind w:left="2" w:hanging="2"/>
      </w:pPr>
      <w:r>
        <w:rPr>
          <w:b/>
          <w:bCs/>
          <w:position w:val="-1"/>
          <w:sz w:val="20"/>
          <w:szCs w:val="20"/>
        </w:rPr>
        <w:t xml:space="preserve">          </w:t>
      </w:r>
    </w:p>
    <w:p w14:paraId="13091352" w14:textId="77777777" w:rsidR="0026144B" w:rsidRDefault="00987D4D">
      <w:pPr>
        <w:pStyle w:val="Heading3"/>
        <w:keepNext w:val="0"/>
        <w:spacing w:before="0" w:after="0" w:line="200" w:lineRule="atLeast"/>
        <w:ind w:left="2" w:hanging="2"/>
      </w:pPr>
      <w:r>
        <w:rPr>
          <w:rFonts w:ascii="Cambria" w:eastAsia="Cambria" w:hAnsi="Cambria" w:cs="Cambria"/>
          <w:i/>
          <w:iCs/>
          <w:color w:val="943634"/>
          <w:position w:val="-1"/>
          <w:sz w:val="20"/>
          <w:szCs w:val="20"/>
          <w:u w:val="single" w:color="943634"/>
        </w:rPr>
        <w:t>Project Profile</w:t>
      </w:r>
      <w:r>
        <w:rPr>
          <w:rFonts w:ascii="Cambria" w:eastAsia="Cambria" w:hAnsi="Cambria" w:cs="Cambria"/>
          <w:i/>
          <w:iCs/>
          <w:color w:val="943634"/>
          <w:position w:val="-1"/>
          <w:sz w:val="20"/>
          <w:szCs w:val="20"/>
          <w:u w:val="single" w:color="943634"/>
        </w:rPr>
        <w:t>:</w:t>
      </w:r>
    </w:p>
    <w:p w14:paraId="5E36FA24" w14:textId="77777777" w:rsidR="0026144B" w:rsidRDefault="00987D4D">
      <w:pPr>
        <w:spacing w:line="360" w:lineRule="auto"/>
        <w:ind w:left="2" w:hanging="2"/>
      </w:pPr>
      <w:r>
        <w:rPr>
          <w:b/>
          <w:bCs/>
          <w:smallCaps/>
          <w:color w:val="C0504D"/>
          <w:position w:val="-1"/>
          <w:u w:val="single" w:color="C0504D"/>
        </w:rPr>
        <w:t>Project at Cloudgate:</w:t>
      </w:r>
    </w:p>
    <w:p w14:paraId="7E27309C" w14:textId="77777777" w:rsidR="0026144B" w:rsidRDefault="00987D4D">
      <w:pPr>
        <w:spacing w:line="276" w:lineRule="auto"/>
        <w:ind w:left="2" w:hanging="2"/>
      </w:pPr>
      <w:r>
        <w:rPr>
          <w:b/>
          <w:bCs/>
          <w:position w:val="-1"/>
        </w:rPr>
        <w:t>Title:</w:t>
      </w:r>
      <w:r>
        <w:rPr>
          <w:position w:val="-1"/>
        </w:rPr>
        <w:t xml:space="preserve">                         : Race Course Project   </w:t>
      </w:r>
    </w:p>
    <w:p w14:paraId="4080C257" w14:textId="77777777" w:rsidR="0026144B" w:rsidRDefault="00987D4D">
      <w:pPr>
        <w:spacing w:line="276" w:lineRule="auto"/>
        <w:ind w:left="2" w:hanging="2"/>
      </w:pPr>
      <w:r>
        <w:rPr>
          <w:b/>
          <w:bCs/>
          <w:position w:val="-1"/>
        </w:rPr>
        <w:t xml:space="preserve">Technologies            </w:t>
      </w:r>
      <w:r>
        <w:rPr>
          <w:position w:val="-1"/>
        </w:rPr>
        <w:t>: HTML, CSS, MySQL, Bootstrap</w:t>
      </w:r>
    </w:p>
    <w:p w14:paraId="26AC4C36" w14:textId="77777777" w:rsidR="0026144B" w:rsidRDefault="00987D4D">
      <w:pPr>
        <w:spacing w:line="276" w:lineRule="auto"/>
        <w:ind w:left="2" w:hanging="2"/>
      </w:pPr>
      <w:r>
        <w:rPr>
          <w:b/>
          <w:bCs/>
          <w:position w:val="-1"/>
        </w:rPr>
        <w:t xml:space="preserve">Role                           </w:t>
      </w:r>
      <w:r>
        <w:rPr>
          <w:position w:val="-1"/>
        </w:rPr>
        <w:t>: Software Engineer</w:t>
      </w:r>
    </w:p>
    <w:p w14:paraId="3AF48DD5" w14:textId="77777777" w:rsidR="0026144B" w:rsidRDefault="00987D4D">
      <w:pPr>
        <w:spacing w:line="276" w:lineRule="auto"/>
        <w:ind w:left="2" w:hanging="2"/>
      </w:pPr>
      <w:r>
        <w:rPr>
          <w:b/>
          <w:bCs/>
          <w:position w:val="-1"/>
        </w:rPr>
        <w:t xml:space="preserve">Team Size                 </w:t>
      </w:r>
      <w:r>
        <w:rPr>
          <w:position w:val="-1"/>
        </w:rPr>
        <w:t>: 8</w:t>
      </w:r>
    </w:p>
    <w:p w14:paraId="52F1F287" w14:textId="77777777" w:rsidR="0026144B" w:rsidRDefault="00987D4D">
      <w:pPr>
        <w:spacing w:line="276" w:lineRule="auto"/>
        <w:ind w:left="2" w:hanging="2"/>
      </w:pPr>
      <w:r>
        <w:rPr>
          <w:b/>
          <w:bCs/>
          <w:position w:val="-1"/>
        </w:rPr>
        <w:t xml:space="preserve">Duration                    </w:t>
      </w:r>
      <w:r>
        <w:rPr>
          <w:position w:val="-1"/>
        </w:rPr>
        <w:t xml:space="preserve">: March 2019 </w:t>
      </w:r>
      <w:r>
        <w:rPr>
          <w:position w:val="-1"/>
        </w:rPr>
        <w:t>to till date</w:t>
      </w:r>
    </w:p>
    <w:p w14:paraId="26F21031" w14:textId="77777777" w:rsidR="0026144B" w:rsidRDefault="0026144B">
      <w:pPr>
        <w:spacing w:line="200" w:lineRule="atLeast"/>
        <w:ind w:left="2" w:hanging="2"/>
      </w:pPr>
    </w:p>
    <w:p w14:paraId="2F63F7E7" w14:textId="77777777" w:rsidR="0026144B" w:rsidRDefault="0026144B">
      <w:pPr>
        <w:spacing w:line="200" w:lineRule="atLeast"/>
        <w:ind w:left="2" w:hanging="2"/>
      </w:pPr>
    </w:p>
    <w:p w14:paraId="292A1310" w14:textId="77777777" w:rsidR="0026144B" w:rsidRDefault="00987D4D">
      <w:pPr>
        <w:spacing w:line="276" w:lineRule="auto"/>
        <w:ind w:left="2" w:hanging="2"/>
      </w:pPr>
      <w:r>
        <w:rPr>
          <w:b/>
          <w:bCs/>
          <w:position w:val="-1"/>
        </w:rPr>
        <w:t>Description</w:t>
      </w:r>
      <w:r>
        <w:rPr>
          <w:position w:val="-1"/>
        </w:rPr>
        <w:t>:</w:t>
      </w:r>
    </w:p>
    <w:p w14:paraId="4E2A24DA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276" w:lineRule="auto"/>
        <w:ind w:left="2" w:hanging="2"/>
      </w:pPr>
      <w:r>
        <w:rPr>
          <w:position w:val="-1"/>
        </w:rPr>
        <w:t>Managing the controller</w:t>
      </w:r>
    </w:p>
    <w:p w14:paraId="41D4A972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276" w:lineRule="auto"/>
        <w:ind w:left="2" w:hanging="2"/>
      </w:pPr>
      <w:r>
        <w:rPr>
          <w:position w:val="-1"/>
        </w:rPr>
        <w:t>Code reviews</w:t>
      </w:r>
    </w:p>
    <w:p w14:paraId="1675439F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276" w:lineRule="auto"/>
        <w:ind w:left="2" w:hanging="2"/>
      </w:pPr>
      <w:r>
        <w:rPr>
          <w:position w:val="-1"/>
        </w:rPr>
        <w:t>Enhancements on the existing code based on the requirement</w:t>
      </w:r>
    </w:p>
    <w:p w14:paraId="2BAFEFFF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276" w:lineRule="auto"/>
        <w:ind w:left="2" w:hanging="2"/>
      </w:pPr>
      <w:r>
        <w:rPr>
          <w:position w:val="-1"/>
        </w:rPr>
        <w:t>Understanding the requirements and creating the view, model.</w:t>
      </w:r>
    </w:p>
    <w:p w14:paraId="1796DD2F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276" w:lineRule="auto"/>
        <w:ind w:left="2" w:hanging="2"/>
      </w:pPr>
      <w:r>
        <w:rPr>
          <w:position w:val="-1"/>
        </w:rPr>
        <w:t>Creating common components for reusability by other projects</w:t>
      </w:r>
    </w:p>
    <w:p w14:paraId="11B01BDC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276" w:lineRule="auto"/>
        <w:ind w:left="2" w:hanging="2"/>
      </w:pPr>
      <w:r>
        <w:rPr>
          <w:position w:val="-1"/>
        </w:rPr>
        <w:t xml:space="preserve">Build </w:t>
      </w:r>
      <w:r>
        <w:rPr>
          <w:position w:val="-1"/>
        </w:rPr>
        <w:t>script support</w:t>
      </w:r>
    </w:p>
    <w:p w14:paraId="2C297AD9" w14:textId="77777777" w:rsidR="0026144B" w:rsidRDefault="00987D4D">
      <w:pPr>
        <w:numPr>
          <w:ilvl w:val="0"/>
          <w:numId w:val="1"/>
        </w:numPr>
        <w:tabs>
          <w:tab w:val="left" w:pos="774"/>
        </w:tabs>
        <w:spacing w:line="276" w:lineRule="auto"/>
        <w:ind w:left="2" w:hanging="2"/>
      </w:pPr>
      <w:r>
        <w:rPr>
          <w:position w:val="-1"/>
        </w:rPr>
        <w:t>Providing technical support for other team members</w:t>
      </w:r>
    </w:p>
    <w:p w14:paraId="4E5AABF3" w14:textId="77777777" w:rsidR="0026144B" w:rsidRDefault="00987D4D">
      <w:pPr>
        <w:spacing w:line="276" w:lineRule="auto"/>
        <w:ind w:left="2" w:hanging="2"/>
        <w:rPr>
          <w:sz w:val="20"/>
          <w:szCs w:val="20"/>
        </w:rPr>
      </w:pPr>
      <w:r>
        <w:rPr>
          <w:position w:val="-1"/>
          <w:sz w:val="20"/>
          <w:szCs w:val="20"/>
        </w:rPr>
        <w:t> </w:t>
      </w:r>
    </w:p>
    <w:p w14:paraId="0783704F" w14:textId="77777777" w:rsidR="0026144B" w:rsidRDefault="00987D4D">
      <w:pPr>
        <w:spacing w:line="276" w:lineRule="auto"/>
        <w:ind w:left="2" w:hanging="2"/>
        <w:rPr>
          <w:sz w:val="20"/>
          <w:szCs w:val="20"/>
        </w:rPr>
      </w:pPr>
      <w:r>
        <w:rPr>
          <w:position w:val="-1"/>
          <w:sz w:val="20"/>
          <w:szCs w:val="20"/>
        </w:rPr>
        <w:t> </w:t>
      </w:r>
    </w:p>
    <w:p w14:paraId="587830CF" w14:textId="77777777" w:rsidR="0026144B" w:rsidRDefault="00987D4D">
      <w:pPr>
        <w:pStyle w:val="Heading3"/>
        <w:keepNext w:val="0"/>
        <w:spacing w:before="0" w:after="0" w:line="200" w:lineRule="atLeast"/>
        <w:ind w:left="2" w:hanging="2"/>
      </w:pPr>
      <w:r>
        <w:rPr>
          <w:i/>
          <w:iCs/>
          <w:color w:val="943634"/>
          <w:position w:val="-1"/>
          <w:sz w:val="20"/>
          <w:szCs w:val="20"/>
          <w:u w:val="single" w:color="943634"/>
        </w:rPr>
        <w:t>Personal Details:</w:t>
      </w:r>
    </w:p>
    <w:p w14:paraId="15F55230" w14:textId="77777777" w:rsidR="0026144B" w:rsidRDefault="00987D4D">
      <w:pPr>
        <w:ind w:left="2" w:hanging="2"/>
        <w:rPr>
          <w:sz w:val="20"/>
          <w:szCs w:val="20"/>
        </w:rPr>
      </w:pPr>
      <w:r>
        <w:rPr>
          <w:position w:val="-1"/>
          <w:sz w:val="20"/>
          <w:szCs w:val="20"/>
        </w:rPr>
        <w:t> </w:t>
      </w:r>
    </w:p>
    <w:p w14:paraId="7F5EBEDF" w14:textId="77777777" w:rsidR="0026144B" w:rsidRDefault="00987D4D">
      <w:pPr>
        <w:numPr>
          <w:ilvl w:val="0"/>
          <w:numId w:val="1"/>
        </w:numPr>
        <w:tabs>
          <w:tab w:val="left" w:pos="774"/>
        </w:tabs>
        <w:ind w:left="2" w:hanging="2"/>
      </w:pPr>
      <w:r>
        <w:rPr>
          <w:position w:val="-1"/>
        </w:rPr>
        <w:t>Marital Status       : Un-Married</w:t>
      </w:r>
    </w:p>
    <w:p w14:paraId="70CD5D21" w14:textId="77777777" w:rsidR="0026144B" w:rsidRDefault="00987D4D">
      <w:pPr>
        <w:ind w:left="2" w:hanging="2"/>
      </w:pPr>
      <w:r>
        <w:rPr>
          <w:position w:val="-1"/>
        </w:rPr>
        <w:t> </w:t>
      </w:r>
    </w:p>
    <w:p w14:paraId="117ABF64" w14:textId="77777777" w:rsidR="0026144B" w:rsidRDefault="00987D4D">
      <w:pPr>
        <w:numPr>
          <w:ilvl w:val="0"/>
          <w:numId w:val="1"/>
        </w:numPr>
        <w:tabs>
          <w:tab w:val="left" w:pos="774"/>
        </w:tabs>
        <w:ind w:left="2" w:hanging="2"/>
      </w:pPr>
      <w:r>
        <w:rPr>
          <w:position w:val="-1"/>
        </w:rPr>
        <w:t>Present Address    : Bhubaneswar</w:t>
      </w:r>
    </w:p>
    <w:p w14:paraId="2D0D114F" w14:textId="77777777" w:rsidR="0026144B" w:rsidRDefault="00987D4D">
      <w:pPr>
        <w:ind w:left="2" w:hanging="2"/>
      </w:pPr>
      <w:r>
        <w:rPr>
          <w:position w:val="-1"/>
        </w:rPr>
        <w:t> </w:t>
      </w:r>
    </w:p>
    <w:p w14:paraId="695DBD18" w14:textId="77777777" w:rsidR="0026144B" w:rsidRDefault="00987D4D">
      <w:pPr>
        <w:numPr>
          <w:ilvl w:val="0"/>
          <w:numId w:val="1"/>
        </w:numPr>
        <w:tabs>
          <w:tab w:val="left" w:pos="774"/>
        </w:tabs>
        <w:ind w:left="2" w:hanging="2"/>
      </w:pPr>
      <w:r>
        <w:rPr>
          <w:position w:val="-1"/>
        </w:rPr>
        <w:t>PAN No</w:t>
      </w:r>
      <w:r>
        <w:rPr>
          <w:position w:val="-1"/>
        </w:rPr>
        <w:tab/>
      </w:r>
      <w:r>
        <w:rPr>
          <w:position w:val="-1"/>
        </w:rPr>
        <w:t>       : BCFPN4969R</w:t>
      </w:r>
    </w:p>
    <w:p w14:paraId="4C2C20CD" w14:textId="77777777" w:rsidR="0026144B" w:rsidRDefault="00987D4D">
      <w:pPr>
        <w:ind w:left="2" w:hanging="2"/>
      </w:pPr>
      <w:r>
        <w:rPr>
          <w:position w:val="-1"/>
        </w:rPr>
        <w:t> </w:t>
      </w:r>
    </w:p>
    <w:p w14:paraId="53F34591" w14:textId="77777777" w:rsidR="0026144B" w:rsidRDefault="00987D4D">
      <w:pPr>
        <w:ind w:left="2" w:hanging="2"/>
        <w:rPr>
          <w:sz w:val="20"/>
          <w:szCs w:val="20"/>
        </w:rPr>
      </w:pPr>
      <w:r>
        <w:rPr>
          <w:position w:val="-1"/>
          <w:sz w:val="20"/>
          <w:szCs w:val="20"/>
        </w:rPr>
        <w:t> </w:t>
      </w:r>
    </w:p>
    <w:p w14:paraId="36C0B780" w14:textId="77777777" w:rsidR="0026144B" w:rsidRDefault="00987D4D">
      <w:pPr>
        <w:ind w:left="2" w:hanging="2"/>
        <w:rPr>
          <w:sz w:val="20"/>
          <w:szCs w:val="20"/>
        </w:rPr>
      </w:pPr>
      <w:r>
        <w:rPr>
          <w:position w:val="-1"/>
          <w:sz w:val="20"/>
          <w:szCs w:val="20"/>
        </w:rPr>
        <w:t> </w:t>
      </w:r>
    </w:p>
    <w:p w14:paraId="1A4C6B97" w14:textId="77777777" w:rsidR="0026144B" w:rsidRDefault="00987D4D">
      <w:pPr>
        <w:spacing w:line="240" w:lineRule="atLeast"/>
        <w:ind w:left="2" w:hanging="2"/>
      </w:pPr>
      <w:r>
        <w:rPr>
          <w:b/>
          <w:bCs/>
          <w:position w:val="-1"/>
        </w:rPr>
        <w:t>Place</w:t>
      </w:r>
      <w:r>
        <w:rPr>
          <w:position w:val="-1"/>
        </w:rPr>
        <w:t>: Bangalore</w:t>
      </w:r>
      <w:r>
        <w:rPr>
          <w:position w:val="-1"/>
        </w:rPr>
        <w:t xml:space="preserve">                                                     </w:t>
      </w:r>
    </w:p>
    <w:p w14:paraId="00C83B47" w14:textId="77777777" w:rsidR="0026144B" w:rsidRDefault="00987D4D">
      <w:pPr>
        <w:spacing w:line="240" w:lineRule="atLeast"/>
        <w:ind w:left="2" w:hanging="2"/>
      </w:pPr>
      <w:r>
        <w:rPr>
          <w:b/>
          <w:bCs/>
          <w:position w:val="-1"/>
        </w:rPr>
        <w:t>Date</w:t>
      </w:r>
      <w:r>
        <w:rPr>
          <w:position w:val="-1"/>
        </w:rPr>
        <w:t xml:space="preserve">:   20/09/19                                                                      </w:t>
      </w:r>
      <w:r>
        <w:rPr>
          <w:b/>
          <w:bCs/>
          <w:position w:val="-1"/>
        </w:rPr>
        <w:t>Punyatoya Nayak</w:t>
      </w:r>
    </w:p>
    <w:p w14:paraId="1C96C7D8" w14:textId="77777777" w:rsidR="0026144B" w:rsidRDefault="00987D4D">
      <w:pPr>
        <w:spacing w:line="180" w:lineRule="atLeast"/>
        <w:ind w:left="2" w:hanging="2"/>
      </w:pPr>
      <w:r>
        <w:rPr>
          <w:position w:val="-1"/>
        </w:rPr>
        <w:t> </w:t>
      </w:r>
    </w:p>
    <w:sectPr w:rsidR="002614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80FCE93A">
      <w:start w:val="1"/>
      <w:numFmt w:val="bullet"/>
      <w:lvlText w:val="❖"/>
      <w:lvlJc w:val="left"/>
      <w:pPr>
        <w:ind w:left="0" w:firstLine="0"/>
      </w:pPr>
      <w:rPr>
        <w:rFonts w:ascii="Times New Roman" w:eastAsia="Times New Roman" w:hAnsi="Times New Roman" w:cs="Times New Roman"/>
        <w:position w:val="-1"/>
        <w:sz w:val="20"/>
        <w:szCs w:val="20"/>
      </w:rPr>
    </w:lvl>
    <w:lvl w:ilvl="1" w:tplc="107A5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7E4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FE05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6A8B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F818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F81F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9EA0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9CF0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1306D4C">
      <w:start w:val="1"/>
      <w:numFmt w:val="bullet"/>
      <w:lvlText w:val=""/>
      <w:lvlJc w:val="left"/>
      <w:pPr>
        <w:ind w:left="0" w:firstLine="0"/>
      </w:pPr>
      <w:rPr>
        <w:rFonts w:ascii="Wingdings" w:eastAsia="Wingdings" w:hAnsi="Wingdings" w:cs="Wingdings"/>
        <w:position w:val="-1"/>
        <w:sz w:val="24"/>
        <w:szCs w:val="24"/>
      </w:rPr>
    </w:lvl>
    <w:lvl w:ilvl="1" w:tplc="908AA230">
      <w:start w:val="1"/>
      <w:numFmt w:val="bullet"/>
      <w:lvlText w:val=""/>
      <w:lvlJc w:val="left"/>
      <w:pPr>
        <w:ind w:left="0" w:firstLine="0"/>
      </w:pPr>
      <w:rPr>
        <w:rFonts w:ascii="Times New Roman" w:eastAsia="Times New Roman" w:hAnsi="Times New Roman" w:cs="Times New Roman"/>
        <w:color w:val="0070C0"/>
        <w:position w:val="-1"/>
        <w:sz w:val="20"/>
        <w:szCs w:val="20"/>
      </w:rPr>
    </w:lvl>
    <w:lvl w:ilvl="2" w:tplc="895042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0A73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8A7D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6E5D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A22E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EC96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AA79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44B"/>
    <w:rsid w:val="0026144B"/>
    <w:rsid w:val="0098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E541"/>
  <w15:docId w15:val="{DB9261AB-C8FD-4A76-98B6-F4C3BD6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punyatoya nayak</cp:lastModifiedBy>
  <cp:revision>1</cp:revision>
  <dcterms:created xsi:type="dcterms:W3CDTF">2021-04-05T13:02:00Z</dcterms:created>
  <dcterms:modified xsi:type="dcterms:W3CDTF">2021-04-05T13:03:00Z</dcterms:modified>
</cp:coreProperties>
</file>