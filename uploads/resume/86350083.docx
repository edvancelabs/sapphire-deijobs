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90" w:rsidRDefault="00693790" w:rsidP="00FC5A27">
      <w:pPr>
        <w:pStyle w:val="Name"/>
        <w:spacing w:after="0"/>
        <w:rPr>
          <w:rFonts w:ascii="Arial" w:hAnsi="Arial" w:cs="Nirmala UI"/>
          <w:sz w:val="40"/>
          <w:szCs w:val="40"/>
          <w:lang w:bidi="pa-IN"/>
        </w:rPr>
      </w:pPr>
    </w:p>
    <w:p w:rsidR="0008115C" w:rsidRPr="00693790" w:rsidRDefault="00693790" w:rsidP="00FC5A27">
      <w:pPr>
        <w:pStyle w:val="Name"/>
        <w:spacing w:after="0"/>
        <w:rPr>
          <w:rFonts w:ascii="Arial" w:hAnsi="Arial" w:cs="Nirmala UI"/>
          <w:sz w:val="40"/>
          <w:szCs w:val="40"/>
          <w:lang w:bidi="pa-IN"/>
        </w:rPr>
      </w:pPr>
      <w:r>
        <w:rPr>
          <w:rFonts w:ascii="Arial" w:hAnsi="Arial" w:cs="Nirmala UI"/>
          <w:sz w:val="40"/>
          <w:szCs w:val="40"/>
          <w:lang w:bidi="pa-IN"/>
        </w:rPr>
        <w:t>gurmeet singh</w:t>
      </w:r>
    </w:p>
    <w:p w:rsidR="00693790" w:rsidRDefault="00693790" w:rsidP="00FC5A27">
      <w:pPr>
        <w:pStyle w:val="Name"/>
        <w:spacing w:after="0"/>
        <w:rPr>
          <w:rFonts w:ascii="Arial" w:hAnsi="Arial" w:cs="Arial"/>
          <w:b w:val="0"/>
          <w:sz w:val="20"/>
        </w:rPr>
      </w:pPr>
    </w:p>
    <w:p w:rsidR="001D025E" w:rsidRDefault="00693790" w:rsidP="00FC5A27">
      <w:pPr>
        <w:pStyle w:val="Name"/>
        <w:spacing w:after="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village bhalwan, sangrur,</w:t>
      </w:r>
    </w:p>
    <w:p w:rsidR="00693790" w:rsidRPr="002C7CCC" w:rsidRDefault="00693790" w:rsidP="00FC5A27">
      <w:pPr>
        <w:pStyle w:val="Name"/>
        <w:spacing w:after="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punjab  (india) </w:t>
      </w:r>
    </w:p>
    <w:p w:rsidR="001D025E" w:rsidRPr="002C7CCC" w:rsidRDefault="00693790" w:rsidP="00FC5A27">
      <w:pPr>
        <w:pStyle w:val="ContactInformation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gs374991@gmail.com</w:t>
      </w:r>
    </w:p>
    <w:p w:rsidR="001D025E" w:rsidRPr="002C7CCC" w:rsidRDefault="00693790" w:rsidP="00FC5A27">
      <w:pPr>
        <w:pStyle w:val="ContactInformation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+919872115517</w:t>
      </w:r>
    </w:p>
    <w:p w:rsidR="0008115C" w:rsidRPr="00064595" w:rsidRDefault="00693790" w:rsidP="00064595">
      <w:pPr>
        <w:pStyle w:val="ContactInformation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Now working at : S D Saloon, Uganda(Africa)</w:t>
      </w:r>
      <w:bookmarkStart w:id="0" w:name="_GoBack"/>
      <w:bookmarkEnd w:id="0"/>
    </w:p>
    <w:p w:rsidR="00064595" w:rsidRDefault="00064595" w:rsidP="00FC5A27">
      <w:pPr>
        <w:spacing w:after="0"/>
        <w:rPr>
          <w:rFonts w:ascii="Arial" w:hAnsi="Arial" w:cs="Arial"/>
          <w:sz w:val="24"/>
          <w:szCs w:val="24"/>
        </w:rPr>
      </w:pPr>
    </w:p>
    <w:p w:rsidR="0008115C" w:rsidRDefault="001D025E" w:rsidP="00FC5A27">
      <w:pPr>
        <w:spacing w:after="0"/>
        <w:rPr>
          <w:rFonts w:ascii="Arial" w:hAnsi="Arial" w:cs="Arial"/>
          <w:sz w:val="24"/>
          <w:szCs w:val="24"/>
        </w:rPr>
      </w:pPr>
      <w:r w:rsidRPr="002F44C1">
        <w:rPr>
          <w:rFonts w:ascii="Arial" w:hAnsi="Arial" w:cs="Arial"/>
          <w:sz w:val="24"/>
          <w:szCs w:val="24"/>
        </w:rPr>
        <w:t xml:space="preserve">I </w:t>
      </w:r>
      <w:r w:rsidR="00ED0FCC" w:rsidRPr="002F44C1">
        <w:rPr>
          <w:rFonts w:ascii="Arial" w:hAnsi="Arial" w:cs="Arial"/>
          <w:sz w:val="24"/>
          <w:szCs w:val="24"/>
        </w:rPr>
        <w:t>am writing to express my keen interest in your resent</w:t>
      </w:r>
      <w:r w:rsidR="004A4D63">
        <w:rPr>
          <w:rFonts w:ascii="Arial" w:hAnsi="Arial" w:cs="Arial"/>
          <w:sz w:val="24"/>
          <w:szCs w:val="24"/>
        </w:rPr>
        <w:t xml:space="preserve"> message to myself via Facebook mess</w:t>
      </w:r>
      <w:r w:rsidR="00064595">
        <w:rPr>
          <w:rFonts w:ascii="Arial" w:hAnsi="Arial" w:cs="Arial"/>
          <w:sz w:val="24"/>
          <w:szCs w:val="24"/>
        </w:rPr>
        <w:t>enger.</w:t>
      </w:r>
    </w:p>
    <w:p w:rsidR="00A8025B" w:rsidRPr="002F44C1" w:rsidRDefault="00A8025B" w:rsidP="00FC5A27">
      <w:pPr>
        <w:spacing w:after="0"/>
        <w:rPr>
          <w:rFonts w:ascii="Arial" w:hAnsi="Arial" w:cs="Arial"/>
          <w:sz w:val="24"/>
          <w:szCs w:val="24"/>
          <w:highlight w:val="yellow"/>
        </w:rPr>
      </w:pPr>
    </w:p>
    <w:p w:rsidR="00ED0FCC" w:rsidRDefault="00ED0FCC" w:rsidP="00FC5A27">
      <w:pPr>
        <w:spacing w:after="0"/>
        <w:rPr>
          <w:rFonts w:ascii="Arial" w:hAnsi="Arial" w:cs="Arial"/>
          <w:sz w:val="24"/>
          <w:szCs w:val="24"/>
        </w:rPr>
      </w:pPr>
      <w:r w:rsidRPr="002F44C1">
        <w:rPr>
          <w:rFonts w:ascii="Arial" w:hAnsi="Arial" w:cs="Arial"/>
          <w:sz w:val="24"/>
          <w:szCs w:val="24"/>
        </w:rPr>
        <w:t xml:space="preserve">I am a creative and detailed-orientated professional hair </w:t>
      </w:r>
      <w:r w:rsidR="00BF6A87" w:rsidRPr="002F44C1">
        <w:rPr>
          <w:rFonts w:ascii="Arial" w:hAnsi="Arial" w:cs="Arial"/>
          <w:sz w:val="24"/>
          <w:szCs w:val="24"/>
        </w:rPr>
        <w:t>stylist</w:t>
      </w:r>
      <w:r w:rsidRPr="002F44C1">
        <w:rPr>
          <w:rFonts w:ascii="Arial" w:hAnsi="Arial" w:cs="Arial"/>
          <w:sz w:val="24"/>
          <w:szCs w:val="24"/>
        </w:rPr>
        <w:t xml:space="preserve"> with serval </w:t>
      </w:r>
      <w:r w:rsidR="00335225" w:rsidRPr="002F44C1">
        <w:rPr>
          <w:rFonts w:ascii="Arial" w:hAnsi="Arial" w:cs="Arial"/>
          <w:sz w:val="24"/>
          <w:szCs w:val="24"/>
        </w:rPr>
        <w:t xml:space="preserve">years’ experience </w:t>
      </w:r>
      <w:r w:rsidR="00BF6A87" w:rsidRPr="002F44C1">
        <w:rPr>
          <w:rFonts w:ascii="Arial" w:hAnsi="Arial" w:cs="Arial"/>
          <w:sz w:val="24"/>
          <w:szCs w:val="24"/>
        </w:rPr>
        <w:t>within the industry.</w:t>
      </w:r>
      <w:r w:rsidRPr="002F44C1">
        <w:rPr>
          <w:rFonts w:ascii="Arial" w:hAnsi="Arial" w:cs="Arial"/>
          <w:sz w:val="24"/>
          <w:szCs w:val="24"/>
        </w:rPr>
        <w:t xml:space="preserve"> I</w:t>
      </w:r>
      <w:r w:rsidR="00335225" w:rsidRPr="002F44C1">
        <w:rPr>
          <w:rFonts w:ascii="Arial" w:hAnsi="Arial" w:cs="Arial"/>
          <w:sz w:val="24"/>
          <w:szCs w:val="24"/>
        </w:rPr>
        <w:t xml:space="preserve"> feel I</w:t>
      </w:r>
      <w:r w:rsidRPr="002F44C1">
        <w:rPr>
          <w:rFonts w:ascii="Arial" w:hAnsi="Arial" w:cs="Arial"/>
          <w:sz w:val="24"/>
          <w:szCs w:val="24"/>
        </w:rPr>
        <w:t xml:space="preserve"> have a solid reputation for earning the trust and </w:t>
      </w:r>
      <w:r w:rsidR="00A93AB9" w:rsidRPr="002F44C1">
        <w:rPr>
          <w:rFonts w:ascii="Arial" w:hAnsi="Arial" w:cs="Arial"/>
          <w:sz w:val="24"/>
          <w:szCs w:val="24"/>
        </w:rPr>
        <w:t>confidence</w:t>
      </w:r>
      <w:r w:rsidR="00693E94">
        <w:rPr>
          <w:rFonts w:ascii="Arial" w:hAnsi="Arial" w:cs="Arial"/>
          <w:sz w:val="24"/>
          <w:szCs w:val="24"/>
        </w:rPr>
        <w:t xml:space="preserve"> of</w:t>
      </w:r>
      <w:r w:rsidRPr="002F44C1">
        <w:rPr>
          <w:rFonts w:ascii="Arial" w:hAnsi="Arial" w:cs="Arial"/>
          <w:sz w:val="24"/>
          <w:szCs w:val="24"/>
        </w:rPr>
        <w:t xml:space="preserve"> clients through my technical expertise and</w:t>
      </w:r>
      <w:r w:rsidR="00335225" w:rsidRPr="002F44C1">
        <w:rPr>
          <w:rFonts w:ascii="Arial" w:hAnsi="Arial" w:cs="Arial"/>
          <w:sz w:val="24"/>
          <w:szCs w:val="24"/>
        </w:rPr>
        <w:t>,</w:t>
      </w:r>
      <w:r w:rsidR="00A93AB9" w:rsidRPr="002F44C1">
        <w:rPr>
          <w:rFonts w:ascii="Arial" w:hAnsi="Arial" w:cs="Arial"/>
          <w:sz w:val="24"/>
          <w:szCs w:val="24"/>
        </w:rPr>
        <w:t xml:space="preserve">pride myself on my </w:t>
      </w:r>
      <w:r w:rsidRPr="002F44C1">
        <w:rPr>
          <w:rFonts w:ascii="Arial" w:hAnsi="Arial" w:cs="Arial"/>
          <w:sz w:val="24"/>
          <w:szCs w:val="24"/>
        </w:rPr>
        <w:t xml:space="preserve">commitment to understand my clients’ needs and </w:t>
      </w:r>
      <w:r w:rsidR="00BF6A87" w:rsidRPr="002F44C1">
        <w:rPr>
          <w:rFonts w:ascii="Arial" w:hAnsi="Arial" w:cs="Arial"/>
          <w:sz w:val="24"/>
          <w:szCs w:val="24"/>
        </w:rPr>
        <w:t>desires for their hair.</w:t>
      </w:r>
    </w:p>
    <w:p w:rsidR="00A8025B" w:rsidRPr="002F44C1" w:rsidRDefault="00A8025B" w:rsidP="00FC5A27">
      <w:pPr>
        <w:spacing w:after="0"/>
        <w:rPr>
          <w:rFonts w:ascii="Arial" w:hAnsi="Arial" w:cs="Arial"/>
          <w:sz w:val="24"/>
          <w:szCs w:val="24"/>
        </w:rPr>
      </w:pPr>
    </w:p>
    <w:p w:rsidR="00A93AB9" w:rsidRDefault="00A93AB9" w:rsidP="00FC5A27">
      <w:pPr>
        <w:spacing w:after="0"/>
        <w:rPr>
          <w:rFonts w:ascii="Arial" w:hAnsi="Arial" w:cs="Arial"/>
          <w:sz w:val="24"/>
          <w:szCs w:val="24"/>
        </w:rPr>
      </w:pPr>
    </w:p>
    <w:p w:rsidR="00A8025B" w:rsidRPr="002F44C1" w:rsidRDefault="00A8025B" w:rsidP="00FC5A27">
      <w:pPr>
        <w:spacing w:after="0"/>
        <w:rPr>
          <w:rFonts w:ascii="Arial" w:hAnsi="Arial" w:cs="Arial"/>
          <w:sz w:val="24"/>
          <w:szCs w:val="24"/>
        </w:rPr>
      </w:pPr>
    </w:p>
    <w:p w:rsidR="007162D9" w:rsidRPr="002F44C1" w:rsidRDefault="00A93AB9" w:rsidP="00FC5A27">
      <w:pPr>
        <w:spacing w:after="0"/>
        <w:rPr>
          <w:rFonts w:ascii="Arial" w:hAnsi="Arial" w:cs="Arial"/>
          <w:sz w:val="24"/>
          <w:szCs w:val="24"/>
        </w:rPr>
      </w:pPr>
      <w:r w:rsidRPr="002F44C1">
        <w:rPr>
          <w:rFonts w:ascii="Arial" w:hAnsi="Arial" w:cs="Arial"/>
          <w:sz w:val="24"/>
          <w:szCs w:val="24"/>
        </w:rPr>
        <w:t>I would ideally like to</w:t>
      </w:r>
      <w:r w:rsidR="007162D9" w:rsidRPr="002F44C1">
        <w:rPr>
          <w:rFonts w:ascii="Arial" w:hAnsi="Arial" w:cs="Arial"/>
          <w:sz w:val="24"/>
          <w:szCs w:val="24"/>
        </w:rPr>
        <w:t xml:space="preserve"> work </w:t>
      </w:r>
      <w:r w:rsidRPr="002F44C1">
        <w:rPr>
          <w:rFonts w:ascii="Arial" w:hAnsi="Arial" w:cs="Arial"/>
          <w:sz w:val="24"/>
          <w:szCs w:val="24"/>
        </w:rPr>
        <w:t>alongside</w:t>
      </w:r>
      <w:r w:rsidR="007162D9" w:rsidRPr="002F44C1">
        <w:rPr>
          <w:rFonts w:ascii="Arial" w:hAnsi="Arial" w:cs="Arial"/>
          <w:sz w:val="24"/>
          <w:szCs w:val="24"/>
        </w:rPr>
        <w:t xml:space="preserve"> other creative and </w:t>
      </w:r>
      <w:r w:rsidRPr="002F44C1">
        <w:rPr>
          <w:rFonts w:ascii="Arial" w:hAnsi="Arial" w:cs="Arial"/>
          <w:sz w:val="24"/>
          <w:szCs w:val="24"/>
        </w:rPr>
        <w:t>like-minded</w:t>
      </w:r>
      <w:r w:rsidR="007162D9" w:rsidRPr="002F44C1">
        <w:rPr>
          <w:rFonts w:ascii="Arial" w:hAnsi="Arial" w:cs="Arial"/>
          <w:sz w:val="24"/>
          <w:szCs w:val="24"/>
        </w:rPr>
        <w:t xml:space="preserve"> stylists. I am always </w:t>
      </w:r>
      <w:r w:rsidRPr="002F44C1">
        <w:rPr>
          <w:rFonts w:ascii="Arial" w:hAnsi="Arial" w:cs="Arial"/>
          <w:sz w:val="24"/>
          <w:szCs w:val="24"/>
        </w:rPr>
        <w:t>willing</w:t>
      </w:r>
      <w:r w:rsidR="007162D9" w:rsidRPr="002F44C1">
        <w:rPr>
          <w:rFonts w:ascii="Arial" w:hAnsi="Arial" w:cs="Arial"/>
          <w:sz w:val="24"/>
          <w:szCs w:val="24"/>
        </w:rPr>
        <w:t xml:space="preserve"> to learn new areas of hairdressing as wel</w:t>
      </w:r>
      <w:r w:rsidR="002933ED" w:rsidRPr="002F44C1">
        <w:rPr>
          <w:rFonts w:ascii="Arial" w:hAnsi="Arial" w:cs="Arial"/>
          <w:sz w:val="24"/>
          <w:szCs w:val="24"/>
        </w:rPr>
        <w:t>l</w:t>
      </w:r>
      <w:r w:rsidR="007162D9" w:rsidRPr="002F44C1">
        <w:rPr>
          <w:rFonts w:ascii="Arial" w:hAnsi="Arial" w:cs="Arial"/>
          <w:sz w:val="24"/>
          <w:szCs w:val="24"/>
        </w:rPr>
        <w:t xml:space="preserve"> as learning from others to expand my </w:t>
      </w:r>
      <w:r w:rsidRPr="002F44C1">
        <w:rPr>
          <w:rFonts w:ascii="Arial" w:hAnsi="Arial" w:cs="Arial"/>
          <w:sz w:val="24"/>
          <w:szCs w:val="24"/>
        </w:rPr>
        <w:t>current</w:t>
      </w:r>
      <w:r w:rsidR="002933ED" w:rsidRPr="002F44C1">
        <w:rPr>
          <w:rFonts w:ascii="Arial" w:hAnsi="Arial" w:cs="Arial"/>
          <w:sz w:val="24"/>
          <w:szCs w:val="24"/>
        </w:rPr>
        <w:t xml:space="preserve"> knowledge</w:t>
      </w:r>
      <w:r w:rsidR="007162D9" w:rsidRPr="002F44C1">
        <w:rPr>
          <w:rFonts w:ascii="Arial" w:hAnsi="Arial" w:cs="Arial"/>
          <w:sz w:val="24"/>
          <w:szCs w:val="24"/>
        </w:rPr>
        <w:t xml:space="preserve"> and skills.</w:t>
      </w:r>
    </w:p>
    <w:p w:rsidR="007162D9" w:rsidRDefault="007162D9" w:rsidP="00FC5A27">
      <w:pPr>
        <w:spacing w:after="0"/>
        <w:rPr>
          <w:rFonts w:ascii="Arial" w:hAnsi="Arial" w:cs="Arial"/>
          <w:sz w:val="24"/>
          <w:szCs w:val="24"/>
        </w:rPr>
      </w:pPr>
      <w:r w:rsidRPr="002F44C1">
        <w:rPr>
          <w:rFonts w:ascii="Arial" w:hAnsi="Arial" w:cs="Arial"/>
          <w:sz w:val="24"/>
          <w:szCs w:val="24"/>
        </w:rPr>
        <w:t xml:space="preserve">I </w:t>
      </w:r>
      <w:r w:rsidR="00A93AB9" w:rsidRPr="002F44C1">
        <w:rPr>
          <w:rFonts w:ascii="Arial" w:hAnsi="Arial" w:cs="Arial"/>
          <w:sz w:val="24"/>
          <w:szCs w:val="24"/>
        </w:rPr>
        <w:t>believe</w:t>
      </w:r>
      <w:r w:rsidRPr="002F44C1">
        <w:rPr>
          <w:rFonts w:ascii="Arial" w:hAnsi="Arial" w:cs="Arial"/>
          <w:sz w:val="24"/>
          <w:szCs w:val="24"/>
        </w:rPr>
        <w:t xml:space="preserve"> that a salon is a team and that all stylist should work well w</w:t>
      </w:r>
      <w:r w:rsidR="002933ED" w:rsidRPr="002F44C1">
        <w:rPr>
          <w:rFonts w:ascii="Arial" w:hAnsi="Arial" w:cs="Arial"/>
          <w:sz w:val="24"/>
          <w:szCs w:val="24"/>
        </w:rPr>
        <w:t>ith each other rather than as</w:t>
      </w:r>
      <w:r w:rsidRPr="002F44C1">
        <w:rPr>
          <w:rFonts w:ascii="Arial" w:hAnsi="Arial" w:cs="Arial"/>
          <w:sz w:val="24"/>
          <w:szCs w:val="24"/>
        </w:rPr>
        <w:t xml:space="preserve"> individuals. </w:t>
      </w:r>
    </w:p>
    <w:p w:rsidR="00A8025B" w:rsidRPr="002F44C1" w:rsidRDefault="00A8025B" w:rsidP="00FC5A27">
      <w:pPr>
        <w:spacing w:after="0"/>
        <w:rPr>
          <w:rFonts w:ascii="Arial" w:hAnsi="Arial" w:cs="Arial"/>
          <w:sz w:val="24"/>
          <w:szCs w:val="24"/>
        </w:rPr>
      </w:pPr>
    </w:p>
    <w:p w:rsidR="00DB6BBC" w:rsidRDefault="007162D9" w:rsidP="00693790">
      <w:pPr>
        <w:spacing w:after="0"/>
        <w:rPr>
          <w:rFonts w:ascii="Arial" w:hAnsi="Arial" w:cs="Arial"/>
          <w:sz w:val="24"/>
          <w:szCs w:val="24"/>
        </w:rPr>
      </w:pPr>
      <w:r w:rsidRPr="002F44C1">
        <w:rPr>
          <w:rFonts w:ascii="Arial" w:hAnsi="Arial" w:cs="Arial"/>
          <w:sz w:val="24"/>
          <w:szCs w:val="24"/>
        </w:rPr>
        <w:t xml:space="preserve">My highest </w:t>
      </w:r>
      <w:r w:rsidR="00200834" w:rsidRPr="002F44C1">
        <w:rPr>
          <w:rFonts w:ascii="Arial" w:hAnsi="Arial" w:cs="Arial"/>
          <w:sz w:val="24"/>
          <w:szCs w:val="24"/>
        </w:rPr>
        <w:t xml:space="preserve">qualifications </w:t>
      </w:r>
      <w:r w:rsidRPr="002F44C1">
        <w:rPr>
          <w:rFonts w:ascii="Arial" w:hAnsi="Arial" w:cs="Arial"/>
          <w:sz w:val="24"/>
          <w:szCs w:val="24"/>
        </w:rPr>
        <w:t xml:space="preserve">I currently hold are </w:t>
      </w:r>
      <w:r w:rsidR="00BF6A87" w:rsidRPr="002F44C1">
        <w:rPr>
          <w:rFonts w:ascii="Arial" w:hAnsi="Arial" w:cs="Arial"/>
          <w:sz w:val="24"/>
          <w:szCs w:val="24"/>
        </w:rPr>
        <w:t xml:space="preserve">a level 3 </w:t>
      </w:r>
      <w:r w:rsidRPr="002F44C1">
        <w:rPr>
          <w:rFonts w:ascii="Arial" w:hAnsi="Arial" w:cs="Arial"/>
          <w:sz w:val="24"/>
          <w:szCs w:val="24"/>
        </w:rPr>
        <w:t xml:space="preserve">Diploma in </w:t>
      </w:r>
      <w:r w:rsidR="00BF6A87" w:rsidRPr="002F44C1">
        <w:rPr>
          <w:rFonts w:ascii="Arial" w:hAnsi="Arial" w:cs="Arial"/>
          <w:sz w:val="24"/>
          <w:szCs w:val="24"/>
        </w:rPr>
        <w:t xml:space="preserve">Hairdressing NVQ in men’s </w:t>
      </w:r>
      <w:r w:rsidR="00693790">
        <w:rPr>
          <w:rFonts w:ascii="Arial" w:hAnsi="Arial" w:cs="Arial"/>
          <w:sz w:val="24"/>
          <w:szCs w:val="24"/>
        </w:rPr>
        <w:t>and women’s hair, skin nails (India</w:t>
      </w:r>
      <w:r w:rsidR="00BF6A87" w:rsidRPr="002F44C1">
        <w:rPr>
          <w:rFonts w:ascii="Arial" w:hAnsi="Arial" w:cs="Arial"/>
          <w:sz w:val="24"/>
          <w:szCs w:val="24"/>
        </w:rPr>
        <w:t xml:space="preserve"> qualification). </w:t>
      </w:r>
      <w:r w:rsidRPr="002F44C1">
        <w:rPr>
          <w:rFonts w:ascii="Arial" w:hAnsi="Arial" w:cs="Arial"/>
          <w:sz w:val="24"/>
          <w:szCs w:val="24"/>
        </w:rPr>
        <w:t>Level 3 Assessor</w:t>
      </w:r>
      <w:r w:rsidR="00200834" w:rsidRPr="002F44C1">
        <w:rPr>
          <w:rFonts w:ascii="Arial" w:hAnsi="Arial" w:cs="Arial"/>
          <w:sz w:val="24"/>
          <w:szCs w:val="24"/>
        </w:rPr>
        <w:t xml:space="preserve"> Vocational Achievement</w:t>
      </w:r>
      <w:r w:rsidR="00A5118E" w:rsidRPr="002F44C1">
        <w:rPr>
          <w:rFonts w:ascii="Arial" w:hAnsi="Arial" w:cs="Arial"/>
          <w:sz w:val="24"/>
          <w:szCs w:val="24"/>
        </w:rPr>
        <w:t xml:space="preserve"> can also be known as A1/TAQ</w:t>
      </w:r>
      <w:r w:rsidRPr="002F44C1">
        <w:rPr>
          <w:rFonts w:ascii="Arial" w:hAnsi="Arial" w:cs="Arial"/>
          <w:sz w:val="24"/>
          <w:szCs w:val="24"/>
        </w:rPr>
        <w:t>A</w:t>
      </w:r>
      <w:r w:rsidR="005B0397" w:rsidRPr="002F44C1">
        <w:rPr>
          <w:rFonts w:ascii="Arial" w:hAnsi="Arial" w:cs="Arial"/>
          <w:sz w:val="24"/>
          <w:szCs w:val="24"/>
        </w:rPr>
        <w:t>,</w:t>
      </w:r>
      <w:r w:rsidR="00A93AB9" w:rsidRPr="002F44C1">
        <w:rPr>
          <w:rFonts w:ascii="Arial" w:hAnsi="Arial" w:cs="Arial"/>
          <w:sz w:val="24"/>
          <w:szCs w:val="24"/>
        </w:rPr>
        <w:t xml:space="preserve">.With these added </w:t>
      </w:r>
      <w:r w:rsidR="002933ED" w:rsidRPr="002F44C1">
        <w:rPr>
          <w:rFonts w:ascii="Arial" w:hAnsi="Arial" w:cs="Arial"/>
          <w:sz w:val="24"/>
          <w:szCs w:val="24"/>
        </w:rPr>
        <w:t>qualifications,</w:t>
      </w:r>
      <w:r w:rsidR="00A93AB9" w:rsidRPr="002F44C1">
        <w:rPr>
          <w:rFonts w:ascii="Arial" w:hAnsi="Arial" w:cs="Arial"/>
          <w:sz w:val="24"/>
          <w:szCs w:val="24"/>
        </w:rPr>
        <w:t xml:space="preserve"> it meant that I could also assess an</w:t>
      </w:r>
      <w:r w:rsidR="00693790">
        <w:rPr>
          <w:rFonts w:ascii="Arial" w:hAnsi="Arial" w:cs="Arial"/>
          <w:sz w:val="24"/>
          <w:szCs w:val="24"/>
        </w:rPr>
        <w:t>d teach within the salon within the Africa</w:t>
      </w:r>
      <w:r w:rsidR="00A93AB9" w:rsidRPr="002F44C1">
        <w:rPr>
          <w:rFonts w:ascii="Arial" w:hAnsi="Arial" w:cs="Arial"/>
          <w:sz w:val="24"/>
          <w:szCs w:val="24"/>
        </w:rPr>
        <w:t>.</w:t>
      </w:r>
    </w:p>
    <w:p w:rsidR="00A8025B" w:rsidRPr="002F44C1" w:rsidRDefault="00A8025B" w:rsidP="00FC5A27">
      <w:pPr>
        <w:spacing w:after="0"/>
        <w:rPr>
          <w:rFonts w:ascii="Arial" w:hAnsi="Arial" w:cs="Arial"/>
          <w:sz w:val="24"/>
          <w:szCs w:val="24"/>
        </w:rPr>
      </w:pPr>
    </w:p>
    <w:p w:rsidR="00A8025B" w:rsidRPr="002F44C1" w:rsidRDefault="00A8025B" w:rsidP="00FC5A27">
      <w:pPr>
        <w:spacing w:after="0"/>
        <w:rPr>
          <w:rFonts w:ascii="Arial" w:hAnsi="Arial" w:cs="Arial"/>
          <w:sz w:val="24"/>
          <w:szCs w:val="24"/>
        </w:rPr>
      </w:pPr>
    </w:p>
    <w:p w:rsidR="00693790" w:rsidRDefault="00394977" w:rsidP="00064595">
      <w:pPr>
        <w:spacing w:after="0"/>
        <w:rPr>
          <w:rFonts w:ascii="Arial" w:hAnsi="Arial" w:cs="Arial"/>
          <w:sz w:val="24"/>
          <w:szCs w:val="24"/>
        </w:rPr>
      </w:pPr>
      <w:r w:rsidRPr="002F44C1">
        <w:rPr>
          <w:rFonts w:ascii="Arial" w:hAnsi="Arial" w:cs="Arial"/>
          <w:sz w:val="24"/>
          <w:szCs w:val="24"/>
        </w:rPr>
        <w:t>Please</w:t>
      </w:r>
      <w:r w:rsidR="002F44C1" w:rsidRPr="002F44C1">
        <w:rPr>
          <w:rFonts w:ascii="Arial" w:hAnsi="Arial" w:cs="Arial"/>
          <w:sz w:val="24"/>
          <w:szCs w:val="24"/>
        </w:rPr>
        <w:t xml:space="preserve"> find my resume attached and</w:t>
      </w:r>
      <w:r w:rsidRPr="002F44C1">
        <w:rPr>
          <w:rFonts w:ascii="Arial" w:hAnsi="Arial" w:cs="Arial"/>
          <w:sz w:val="24"/>
          <w:szCs w:val="24"/>
        </w:rPr>
        <w:t xml:space="preserve"> feel free to call or email if you would like me to come in and discuss matters further.</w:t>
      </w:r>
    </w:p>
    <w:p w:rsidR="0008115C" w:rsidRPr="002F44C1" w:rsidRDefault="00394977" w:rsidP="00FC5A27">
      <w:pPr>
        <w:pStyle w:val="Closing"/>
        <w:rPr>
          <w:rFonts w:ascii="Arial" w:hAnsi="Arial" w:cs="Arial"/>
          <w:sz w:val="24"/>
          <w:szCs w:val="24"/>
        </w:rPr>
      </w:pPr>
      <w:r w:rsidRPr="002F44C1">
        <w:rPr>
          <w:rFonts w:ascii="Arial" w:hAnsi="Arial" w:cs="Arial"/>
          <w:sz w:val="24"/>
          <w:szCs w:val="24"/>
        </w:rPr>
        <w:t>Yours sincerely,</w:t>
      </w:r>
    </w:p>
    <w:p w:rsidR="002C7CCC" w:rsidRDefault="00693790" w:rsidP="00FC5A27">
      <w:pPr>
        <w:pStyle w:val="Signature"/>
        <w:spacing w:after="0"/>
        <w:rPr>
          <w:rFonts w:ascii="Arial" w:hAnsi="Arial" w:cs="Arial"/>
        </w:rPr>
      </w:pPr>
      <w:r>
        <w:rPr>
          <w:rFonts w:ascii="Arial" w:hAnsi="Arial" w:cs="Arial"/>
        </w:rPr>
        <w:t>Gurmeet Singh</w:t>
      </w:r>
    </w:p>
    <w:p w:rsidR="002C7CCC" w:rsidRDefault="002C7CCC" w:rsidP="00FC5A27">
      <w:pPr>
        <w:spacing w:after="0"/>
        <w:rPr>
          <w:rFonts w:ascii="Arial" w:eastAsiaTheme="minorEastAsia" w:hAnsi="Arial" w:cs="Arial"/>
          <w:bCs/>
          <w:color w:val="0E0B05" w:themeColor="text2"/>
          <w:sz w:val="24"/>
          <w:szCs w:val="18"/>
        </w:rPr>
      </w:pPr>
      <w:r>
        <w:rPr>
          <w:rFonts w:ascii="Arial" w:hAnsi="Arial" w:cs="Arial"/>
        </w:rPr>
        <w:br w:type="page"/>
      </w:r>
    </w:p>
    <w:p w:rsidR="002C7CCC" w:rsidRDefault="002C7CCC" w:rsidP="00FC5A27">
      <w:pPr>
        <w:spacing w:after="0"/>
        <w:jc w:val="center"/>
        <w:rPr>
          <w:rFonts w:ascii="Arial" w:hAnsi="Arial" w:cs="Arial"/>
        </w:rPr>
      </w:pPr>
      <w:r w:rsidRPr="00637EA9">
        <w:rPr>
          <w:rFonts w:ascii="Arial" w:hAnsi="Arial" w:cs="Arial"/>
          <w:b/>
          <w:sz w:val="36"/>
          <w:szCs w:val="36"/>
          <w:u w:val="single"/>
        </w:rPr>
        <w:lastRenderedPageBreak/>
        <w:t>Resume</w:t>
      </w:r>
    </w:p>
    <w:p w:rsidR="002C7CCC" w:rsidRPr="00637EA9" w:rsidRDefault="002C7CCC" w:rsidP="00FC5A2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7CCC" w:rsidRPr="00693790" w:rsidRDefault="00693790" w:rsidP="00FC5A27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693790">
        <w:rPr>
          <w:rFonts w:ascii="Arial" w:hAnsi="Arial" w:cs="Arial"/>
          <w:sz w:val="32"/>
          <w:szCs w:val="32"/>
        </w:rPr>
        <w:t>Gurmeet Singh</w:t>
      </w:r>
    </w:p>
    <w:p w:rsidR="00693790" w:rsidRDefault="00693790" w:rsidP="00FC5A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Village Bhalwan, Sangrur,</w:t>
      </w:r>
    </w:p>
    <w:p w:rsidR="00693790" w:rsidRDefault="00693790" w:rsidP="00FC5A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Punjab(India)</w:t>
      </w:r>
    </w:p>
    <w:p w:rsidR="00693790" w:rsidRPr="002C7CCC" w:rsidRDefault="00693790" w:rsidP="00693790">
      <w:pPr>
        <w:pStyle w:val="ContactInformation"/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gs374991@gmail.com</w:t>
      </w:r>
    </w:p>
    <w:p w:rsidR="00693790" w:rsidRPr="002C7CCC" w:rsidRDefault="00693790" w:rsidP="00693790">
      <w:pPr>
        <w:pStyle w:val="ContactInformation"/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+919872115517</w:t>
      </w:r>
    </w:p>
    <w:p w:rsidR="00693790" w:rsidRPr="002C7CCC" w:rsidRDefault="00693790" w:rsidP="00693790">
      <w:pPr>
        <w:pStyle w:val="ContactInformation"/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Now working at : S D Saloon, Uganda( Africa)</w:t>
      </w:r>
    </w:p>
    <w:p w:rsidR="00693790" w:rsidRDefault="00693790" w:rsidP="00FC5A2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93790" w:rsidRPr="00F176B4" w:rsidRDefault="00693790" w:rsidP="00FC5A2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7CCC" w:rsidRPr="00F176B4" w:rsidRDefault="002C7CCC" w:rsidP="00FC5A2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7CCC" w:rsidRPr="00F176B4" w:rsidRDefault="002C7CCC" w:rsidP="00FC5A27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F176B4">
        <w:rPr>
          <w:rFonts w:ascii="Arial" w:hAnsi="Arial" w:cs="Arial"/>
          <w:b/>
          <w:sz w:val="24"/>
          <w:szCs w:val="24"/>
          <w:u w:val="single"/>
        </w:rPr>
        <w:t>Education</w:t>
      </w:r>
    </w:p>
    <w:p w:rsidR="002C7CCC" w:rsidRPr="00F176B4" w:rsidRDefault="002C7CCC" w:rsidP="00FC5A27">
      <w:pPr>
        <w:spacing w:after="0"/>
        <w:rPr>
          <w:rFonts w:ascii="Arial" w:hAnsi="Arial" w:cs="Arial"/>
          <w:b/>
          <w:sz w:val="24"/>
          <w:szCs w:val="24"/>
        </w:rPr>
      </w:pPr>
    </w:p>
    <w:p w:rsidR="002C7CCC" w:rsidRPr="00F176B4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Orane institute Beauty &amp; Wellness</w:t>
      </w:r>
    </w:p>
    <w:p w:rsidR="002C7CCC" w:rsidRPr="00F176B4" w:rsidRDefault="00693790" w:rsidP="00FC5A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2C7CCC" w:rsidRPr="00F176B4" w:rsidRDefault="00693790" w:rsidP="00FC5A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International A+</w:t>
      </w: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</w:p>
    <w:p w:rsidR="002C7CCC" w:rsidRPr="00F176B4" w:rsidRDefault="00693790" w:rsidP="00FC5A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C7CCC" w:rsidRPr="00F176B4">
        <w:rPr>
          <w:rFonts w:ascii="Arial" w:hAnsi="Arial" w:cs="Arial"/>
          <w:sz w:val="24"/>
          <w:szCs w:val="24"/>
        </w:rPr>
        <w:t xml:space="preserve"> Diploma in Education and Training</w:t>
      </w:r>
    </w:p>
    <w:p w:rsidR="00693790" w:rsidRPr="00F176B4" w:rsidRDefault="00693790" w:rsidP="00693790">
      <w:pPr>
        <w:spacing w:after="0"/>
        <w:rPr>
          <w:rFonts w:ascii="Arial" w:hAnsi="Arial" w:cs="Arial"/>
          <w:sz w:val="24"/>
          <w:szCs w:val="24"/>
        </w:rPr>
      </w:pPr>
      <w:r w:rsidRPr="00F176B4">
        <w:rPr>
          <w:rFonts w:ascii="Arial" w:hAnsi="Arial" w:cs="Arial"/>
          <w:sz w:val="24"/>
          <w:szCs w:val="24"/>
        </w:rPr>
        <w:t>Colour Boost with Mahogany</w:t>
      </w:r>
    </w:p>
    <w:p w:rsidR="00693790" w:rsidRPr="00F176B4" w:rsidRDefault="00693790" w:rsidP="00693790">
      <w:pPr>
        <w:spacing w:after="0"/>
        <w:rPr>
          <w:rFonts w:ascii="Arial" w:hAnsi="Arial" w:cs="Arial"/>
          <w:sz w:val="24"/>
          <w:szCs w:val="24"/>
        </w:rPr>
      </w:pPr>
      <w:r w:rsidRPr="00F176B4">
        <w:rPr>
          <w:rFonts w:ascii="Arial" w:hAnsi="Arial" w:cs="Arial"/>
          <w:sz w:val="24"/>
          <w:szCs w:val="24"/>
        </w:rPr>
        <w:t>Innovative Colour Course</w:t>
      </w: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  <w:r w:rsidRPr="00F176B4">
        <w:rPr>
          <w:rFonts w:ascii="Arial" w:hAnsi="Arial" w:cs="Arial"/>
          <w:sz w:val="24"/>
          <w:szCs w:val="24"/>
        </w:rPr>
        <w:t xml:space="preserve"> 3 Advanced Hairdressing</w:t>
      </w: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  <w:r w:rsidRPr="00F176B4">
        <w:rPr>
          <w:rFonts w:ascii="Arial" w:hAnsi="Arial" w:cs="Arial"/>
          <w:sz w:val="24"/>
          <w:szCs w:val="24"/>
        </w:rPr>
        <w:t>Level 2 Functional Skills English and Math’s</w:t>
      </w: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</w:p>
    <w:p w:rsidR="002C7CCC" w:rsidRDefault="002C7CCC" w:rsidP="00FC5A27">
      <w:pPr>
        <w:spacing w:after="0"/>
        <w:rPr>
          <w:rFonts w:ascii="Arial" w:hAnsi="Arial" w:cs="Arial"/>
          <w:b/>
          <w:u w:val="single"/>
        </w:rPr>
      </w:pPr>
      <w:r w:rsidRPr="00F176B4">
        <w:rPr>
          <w:rFonts w:ascii="Arial" w:hAnsi="Arial" w:cs="Arial"/>
          <w:b/>
          <w:sz w:val="24"/>
          <w:szCs w:val="24"/>
          <w:u w:val="single"/>
        </w:rPr>
        <w:t xml:space="preserve">Employment </w:t>
      </w:r>
      <w:r>
        <w:rPr>
          <w:rFonts w:ascii="Arial" w:hAnsi="Arial" w:cs="Arial"/>
          <w:b/>
          <w:u w:val="single"/>
        </w:rPr>
        <w:t>History</w:t>
      </w:r>
    </w:p>
    <w:p w:rsidR="002C7CCC" w:rsidRDefault="002C7CCC" w:rsidP="00FC5A27">
      <w:pPr>
        <w:spacing w:after="0"/>
        <w:rPr>
          <w:rFonts w:ascii="Arial" w:hAnsi="Arial" w:cs="Arial"/>
          <w:b/>
          <w:u w:val="single"/>
        </w:rPr>
      </w:pPr>
    </w:p>
    <w:p w:rsidR="002C7CCC" w:rsidRPr="00F176B4" w:rsidRDefault="002C7CCC" w:rsidP="00FC5A27">
      <w:pPr>
        <w:spacing w:after="0"/>
        <w:rPr>
          <w:rFonts w:ascii="Arial" w:hAnsi="Arial" w:cs="Arial"/>
          <w:b/>
          <w:sz w:val="24"/>
          <w:szCs w:val="24"/>
        </w:rPr>
      </w:pPr>
      <w:r w:rsidRPr="00F176B4">
        <w:rPr>
          <w:rFonts w:ascii="Arial" w:hAnsi="Arial" w:cs="Arial"/>
          <w:b/>
          <w:sz w:val="24"/>
          <w:szCs w:val="24"/>
        </w:rPr>
        <w:t>Freelance hairdresser</w:t>
      </w:r>
    </w:p>
    <w:p w:rsidR="002C7CCC" w:rsidRPr="00F176B4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January 2010</w:t>
      </w:r>
      <w:r w:rsidR="002C7CCC" w:rsidRPr="00F176B4">
        <w:rPr>
          <w:rFonts w:ascii="Arial" w:hAnsi="Arial" w:cs="Arial"/>
          <w:b/>
          <w:sz w:val="24"/>
          <w:szCs w:val="24"/>
        </w:rPr>
        <w:t xml:space="preserve"> – October 2017</w:t>
      </w: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  <w:r w:rsidRPr="00F176B4">
        <w:rPr>
          <w:rFonts w:ascii="Arial" w:hAnsi="Arial" w:cs="Arial"/>
          <w:sz w:val="24"/>
          <w:szCs w:val="24"/>
        </w:rPr>
        <w:t xml:space="preserve">This included photo shoots as well as maintaining a very large clientele and attending seminars to ensure I was continuously up to date within the industry. The choice to go freelance created more opportunities as it gave me the freedom to study and complete my teaching diploma. </w:t>
      </w: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  <w:r w:rsidRPr="00F176B4">
        <w:rPr>
          <w:rFonts w:ascii="Arial" w:hAnsi="Arial" w:cs="Arial"/>
          <w:sz w:val="24"/>
          <w:szCs w:val="24"/>
        </w:rPr>
        <w:t xml:space="preserve">Within this time, I also managed working at the Colleges as well and keeping my love of doing hair. During this time, I have grown as not just only a hairdresser as I adapted to being both a hairdresser and a teacher, I have found this has been the most invigorating time within my career. </w:t>
      </w:r>
    </w:p>
    <w:p w:rsidR="002C7CCC" w:rsidRPr="00F176B4" w:rsidRDefault="002C7CCC" w:rsidP="00FC5A27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693790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Hair Technician</w:t>
      </w:r>
    </w:p>
    <w:p w:rsidR="002C7CCC" w:rsidRPr="00F176B4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SD Salon, Uganda(Africa)</w:t>
      </w:r>
      <w:r w:rsidR="002C7CCC" w:rsidRPr="00F176B4">
        <w:rPr>
          <w:rFonts w:ascii="Arial" w:hAnsi="Arial" w:cs="Arial"/>
          <w:b/>
          <w:sz w:val="24"/>
          <w:szCs w:val="24"/>
        </w:rPr>
        <w:t xml:space="preserve"> </w:t>
      </w:r>
    </w:p>
    <w:p w:rsidR="002C7CCC" w:rsidRPr="00F176B4" w:rsidRDefault="002C7CCC" w:rsidP="00FC5A27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2C7CCC" w:rsidRPr="00F176B4" w:rsidRDefault="002C7CCC" w:rsidP="00FC5A27">
      <w:pPr>
        <w:spacing w:after="0"/>
        <w:rPr>
          <w:rFonts w:ascii="Arial" w:hAnsi="Arial" w:cs="Arial"/>
          <w:b/>
          <w:sz w:val="24"/>
          <w:szCs w:val="24"/>
        </w:rPr>
      </w:pPr>
      <w:r w:rsidRPr="00F176B4">
        <w:rPr>
          <w:rFonts w:ascii="Arial" w:hAnsi="Arial" w:cs="Arial"/>
          <w:b/>
          <w:sz w:val="24"/>
          <w:szCs w:val="24"/>
        </w:rPr>
        <w:t xml:space="preserve"> 2017</w:t>
      </w:r>
      <w:r w:rsidR="00693790">
        <w:rPr>
          <w:rFonts w:ascii="Arial" w:hAnsi="Arial" w:cs="Arial"/>
          <w:b/>
          <w:sz w:val="24"/>
          <w:szCs w:val="24"/>
        </w:rPr>
        <w:t xml:space="preserve"> to till date</w:t>
      </w:r>
    </w:p>
    <w:p w:rsidR="002C7CCC" w:rsidRPr="00693790" w:rsidRDefault="002C7CCC" w:rsidP="00693790">
      <w:pPr>
        <w:spacing w:after="0"/>
        <w:rPr>
          <w:rFonts w:ascii="Arial" w:hAnsi="Arial" w:cs="Arial"/>
          <w:sz w:val="24"/>
          <w:szCs w:val="24"/>
        </w:rPr>
      </w:pPr>
    </w:p>
    <w:p w:rsidR="002C7CCC" w:rsidRPr="00F176B4" w:rsidRDefault="002C7CCC" w:rsidP="00693790">
      <w:pPr>
        <w:spacing w:after="0"/>
        <w:rPr>
          <w:rFonts w:ascii="Arial" w:hAnsi="Arial" w:cs="Arial"/>
          <w:sz w:val="24"/>
          <w:szCs w:val="24"/>
        </w:rPr>
      </w:pPr>
      <w:r w:rsidRPr="00F176B4">
        <w:rPr>
          <w:rFonts w:ascii="Arial" w:hAnsi="Arial" w:cs="Arial"/>
          <w:sz w:val="24"/>
          <w:szCs w:val="24"/>
        </w:rPr>
        <w:t xml:space="preserve">  I taught, assessed and co ran the department. I taught all levels of hairdressing (1-3), this includes creating and managing schemes of work and guiding learners towards the next level of hairdressing.</w:t>
      </w: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</w:p>
    <w:p w:rsidR="002C7CCC" w:rsidRPr="00F176B4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Hair Technician </w:t>
      </w:r>
    </w:p>
    <w:p w:rsidR="002C7CCC" w:rsidRPr="00F176B4" w:rsidRDefault="00693790" w:rsidP="00693790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At Lorial Saloon (India)</w:t>
      </w:r>
    </w:p>
    <w:p w:rsidR="002C7CCC" w:rsidRPr="00F176B4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2016 to 2017</w:t>
      </w: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  <w:r w:rsidRPr="00F176B4">
        <w:rPr>
          <w:rFonts w:ascii="Arial" w:hAnsi="Arial" w:cs="Arial"/>
          <w:sz w:val="24"/>
          <w:szCs w:val="24"/>
        </w:rPr>
        <w:t>As well as continuing my own professional development, it was my duty to train and mentor several juniors/assistant’s and assists them with their learning needs.</w:t>
      </w:r>
    </w:p>
    <w:p w:rsidR="002C7CCC" w:rsidRPr="00F176B4" w:rsidRDefault="002C7CCC" w:rsidP="00693790">
      <w:pPr>
        <w:spacing w:after="0"/>
        <w:rPr>
          <w:rFonts w:ascii="Arial" w:hAnsi="Arial" w:cs="Arial"/>
          <w:sz w:val="24"/>
          <w:szCs w:val="24"/>
        </w:rPr>
      </w:pPr>
      <w:r w:rsidRPr="00F176B4">
        <w:rPr>
          <w:rFonts w:ascii="Arial" w:hAnsi="Arial" w:cs="Arial"/>
          <w:sz w:val="24"/>
          <w:szCs w:val="24"/>
        </w:rPr>
        <w:t xml:space="preserve">During this time as well as advancing my colour and cutting skills I also gained my assessors awards.  </w:t>
      </w:r>
    </w:p>
    <w:p w:rsidR="002C7CCC" w:rsidRDefault="002C7CCC" w:rsidP="00FC5A27">
      <w:pPr>
        <w:spacing w:after="0"/>
        <w:rPr>
          <w:rFonts w:ascii="Arial" w:hAnsi="Arial" w:cs="Arial"/>
          <w:b/>
          <w:sz w:val="24"/>
          <w:szCs w:val="24"/>
        </w:rPr>
      </w:pPr>
    </w:p>
    <w:p w:rsidR="00693790" w:rsidRDefault="00693790" w:rsidP="0069379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Orane Institute Beauty &amp; Wellness</w:t>
      </w:r>
    </w:p>
    <w:p w:rsidR="00693790" w:rsidRDefault="00693790" w:rsidP="0069379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Sangrur(punjab) India</w:t>
      </w:r>
    </w:p>
    <w:p w:rsidR="002C7CCC" w:rsidRDefault="00693790" w:rsidP="0069379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2014 to 2016</w:t>
      </w:r>
    </w:p>
    <w:p w:rsidR="00693790" w:rsidRPr="00F176B4" w:rsidRDefault="00693790" w:rsidP="0069379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Studying while working</w:t>
      </w:r>
    </w:p>
    <w:p w:rsidR="002C7CCC" w:rsidRPr="00693790" w:rsidRDefault="00693790" w:rsidP="0069379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Studying on hair skin and nail while working as a skin and hair dresser</w:t>
      </w:r>
    </w:p>
    <w:p w:rsidR="002C7CCC" w:rsidRDefault="002C7CCC" w:rsidP="00FC5A27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693790" w:rsidRPr="00F176B4" w:rsidRDefault="00693790" w:rsidP="00FC5A27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Own Unisex Shop (india) </w:t>
      </w:r>
    </w:p>
    <w:p w:rsidR="002C7CCC" w:rsidRPr="00F176B4" w:rsidRDefault="00693790" w:rsidP="0069379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2010 to 2014</w:t>
      </w:r>
    </w:p>
    <w:p w:rsidR="002C7CCC" w:rsidRPr="00F176B4" w:rsidRDefault="00693790" w:rsidP="00FC5A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my time at my shop</w:t>
      </w:r>
      <w:r w:rsidR="002C7CCC" w:rsidRPr="00F176B4">
        <w:rPr>
          <w:rFonts w:ascii="Arial" w:hAnsi="Arial" w:cs="Arial"/>
          <w:sz w:val="24"/>
          <w:szCs w:val="24"/>
        </w:rPr>
        <w:t>, I managed the salon and a number of staff as well as having a busy working column. Within this salon is where I got an understanding on how best to manage staff as well as how budgets are kept and maintained.</w:t>
      </w:r>
    </w:p>
    <w:p w:rsidR="002C7CCC" w:rsidRPr="00F176B4" w:rsidRDefault="002C7CCC" w:rsidP="00FC5A27">
      <w:pPr>
        <w:spacing w:after="0"/>
        <w:rPr>
          <w:rFonts w:ascii="Arial" w:hAnsi="Arial" w:cs="Arial"/>
          <w:b/>
          <w:sz w:val="24"/>
          <w:szCs w:val="24"/>
        </w:rPr>
      </w:pPr>
    </w:p>
    <w:p w:rsidR="002C7CCC" w:rsidRPr="00F176B4" w:rsidRDefault="002C7CCC" w:rsidP="00FC5A27">
      <w:pPr>
        <w:spacing w:after="0"/>
        <w:rPr>
          <w:rFonts w:ascii="Arial" w:hAnsi="Arial" w:cs="Arial"/>
          <w:sz w:val="24"/>
          <w:szCs w:val="24"/>
        </w:rPr>
      </w:pPr>
    </w:p>
    <w:p w:rsidR="002C7CCC" w:rsidRDefault="002C7CCC" w:rsidP="00FC5A27">
      <w:pPr>
        <w:spacing w:after="0"/>
        <w:rPr>
          <w:rFonts w:ascii="Arial" w:hAnsi="Arial" w:cs="Arial"/>
          <w:b/>
          <w:u w:val="single"/>
        </w:rPr>
      </w:pPr>
      <w:r w:rsidRPr="00F176B4">
        <w:rPr>
          <w:rFonts w:ascii="Arial" w:hAnsi="Arial" w:cs="Arial"/>
          <w:b/>
          <w:sz w:val="24"/>
          <w:szCs w:val="24"/>
          <w:u w:val="single"/>
        </w:rPr>
        <w:t>References</w:t>
      </w:r>
    </w:p>
    <w:p w:rsidR="00693790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</w:p>
    <w:p w:rsidR="002C7CCC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Mandeep Singh</w:t>
      </w:r>
    </w:p>
    <w:p w:rsidR="00693790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Hair Styliss</w:t>
      </w:r>
    </w:p>
    <w:p w:rsidR="00693790" w:rsidRDefault="00693790" w:rsidP="0069379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Punjab) india</w:t>
      </w:r>
    </w:p>
    <w:p w:rsidR="00693790" w:rsidRPr="00693790" w:rsidRDefault="00693790" w:rsidP="00693790">
      <w:pPr>
        <w:spacing w:after="0"/>
        <w:rPr>
          <w:rStyle w:val="Hyperlink"/>
          <w:rFonts w:ascii="Arial" w:hAnsi="Arial" w:cs="Arial"/>
          <w:b/>
          <w:color w:val="7F7F7F" w:themeColor="text1" w:themeTint="80"/>
          <w:sz w:val="24"/>
          <w:szCs w:val="24"/>
          <w:u w:val="none"/>
        </w:rPr>
      </w:pPr>
      <w:r>
        <w:rPr>
          <w:rFonts w:ascii="Arial" w:hAnsi="Arial" w:cs="Arial"/>
          <w:b/>
          <w:sz w:val="24"/>
          <w:szCs w:val="24"/>
        </w:rPr>
        <w:t>+91 9256181801</w:t>
      </w:r>
    </w:p>
    <w:p w:rsidR="00693790" w:rsidRPr="00F176B4" w:rsidRDefault="00693790" w:rsidP="00693790">
      <w:pPr>
        <w:spacing w:after="0"/>
        <w:rPr>
          <w:rStyle w:val="Hyperlink"/>
          <w:rFonts w:ascii="Arial" w:hAnsi="Arial" w:cs="Arial"/>
          <w:b/>
          <w:sz w:val="24"/>
          <w:szCs w:val="24"/>
        </w:rPr>
      </w:pPr>
      <w:r>
        <w:rPr>
          <w:rStyle w:val="Hyperlink"/>
          <w:rFonts w:ascii="Arial" w:hAnsi="Arial" w:cs="Arial"/>
          <w:b/>
          <w:sz w:val="24"/>
          <w:szCs w:val="24"/>
        </w:rPr>
        <w:t>mandeep00700@gmail.com</w:t>
      </w:r>
    </w:p>
    <w:p w:rsidR="00693790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</w:p>
    <w:p w:rsidR="00693790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</w:p>
    <w:p w:rsidR="002C7CCC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Sukhwinder singh</w:t>
      </w:r>
    </w:p>
    <w:p w:rsidR="00693790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Hair Technician</w:t>
      </w:r>
    </w:p>
    <w:p w:rsidR="00693790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Punjab (India)</w:t>
      </w:r>
    </w:p>
    <w:p w:rsidR="00693790" w:rsidRPr="00F176B4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+91 9855778787</w:t>
      </w:r>
    </w:p>
    <w:p w:rsidR="00693790" w:rsidRDefault="00693790" w:rsidP="00FC5A27">
      <w:pPr>
        <w:spacing w:after="0"/>
        <w:rPr>
          <w:rFonts w:ascii="Arial" w:hAnsi="Arial" w:cs="Arial"/>
          <w:b/>
          <w:sz w:val="24"/>
          <w:szCs w:val="24"/>
        </w:rPr>
      </w:pPr>
    </w:p>
    <w:p w:rsidR="002C7CCC" w:rsidRPr="00F176B4" w:rsidRDefault="002C7CCC" w:rsidP="00FC5A27">
      <w:pPr>
        <w:spacing w:after="0"/>
        <w:rPr>
          <w:rFonts w:ascii="Arial" w:hAnsi="Arial" w:cs="Arial"/>
          <w:b/>
          <w:sz w:val="24"/>
          <w:szCs w:val="24"/>
        </w:rPr>
      </w:pPr>
      <w:r w:rsidRPr="00F176B4">
        <w:rPr>
          <w:rFonts w:ascii="Arial" w:hAnsi="Arial" w:cs="Arial"/>
          <w:b/>
          <w:sz w:val="24"/>
          <w:szCs w:val="24"/>
        </w:rPr>
        <w:t>More reference available on request:</w:t>
      </w:r>
    </w:p>
    <w:p w:rsidR="002C7CCC" w:rsidRPr="00F176B4" w:rsidRDefault="002C7CCC" w:rsidP="002C7CCC">
      <w:pPr>
        <w:rPr>
          <w:rFonts w:ascii="Arial" w:hAnsi="Arial" w:cs="Arial"/>
          <w:b/>
          <w:sz w:val="24"/>
          <w:szCs w:val="24"/>
        </w:rPr>
      </w:pPr>
    </w:p>
    <w:p w:rsidR="002C7CCC" w:rsidRPr="00F176B4" w:rsidRDefault="002C7CCC" w:rsidP="002C7CCC">
      <w:pPr>
        <w:rPr>
          <w:rFonts w:ascii="Arial" w:hAnsi="Arial" w:cs="Arial"/>
          <w:b/>
          <w:sz w:val="24"/>
          <w:szCs w:val="24"/>
        </w:rPr>
      </w:pPr>
    </w:p>
    <w:p w:rsidR="0008115C" w:rsidRPr="002F44C1" w:rsidRDefault="0008115C">
      <w:pPr>
        <w:pStyle w:val="Signature"/>
        <w:rPr>
          <w:rFonts w:ascii="Arial" w:hAnsi="Arial" w:cs="Arial"/>
        </w:rPr>
      </w:pPr>
    </w:p>
    <w:sectPr w:rsidR="0008115C" w:rsidRPr="002F44C1" w:rsidSect="0039010E">
      <w:headerReference w:type="default" r:id="rId7"/>
      <w:footerReference w:type="default" r:id="rId8"/>
      <w:headerReference w:type="first" r:id="rId9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AE3" w:rsidRDefault="00BB2AE3">
      <w:pPr>
        <w:spacing w:after="0" w:line="240" w:lineRule="auto"/>
      </w:pPr>
      <w:r>
        <w:separator/>
      </w:r>
    </w:p>
  </w:endnote>
  <w:endnote w:type="continuationSeparator" w:id="1">
    <w:p w:rsidR="00BB2AE3" w:rsidRDefault="00BB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5C" w:rsidRDefault="0039010E">
        <w:pPr>
          <w:pStyle w:val="Footer"/>
        </w:pPr>
        <w:r>
          <w:rPr>
            <w:lang w:val="en-GB" w:bidi="en-GB"/>
          </w:rPr>
          <w:fldChar w:fldCharType="begin"/>
        </w:r>
        <w:r w:rsidR="003C3A18"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064595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AE3" w:rsidRDefault="00BB2AE3">
      <w:pPr>
        <w:spacing w:after="0" w:line="240" w:lineRule="auto"/>
      </w:pPr>
      <w:r>
        <w:separator/>
      </w:r>
    </w:p>
  </w:footnote>
  <w:footnote w:type="continuationSeparator" w:id="1">
    <w:p w:rsidR="00BB2AE3" w:rsidRDefault="00BB2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15C" w:rsidRDefault="0039010E">
    <w:r w:rsidRPr="0039010E">
      <w:rPr>
        <w:noProof/>
        <w:lang w:val="en-GB" w:eastAsia="en-GB"/>
      </w:rPr>
      <w:pict>
        <v:shape id="Frame 1" o:spid="_x0000_s4100" style="position:absolute;margin-left:0;margin-top:0;width:394.8pt;height:567.4pt;z-index:251666432;visibility:visible;mso-width-percent:941;mso-height-percent:954;mso-position-horizontal:center;mso-position-horizontal-relative:page;mso-position-vertical:center;mso-position-vertical-relative:page;mso-width-percent:941;mso-height-percent:954;v-text-anchor:middle" coordsize="5013960,720598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" adj="0,,0" path="m,l5013960,r,7205980l,7205980,,xm130564,130564r,6944852l4883396,7075416r,-6944852l130564,130564xe" fillcolor="#e3ab48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15C" w:rsidRDefault="0039010E">
    <w:r w:rsidRPr="0039010E">
      <w:rPr>
        <w:noProof/>
        <w:lang w:val="en-GB" w:eastAsia="en-GB"/>
      </w:rPr>
      <w:pict>
        <v:group id="Group 10" o:spid="_x0000_s4097" alt="Title: 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">
          <v:shape id="Frame 8" o:spid="_x0000_s4099" style="position:absolute;left:133350;width:7315200;height:9601200;visibility:visible;v-text-anchor:middle" coordsize="7315200,9601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hbRwQAA&#10;ANoAAAAPAAAAZHJzL2Rvd25yZXYueG1sRE/Pa8IwFL4L/g/hCbvITC06pDPKUDacB2HVbddH8taW&#10;NS8lybT+98tB8Pjx/V6ue9uKM/nQOFYwnWQgiLUzDVcKTsfXxwWIEJENto5JwZUCrFfDwRIL4y78&#10;QecyViKFcChQQR1jV0gZdE0Ww8R1xIn7cd5iTNBX0ni8pHDbyjzLnqTFhlNDjR1tatK/5Z9V8Dbe&#10;+un+Pbez0/xTz7517vHwpdTDqH95BhGpj3fxzb0zCtLWdCXdALn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eIW0cEAAADaAAAADwAAAAAAAAAAAAAAAACXAgAAZHJzL2Rvd25y&#10;ZXYueG1sUEsFBgAAAAAEAAQA9QAAAIUDAAAAAA==&#10;" adj="0,,0" path="m,l7315200,r,9601200l,9601200,,xm190488,190488r,9220224l7124712,9410712r,-9220224l190488,190488xe" fillcolor="#e3ab48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7" o:spid="_x0000_s4098" style="position:absolute;left:228600;top:428625;width:358140;height:802005;visibility:visible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bTw8wgAA&#10;ANoAAAAPAAAAZHJzL2Rvd25yZXYueG1sRI9Li8JAEITvgv9haMGbThR8kHUMEhS8uT7A3VuT6U1C&#10;Mj0hM2rcX+8sLHgsquorapV0phZ3al1pWcFkHIEgzqwuOVdwOe9GSxDOI2usLZOCJzlI1v3eCmNt&#10;H3yk+8nnIkDYxaig8L6JpXRZQQbd2DbEwfuxrUEfZJtL3eIjwE0tp1E0lwZLDgsFNpQWlFWnm1GQ&#10;/spjyVG6dVRXn1/X2bc+XGZKDQfd5gOEp86/w//tvVawgL8r4QbI9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tPDzCAAAA2gAAAA8AAAAAAAAAAAAAAAAAlwIAAGRycy9kb3du&#10;cmV2LnhtbFBLBQYAAAAABAAEAPUAAACGAwAAAAA=&#10;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08115C" w:rsidRDefault="0008115C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D025E"/>
    <w:rsid w:val="000403A5"/>
    <w:rsid w:val="00064595"/>
    <w:rsid w:val="0008115C"/>
    <w:rsid w:val="000F25B5"/>
    <w:rsid w:val="001D025E"/>
    <w:rsid w:val="00200834"/>
    <w:rsid w:val="002933ED"/>
    <w:rsid w:val="002C7CCC"/>
    <w:rsid w:val="002F44C1"/>
    <w:rsid w:val="00335225"/>
    <w:rsid w:val="0039010E"/>
    <w:rsid w:val="00394977"/>
    <w:rsid w:val="003C3A18"/>
    <w:rsid w:val="004A4D63"/>
    <w:rsid w:val="004D11D4"/>
    <w:rsid w:val="004D58E3"/>
    <w:rsid w:val="004F4C8F"/>
    <w:rsid w:val="00571A75"/>
    <w:rsid w:val="005B0397"/>
    <w:rsid w:val="006251C4"/>
    <w:rsid w:val="00693790"/>
    <w:rsid w:val="00693E94"/>
    <w:rsid w:val="007162D9"/>
    <w:rsid w:val="00805F1A"/>
    <w:rsid w:val="00855018"/>
    <w:rsid w:val="00A5118E"/>
    <w:rsid w:val="00A8025B"/>
    <w:rsid w:val="00A84158"/>
    <w:rsid w:val="00A93AB9"/>
    <w:rsid w:val="00BB2AE3"/>
    <w:rsid w:val="00BF6A87"/>
    <w:rsid w:val="00DB6BBC"/>
    <w:rsid w:val="00ED0FCC"/>
    <w:rsid w:val="00FC5A27"/>
    <w:rsid w:val="00FE6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9" w:qFormat="1"/>
    <w:lsdException w:name="Title" w:uiPriority="9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0" w:qFormat="1"/>
    <w:lsdException w:name="Salutation" w:uiPriority="4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0E"/>
  </w:style>
  <w:style w:type="paragraph" w:styleId="Heading1">
    <w:name w:val="heading 1"/>
    <w:basedOn w:val="Normal"/>
    <w:next w:val="Normal"/>
    <w:link w:val="Heading1Char"/>
    <w:uiPriority w:val="9"/>
    <w:qFormat/>
    <w:rsid w:val="0039010E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1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9010E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rsid w:val="0039010E"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rsid w:val="0039010E"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39010E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39010E"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39010E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rsid w:val="0039010E"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sid w:val="0039010E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39010E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9010E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39010E"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39010E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rsid w:val="0039010E"/>
    <w:pPr>
      <w:spacing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rmation">
    <w:name w:val="Contact Information"/>
    <w:basedOn w:val="Normal"/>
    <w:uiPriority w:val="2"/>
    <w:qFormat/>
    <w:rsid w:val="0039010E"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010E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39010E"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010E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010E"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010E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010E"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010E"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39010E"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rsid w:val="0039010E"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sid w:val="0039010E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010E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010E"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sid w:val="0039010E"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sid w:val="0039010E"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rsid w:val="0039010E"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010E"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010E"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sid w:val="0039010E"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10E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rsid w:val="0039010E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10E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010E"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10E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10E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10E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10E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10E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10E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10E"/>
  </w:style>
  <w:style w:type="paragraph" w:styleId="ListBullet">
    <w:name w:val="List Bullet"/>
    <w:basedOn w:val="Normal"/>
    <w:uiPriority w:val="9"/>
    <w:semiHidden/>
    <w:unhideWhenUsed/>
    <w:qFormat/>
    <w:rsid w:val="0039010E"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rsid w:val="0039010E"/>
    <w:pPr>
      <w:numPr>
        <w:numId w:val="8"/>
      </w:numPr>
      <w:spacing w:after="120"/>
      <w:ind w:left="216" w:hanging="216"/>
      <w:contextualSpacing/>
    </w:pPr>
  </w:style>
  <w:style w:type="character" w:styleId="Hyperlink">
    <w:name w:val="Hyperlink"/>
    <w:basedOn w:val="DefaultParagraphFont"/>
    <w:uiPriority w:val="99"/>
    <w:unhideWhenUsed/>
    <w:rsid w:val="001D025E"/>
    <w:rPr>
      <w:color w:val="53C3C7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Susan-Ann Gilbert (309325)</dc:creator>
  <cp:lastModifiedBy>A P E X</cp:lastModifiedBy>
  <cp:revision>3</cp:revision>
  <dcterms:created xsi:type="dcterms:W3CDTF">2018-02-12T12:42:00Z</dcterms:created>
  <dcterms:modified xsi:type="dcterms:W3CDTF">2018-02-12T12:45:00Z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