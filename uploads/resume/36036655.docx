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180" w:lineRule="auto"/>
        <w:ind w:left="0" w:right="0" w:firstLine="0"/>
        <w:jc w:val="left"/>
        <w:rPr>
          <w:rFonts w:ascii="Arial" w:hAnsi="Arial" w:eastAsia="Arial" w:cs="Arial"/>
          <w:b/>
          <w:i w:val="0"/>
          <w:smallCaps w:val="0"/>
          <w:strike w:val="0"/>
          <w:color w:val="000000"/>
          <w:sz w:val="24"/>
          <w:szCs w:val="24"/>
          <w:u w:val="none"/>
          <w:shd w:val="clear" w:fill="auto"/>
          <w:vertAlign w:val="baseline"/>
        </w:rPr>
      </w:pPr>
      <w:bookmarkStart w:id="0" w:name="_GoBack"/>
      <w:bookmarkEnd w:id="0"/>
    </w:p>
    <w:p>
      <w:pPr>
        <w:pStyle w:val="6"/>
        <w:ind w:left="0" w:firstLine="0"/>
        <w:rPr>
          <w:rFonts w:ascii="Times New Roman" w:hAnsi="Times New Roman" w:eastAsia="Times New Roman" w:cs="Times New Roman"/>
          <w:b w:val="0"/>
          <w:sz w:val="22"/>
          <w:szCs w:val="22"/>
        </w:rPr>
      </w:pPr>
      <w:r>
        <w:rPr>
          <w:rFonts w:ascii="Times New Roman" w:hAnsi="Times New Roman" w:eastAsia="Times New Roman" w:cs="Times New Roman"/>
          <w:sz w:val="40"/>
          <w:szCs w:val="40"/>
          <w:rtl w:val="0"/>
        </w:rPr>
        <w:t xml:space="preserve"> Nandhini S</w:t>
      </w:r>
      <w:r>
        <w:rPr>
          <w:rtl w:val="0"/>
        </w:rPr>
        <w:tab/>
      </w:r>
      <w:r>
        <w:rPr>
          <w:rtl w:val="0"/>
        </w:rPr>
        <w:tab/>
      </w:r>
      <w:r>
        <w:rPr>
          <w:b w:val="0"/>
          <w:rtl w:val="0"/>
        </w:rPr>
        <w:t xml:space="preserve">         </w:t>
      </w:r>
      <w:r>
        <w:rPr>
          <w:b w:val="0"/>
          <w:rtl w:val="0"/>
        </w:rPr>
        <w:tab/>
      </w:r>
      <w:r>
        <w:rPr>
          <w:b w:val="0"/>
          <w:rtl w:val="0"/>
        </w:rPr>
        <w:tab/>
      </w:r>
      <w:r>
        <w:rPr>
          <w:b w:val="0"/>
          <w:rtl w:val="0"/>
        </w:rPr>
        <w:t xml:space="preserve">                    </w:t>
      </w:r>
      <w:r>
        <w:rPr>
          <w:rFonts w:ascii="Times New Roman" w:hAnsi="Times New Roman" w:eastAsia="Times New Roman" w:cs="Times New Roman"/>
          <w:b w:val="0"/>
          <w:sz w:val="22"/>
          <w:szCs w:val="22"/>
          <w:rtl w:val="0"/>
        </w:rPr>
        <w:t>E-mail</w:t>
      </w:r>
      <w:r>
        <w:rPr>
          <w:rFonts w:ascii="Times New Roman" w:hAnsi="Times New Roman" w:eastAsia="Times New Roman" w:cs="Times New Roman"/>
          <w:b w:val="0"/>
          <w:sz w:val="22"/>
          <w:szCs w:val="22"/>
          <w:rtl w:val="0"/>
          <w:lang w:val="en-US"/>
        </w:rPr>
        <w:t>:</w:t>
      </w:r>
      <w:r>
        <w:rPr>
          <w:rFonts w:ascii="Times New Roman" w:hAnsi="Times New Roman" w:eastAsia="Times New Roman" w:cs="Times New Roman"/>
          <w:b w:val="0"/>
          <w:sz w:val="22"/>
          <w:szCs w:val="22"/>
          <w:rtl w:val="0"/>
        </w:rPr>
        <w:t xml:space="preserve"> </w:t>
      </w:r>
      <w:r>
        <w:fldChar w:fldCharType="begin"/>
      </w:r>
      <w:r>
        <w:instrText xml:space="preserve"> HYPERLINK "mailto:nandy.velan@gmail.com" \h </w:instrText>
      </w:r>
      <w:r>
        <w:fldChar w:fldCharType="separate"/>
      </w:r>
      <w:r>
        <w:rPr>
          <w:rFonts w:ascii="Times New Roman" w:hAnsi="Times New Roman" w:eastAsia="Times New Roman" w:cs="Times New Roman"/>
          <w:b w:val="0"/>
          <w:color w:val="000000"/>
          <w:sz w:val="22"/>
          <w:szCs w:val="22"/>
          <w:u w:val="none"/>
          <w:rtl w:val="0"/>
        </w:rPr>
        <w:t>nandy.velan@gmail.com</w:t>
      </w:r>
      <w:r>
        <w:rPr>
          <w:rFonts w:ascii="Times New Roman" w:hAnsi="Times New Roman" w:eastAsia="Times New Roman" w:cs="Times New Roman"/>
          <w:b w:val="0"/>
          <w:color w:val="000000"/>
          <w:sz w:val="22"/>
          <w:szCs w:val="22"/>
          <w:u w:val="none"/>
          <w:rtl w:val="0"/>
        </w:rPr>
        <w:fldChar w:fldCharType="end"/>
      </w:r>
      <w:r>
        <w:rPr>
          <w:rFonts w:ascii="Times New Roman" w:hAnsi="Times New Roman" w:eastAsia="Times New Roman" w:cs="Times New Roman"/>
          <w:b w:val="0"/>
          <w:sz w:val="22"/>
          <w:szCs w:val="22"/>
          <w:rtl w:val="0"/>
        </w:rPr>
        <w:t xml:space="preserve">                                                                       </w:t>
      </w:r>
      <w:r>
        <w:rPr>
          <w:rFonts w:ascii="Times New Roman" w:hAnsi="Times New Roman" w:eastAsia="Times New Roman" w:cs="Times New Roman"/>
          <w:b w:val="0"/>
          <w:sz w:val="22"/>
          <w:szCs w:val="22"/>
          <w:rtl w:val="0"/>
        </w:rPr>
        <w:tab/>
      </w:r>
      <w:r>
        <w:rPr>
          <w:rFonts w:ascii="Times New Roman" w:hAnsi="Times New Roman" w:eastAsia="Times New Roman" w:cs="Times New Roman"/>
          <w:b w:val="0"/>
          <w:sz w:val="22"/>
          <w:szCs w:val="22"/>
          <w:rtl w:val="0"/>
        </w:rPr>
        <w:t xml:space="preserve">                                                               </w:t>
      </w:r>
      <w:r>
        <w:rPr>
          <w:rFonts w:ascii="Times New Roman" w:hAnsi="Times New Roman" w:eastAsia="Times New Roman" w:cs="Times New Roman"/>
          <w:b w:val="0"/>
          <w:sz w:val="22"/>
          <w:szCs w:val="22"/>
          <w:rtl w:val="0"/>
        </w:rPr>
        <w:tab/>
      </w:r>
      <w:r>
        <w:rPr>
          <w:rFonts w:ascii="Times New Roman" w:hAnsi="Times New Roman" w:eastAsia="Times New Roman" w:cs="Times New Roman"/>
          <w:b w:val="0"/>
          <w:sz w:val="22"/>
          <w:szCs w:val="22"/>
          <w:rtl w:val="0"/>
        </w:rPr>
        <w:t xml:space="preserve">                            Mobile No: 9790725071</w:t>
      </w:r>
    </w:p>
    <w:p>
      <w:pPr>
        <w:keepNext w:val="0"/>
        <w:keepLines w:val="0"/>
        <w:widowControl/>
        <w:pBdr>
          <w:top w:val="none" w:color="auto" w:sz="0" w:space="0"/>
          <w:left w:val="none" w:color="auto" w:sz="0" w:space="0"/>
          <w:bottom w:val="single" w:color="000000" w:sz="6" w:space="1"/>
          <w:right w:val="none" w:color="auto" w:sz="0" w:space="0"/>
          <w:between w:val="none" w:color="auto" w:sz="0" w:space="0"/>
        </w:pBdr>
        <w:shd w:val="clear" w:fill="auto"/>
        <w:spacing w:before="0" w:after="0" w:line="180" w:lineRule="auto"/>
        <w:ind w:left="0" w:right="0" w:firstLine="0"/>
        <w:jc w:val="left"/>
        <w:rPr>
          <w:rFonts w:ascii="Arial" w:hAnsi="Arial" w:eastAsia="Arial" w:cs="Arial"/>
          <w:b w:val="0"/>
          <w:i w:val="0"/>
          <w:smallCaps w:val="0"/>
          <w:strike w:val="0"/>
          <w:color w:val="000000"/>
          <w:sz w:val="16"/>
          <w:szCs w:val="16"/>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16"/>
          <w:szCs w:val="16"/>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16"/>
          <w:szCs w:val="16"/>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Arial" w:hAnsi="Arial" w:eastAsia="Arial" w:cs="Arial"/>
          <w:b/>
          <w:i w:val="0"/>
          <w:smallCaps w:val="0"/>
          <w:strike w:val="0"/>
          <w:color w:val="000000"/>
          <w:sz w:val="24"/>
          <w:szCs w:val="24"/>
          <w:u w:val="none"/>
          <w:shd w:val="clear" w:fill="auto"/>
          <w:vertAlign w:val="baseline"/>
          <w:lang w:val="en-US"/>
        </w:rPr>
      </w:pPr>
      <w:r>
        <w:rPr>
          <w:rFonts w:ascii="Arial" w:hAnsi="Arial" w:eastAsia="Arial" w:cs="Arial"/>
          <w:b/>
          <w:i w:val="0"/>
          <w:smallCaps w:val="0"/>
          <w:strike w:val="0"/>
          <w:color w:val="000000"/>
          <w:sz w:val="24"/>
          <w:szCs w:val="24"/>
          <w:u w:val="none"/>
          <w:shd w:val="clear" w:fill="auto"/>
          <w:vertAlign w:val="baseline"/>
          <w:rtl w:val="0"/>
        </w:rPr>
        <w:t xml:space="preserve">Senior </w:t>
      </w:r>
      <w:r>
        <w:rPr>
          <w:rFonts w:hint="default" w:ascii="Arial" w:hAnsi="Arial" w:eastAsia="Arial" w:cs="Arial"/>
          <w:b/>
          <w:i w:val="0"/>
          <w:smallCaps w:val="0"/>
          <w:strike w:val="0"/>
          <w:color w:val="000000"/>
          <w:sz w:val="24"/>
          <w:szCs w:val="24"/>
          <w:u w:val="none"/>
          <w:shd w:val="clear" w:fill="auto"/>
          <w:vertAlign w:val="baseline"/>
          <w:rtl w:val="0"/>
          <w:lang w:val="en-US"/>
        </w:rPr>
        <w:t>Engineer</w:t>
      </w:r>
    </w:p>
    <w:p>
      <w:pPr>
        <w:keepNext w:val="0"/>
        <w:keepLines w:val="0"/>
        <w:widowControl/>
        <w:pBdr>
          <w:top w:val="none" w:color="auto" w:sz="0" w:space="0"/>
          <w:left w:val="none" w:color="auto" w:sz="0" w:space="0"/>
          <w:bottom w:val="single" w:color="000000" w:sz="6" w:space="1"/>
          <w:right w:val="none" w:color="auto" w:sz="0" w:space="0"/>
          <w:between w:val="none" w:color="auto" w:sz="0" w:space="0"/>
        </w:pBdr>
        <w:shd w:val="clear" w:fill="auto"/>
        <w:spacing w:before="0" w:after="0" w:line="240" w:lineRule="auto"/>
        <w:ind w:left="0" w:right="0" w:firstLine="0"/>
        <w:jc w:val="center"/>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A</w:t>
      </w:r>
      <w:r>
        <w:rPr>
          <w:rFonts w:hint="default" w:ascii="Arial" w:hAnsi="Arial" w:eastAsia="Arial" w:cs="Arial"/>
          <w:b/>
          <w:i w:val="0"/>
          <w:smallCaps w:val="0"/>
          <w:strike w:val="0"/>
          <w:color w:val="000000"/>
          <w:sz w:val="20"/>
          <w:szCs w:val="20"/>
          <w:u w:val="none"/>
          <w:shd w:val="clear" w:fill="auto"/>
          <w:vertAlign w:val="baseline"/>
          <w:rtl w:val="0"/>
          <w:lang w:val="en-US"/>
        </w:rPr>
        <w:t>spire system</w:t>
      </w:r>
      <w:r>
        <w:rPr>
          <w:rFonts w:ascii="Arial" w:hAnsi="Arial" w:eastAsia="Arial" w:cs="Arial"/>
          <w:b/>
          <w:i w:val="0"/>
          <w:smallCaps w:val="0"/>
          <w:strike w:val="0"/>
          <w:color w:val="000000"/>
          <w:sz w:val="20"/>
          <w:szCs w:val="20"/>
          <w:u w:val="none"/>
          <w:shd w:val="clear" w:fill="auto"/>
          <w:vertAlign w:val="baseline"/>
          <w:rtl w:val="0"/>
        </w:rPr>
        <w:t>, Chennai.</w:t>
      </w:r>
    </w:p>
    <w:p>
      <w:pPr>
        <w:keepNext w:val="0"/>
        <w:keepLines w:val="0"/>
        <w:widowControl/>
        <w:pBdr>
          <w:top w:val="none" w:color="auto" w:sz="0" w:space="0"/>
          <w:left w:val="none" w:color="auto" w:sz="0" w:space="0"/>
          <w:bottom w:val="single" w:color="000000" w:sz="6" w:space="1"/>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rPr>
          <w:rFonts w:hint="default" w:ascii="Arial" w:hAnsi="Arial" w:cs="Arial"/>
          <w:b/>
        </w:rPr>
      </w:pPr>
      <w:r>
        <w:rPr>
          <w:rFonts w:hint="default" w:ascii="Arial" w:hAnsi="Arial" w:cs="Arial"/>
          <w:b/>
          <w:rtl w:val="0"/>
        </w:rPr>
        <w:t xml:space="preserve">OBJECTIVE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Arial" w:hAnsi="Arial" w:eastAsia="Times New Roman" w:cs="Arial"/>
          <w:b/>
          <w:i w:val="0"/>
          <w:smallCaps w:val="0"/>
          <w:strike w:val="0"/>
          <w:color w:val="000000"/>
          <w:sz w:val="24"/>
          <w:szCs w:val="24"/>
          <w:u w:val="none"/>
          <w:shd w:val="clear" w:fill="auto"/>
          <w:vertAlign w:val="baseline"/>
        </w:rPr>
      </w:pPr>
      <w:r>
        <w:rPr>
          <w:rFonts w:hint="default" w:ascii="Arial" w:hAnsi="Arial" w:eastAsia="Times New Roman" w:cs="Arial"/>
          <w:b w:val="0"/>
          <w:i w:val="0"/>
          <w:smallCaps w:val="0"/>
          <w:strike w:val="0"/>
          <w:color w:val="000000"/>
          <w:sz w:val="24"/>
          <w:szCs w:val="24"/>
          <w:u w:val="none"/>
          <w:shd w:val="clear" w:fill="auto"/>
          <w:vertAlign w:val="baseline"/>
          <w:rtl w:val="0"/>
        </w:rPr>
        <w:tab/>
      </w:r>
      <w:r>
        <w:rPr>
          <w:rFonts w:hint="default" w:ascii="Arial" w:hAnsi="Arial" w:eastAsia="Calibri" w:cs="Arial"/>
          <w:rtl w:val="0"/>
        </w:rPr>
        <w:t>Seeking an</w:t>
      </w:r>
      <w:r>
        <w:rPr>
          <w:rFonts w:hint="default" w:ascii="Arial" w:hAnsi="Arial" w:eastAsia="Calibri" w:cs="Arial"/>
          <w:i w:val="0"/>
          <w:smallCaps w:val="0"/>
          <w:strike w:val="0"/>
          <w:color w:val="000000"/>
          <w:sz w:val="24"/>
          <w:szCs w:val="24"/>
          <w:u w:val="none"/>
          <w:shd w:val="clear" w:fill="auto"/>
          <w:vertAlign w:val="baseline"/>
          <w:rtl w:val="0"/>
        </w:rPr>
        <w:t xml:space="preserve"> opportunity to play a responsible role in an organization that enhances my skills and capabilities, and to achieve professional long-term career growth that helps to meet work demand and expectations of an organization</w:t>
      </w:r>
      <w:r>
        <w:rPr>
          <w:rFonts w:hint="default" w:ascii="Arial" w:hAnsi="Arial" w:eastAsia="Times New Roman" w:cs="Arial"/>
          <w:b w:val="0"/>
          <w:i w:val="0"/>
          <w:smallCaps w:val="0"/>
          <w:strike w:val="0"/>
          <w:color w:val="000000"/>
          <w:sz w:val="24"/>
          <w:szCs w:val="24"/>
          <w:u w:val="none"/>
          <w:shd w:val="clear" w:fill="auto"/>
          <w:vertAlign w:val="baseline"/>
          <w:rtl w:val="0"/>
        </w:rPr>
        <w:t>.</w:t>
      </w:r>
      <w:r>
        <w:rPr>
          <w:rFonts w:hint="default" w:ascii="Arial" w:hAnsi="Arial" w:eastAsia="Times New Roman" w:cs="Arial"/>
          <w:b/>
          <w:i w:val="0"/>
          <w:smallCaps w:val="0"/>
          <w:strike w:val="0"/>
          <w:color w:val="000000"/>
          <w:sz w:val="24"/>
          <w:szCs w:val="24"/>
          <w:u w:val="none"/>
          <w:shd w:val="clear" w:fill="auto"/>
          <w:vertAlign w:val="baseline"/>
          <w:rtl w:val="0"/>
        </w:rPr>
        <w:t xml:space="preserve"> </w:t>
      </w:r>
    </w:p>
    <w:p>
      <w:pPr>
        <w:pBdr>
          <w:bottom w:val="single" w:color="000000" w:sz="12" w:space="1"/>
        </w:pBdr>
        <w:tabs>
          <w:tab w:val="left" w:pos="3660"/>
        </w:tabs>
        <w:rPr>
          <w:rFonts w:hint="default" w:ascii="Arial" w:hAnsi="Arial" w:cs="Arial"/>
          <w:b/>
        </w:rPr>
      </w:pPr>
      <w:r>
        <w:rPr>
          <w:rFonts w:hint="default" w:ascii="Arial" w:hAnsi="Arial" w:cs="Arial"/>
          <w:b/>
          <w:rtl w:val="0"/>
        </w:rPr>
        <w:tab/>
      </w:r>
    </w:p>
    <w:p>
      <w:pPr>
        <w:ind w:firstLine="720"/>
        <w:rPr>
          <w:rFonts w:hint="default" w:ascii="Arial" w:hAnsi="Arial" w:cs="Arial"/>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Arial" w:hAnsi="Arial" w:eastAsia="Times New Roman" w:cs="Arial"/>
          <w:b/>
          <w:i w:val="0"/>
          <w:smallCaps w:val="0"/>
          <w:strike w:val="0"/>
          <w:color w:val="000000"/>
          <w:sz w:val="24"/>
          <w:szCs w:val="24"/>
          <w:u w:val="none"/>
          <w:shd w:val="clear" w:fill="auto"/>
          <w:vertAlign w:val="baseline"/>
        </w:rPr>
      </w:pPr>
      <w:r>
        <w:rPr>
          <w:rFonts w:hint="default" w:ascii="Arial" w:hAnsi="Arial" w:eastAsia="Times New Roman" w:cs="Arial"/>
          <w:b/>
          <w:i w:val="0"/>
          <w:smallCaps w:val="0"/>
          <w:strike w:val="0"/>
          <w:color w:val="000000"/>
          <w:sz w:val="24"/>
          <w:szCs w:val="24"/>
          <w:u w:val="none"/>
          <w:shd w:val="clear" w:fill="auto"/>
          <w:vertAlign w:val="baseline"/>
          <w:rtl w:val="0"/>
        </w:rPr>
        <w:t>STRENGTHS</w:t>
      </w:r>
    </w:p>
    <w:p>
      <w:pPr>
        <w:ind w:right="800"/>
        <w:rPr>
          <w:rFonts w:hint="default" w:ascii="Arial" w:hAnsi="Arial" w:eastAsia="Calibri" w:cs="Arial"/>
        </w:rPr>
      </w:pPr>
      <w:r>
        <w:rPr>
          <w:rFonts w:hint="default" w:ascii="Arial" w:hAnsi="Arial" w:eastAsia="Calibri" w:cs="Arial"/>
          <w:rtl w:val="0"/>
        </w:rPr>
        <w:t>Eager to learn more; Cooperative in teamwork; Adaptive to any environment; Good communication skills; Optimistic person.</w:t>
      </w:r>
    </w:p>
    <w:p>
      <w:pPr>
        <w:pBdr>
          <w:bottom w:val="single" w:color="000000" w:sz="12" w:space="0"/>
        </w:pBdr>
        <w:tabs>
          <w:tab w:val="left" w:pos="360"/>
          <w:tab w:val="left" w:pos="900"/>
        </w:tabs>
        <w:rPr>
          <w:rFonts w:hint="default" w:ascii="Arial" w:hAnsi="Arial" w:cs="Arial"/>
          <w:b/>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Book Antiqua" w:cs="Arial"/>
          <w:b w:val="0"/>
          <w:i w:val="0"/>
          <w:smallCaps w:val="0"/>
          <w:strike w:val="0"/>
          <w:color w:val="000000"/>
          <w:sz w:val="14"/>
          <w:szCs w:val="14"/>
          <w:u w:val="none"/>
          <w:shd w:val="clear" w:fill="auto"/>
          <w:vertAlign w:val="baseline"/>
        </w:rPr>
      </w:pPr>
      <w:r>
        <w:rPr>
          <w:rFonts w:hint="default" w:ascii="Arial" w:hAnsi="Arial" w:eastAsia="Book Antiqua" w:cs="Arial"/>
          <w:b w:val="0"/>
          <w:i w:val="0"/>
          <w:smallCaps w:val="0"/>
          <w:strike w:val="0"/>
          <w:color w:val="000000"/>
          <w:sz w:val="14"/>
          <w:szCs w:val="14"/>
          <w:u w:val="none"/>
          <w:shd w:val="clear" w:fill="auto"/>
          <w:vertAlign w:val="baseline"/>
          <w:rtl w:val="0"/>
        </w:rPr>
        <w:t xml:space="preserve">.                                                                                                                                                                           </w:t>
      </w:r>
    </w:p>
    <w:p>
      <w:pPr>
        <w:rPr>
          <w:rFonts w:hint="default" w:ascii="Arial" w:hAnsi="Arial" w:eastAsia="Book Antiqua" w:cs="Arial"/>
          <w:b/>
          <w:sz w:val="22"/>
          <w:szCs w:val="22"/>
        </w:rPr>
      </w:pPr>
    </w:p>
    <w:p>
      <w:pPr>
        <w:rPr>
          <w:rFonts w:hint="default" w:ascii="Arial" w:hAnsi="Arial" w:eastAsia="Book Antiqua" w:cs="Arial"/>
          <w:b/>
        </w:rPr>
      </w:pPr>
      <w:r>
        <w:rPr>
          <w:rFonts w:hint="default" w:ascii="Arial" w:hAnsi="Arial" w:eastAsia="Book Antiqua" w:cs="Arial"/>
          <w:b/>
          <w:rtl w:val="0"/>
        </w:rPr>
        <w:t>CAREER PROFILE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Calibri" w:cs="Arial"/>
          <w:b/>
          <w:i w:val="0"/>
          <w:smallCaps w:val="0"/>
          <w:strike w:val="0"/>
          <w:color w:val="000000"/>
          <w:sz w:val="18"/>
          <w:szCs w:val="18"/>
          <w:u w:val="none"/>
          <w:shd w:val="clear" w:fill="auto"/>
          <w:vertAlign w:val="baseline"/>
        </w:rPr>
      </w:pPr>
    </w:p>
    <w:p>
      <w:pPr>
        <w:numPr>
          <w:ilvl w:val="0"/>
          <w:numId w:val="1"/>
        </w:numPr>
        <w:ind w:left="720" w:hanging="360"/>
        <w:rPr>
          <w:rFonts w:hint="default" w:ascii="Arial" w:hAnsi="Arial" w:eastAsia="Calibri" w:cs="Arial"/>
          <w:u w:val="none"/>
        </w:rPr>
      </w:pPr>
      <w:r>
        <w:rPr>
          <w:rFonts w:hint="default" w:ascii="Arial" w:hAnsi="Arial" w:eastAsia="Calibri" w:cs="Arial"/>
          <w:rtl w:val="0"/>
          <w:lang w:val="en-US"/>
        </w:rPr>
        <w:t>8</w:t>
      </w:r>
      <w:r>
        <w:rPr>
          <w:rFonts w:hint="default" w:ascii="Arial" w:hAnsi="Arial" w:eastAsia="Calibri" w:cs="Arial"/>
          <w:rtl w:val="0"/>
        </w:rPr>
        <w:t xml:space="preserve"> Years of experience in IT with intense knowledge in Software Testing.</w:t>
      </w:r>
    </w:p>
    <w:p>
      <w:pPr>
        <w:numPr>
          <w:ilvl w:val="0"/>
          <w:numId w:val="1"/>
        </w:numPr>
        <w:ind w:left="720" w:hanging="360"/>
        <w:rPr>
          <w:rFonts w:hint="default" w:ascii="Arial" w:hAnsi="Arial" w:eastAsia="Calibri" w:cs="Arial"/>
          <w:u w:val="none"/>
        </w:rPr>
      </w:pPr>
      <w:r>
        <w:rPr>
          <w:rFonts w:hint="default" w:ascii="Arial" w:hAnsi="Arial" w:eastAsia="Calibri" w:cs="Arial"/>
          <w:rtl w:val="0"/>
        </w:rPr>
        <w:t>Strong knowledge in Software Development Life Cycle (SDLC), Testing Life Cycle (STLC) and Bug Life Cycle, Test plan creation</w:t>
      </w:r>
    </w:p>
    <w:p>
      <w:pPr>
        <w:numPr>
          <w:ilvl w:val="0"/>
          <w:numId w:val="1"/>
        </w:numPr>
        <w:ind w:left="720" w:hanging="360"/>
        <w:rPr>
          <w:rFonts w:hint="default" w:ascii="Arial" w:hAnsi="Arial" w:eastAsia="Calibri" w:cs="Arial"/>
          <w:u w:val="none"/>
        </w:rPr>
      </w:pPr>
      <w:r>
        <w:rPr>
          <w:rFonts w:hint="default" w:ascii="Arial" w:hAnsi="Arial" w:eastAsia="Calibri" w:cs="Arial"/>
          <w:rtl w:val="0"/>
        </w:rPr>
        <w:t>Expertise in Testing Mobile Apps (Android, iOS, Windows).</w:t>
      </w:r>
    </w:p>
    <w:p>
      <w:pPr>
        <w:numPr>
          <w:ilvl w:val="0"/>
          <w:numId w:val="1"/>
        </w:numPr>
        <w:ind w:left="720" w:hanging="360"/>
        <w:rPr>
          <w:rFonts w:hint="default" w:ascii="Arial" w:hAnsi="Arial" w:eastAsia="Calibri" w:cs="Arial"/>
          <w:u w:val="none"/>
        </w:rPr>
      </w:pPr>
      <w:r>
        <w:rPr>
          <w:rFonts w:hint="default" w:ascii="Arial" w:hAnsi="Arial" w:eastAsia="Calibri" w:cs="Arial"/>
          <w:rtl w:val="0"/>
        </w:rPr>
        <w:t>Experience in creating Test Plans, Test Scenarios and Test Cases from requirements.</w:t>
      </w:r>
    </w:p>
    <w:p>
      <w:pPr>
        <w:numPr>
          <w:ilvl w:val="0"/>
          <w:numId w:val="1"/>
        </w:numPr>
        <w:ind w:left="720" w:hanging="360"/>
        <w:rPr>
          <w:rFonts w:hint="default" w:ascii="Arial" w:hAnsi="Arial" w:eastAsia="Calibri" w:cs="Arial"/>
          <w:u w:val="none"/>
        </w:rPr>
      </w:pPr>
      <w:r>
        <w:rPr>
          <w:rFonts w:hint="default" w:ascii="Arial" w:hAnsi="Arial" w:eastAsia="Calibri" w:cs="Arial"/>
          <w:rtl w:val="0"/>
        </w:rPr>
        <w:t>Expertise in UI Testing, UX Testing, Functional Testing, Regression Testing, Integration Testing, Browser Compatibility Testing, Smoke Testing, Performance Testing, Load Testing and reporting results in a timely, clear, and concise manner.</w:t>
      </w:r>
    </w:p>
    <w:p>
      <w:pPr>
        <w:numPr>
          <w:ilvl w:val="0"/>
          <w:numId w:val="1"/>
        </w:numPr>
        <w:ind w:left="720" w:hanging="360"/>
        <w:rPr>
          <w:rFonts w:hint="default" w:ascii="Arial" w:hAnsi="Arial" w:eastAsia="Calibri" w:cs="Arial"/>
          <w:u w:val="none"/>
        </w:rPr>
      </w:pPr>
      <w:r>
        <w:rPr>
          <w:rFonts w:hint="default" w:ascii="Arial" w:hAnsi="Arial" w:eastAsia="Calibri" w:cs="Arial"/>
          <w:rtl w:val="0"/>
        </w:rPr>
        <w:t>Preparing and sending different Testing reports and Documents including Daily and Weekly Status Report, Defect Tracker Report, Test Summary Report etc.</w:t>
      </w:r>
    </w:p>
    <w:p>
      <w:pPr>
        <w:numPr>
          <w:ilvl w:val="0"/>
          <w:numId w:val="1"/>
        </w:numPr>
        <w:ind w:left="720" w:hanging="360"/>
        <w:rPr>
          <w:rFonts w:hint="default" w:ascii="Arial" w:hAnsi="Arial" w:eastAsia="Calibri" w:cs="Arial"/>
          <w:u w:val="none"/>
        </w:rPr>
      </w:pPr>
      <w:r>
        <w:rPr>
          <w:rFonts w:hint="default" w:ascii="Arial" w:hAnsi="Arial" w:eastAsia="Calibri" w:cs="Arial"/>
          <w:i w:val="0"/>
          <w:smallCaps w:val="0"/>
          <w:strike w:val="0"/>
          <w:color w:val="000000"/>
          <w:u w:val="none"/>
          <w:shd w:val="clear" w:fill="auto"/>
          <w:vertAlign w:val="baseline"/>
          <w:rtl w:val="0"/>
        </w:rPr>
        <w:t xml:space="preserve">Intense knowledge in functionality of the project/product. </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Arial" w:hAnsi="Arial" w:eastAsia="Calibri" w:cs="Arial"/>
          <w:i w:val="0"/>
          <w:smallCaps w:val="0"/>
          <w:strike w:val="0"/>
          <w:color w:val="000000"/>
          <w:u w:val="none"/>
          <w:shd w:val="clear" w:fill="auto"/>
          <w:vertAlign w:val="baseline"/>
        </w:rPr>
      </w:pPr>
      <w:r>
        <w:rPr>
          <w:rFonts w:hint="default" w:ascii="Arial" w:hAnsi="Arial" w:eastAsia="Calibri" w:cs="Arial"/>
          <w:i w:val="0"/>
          <w:smallCaps w:val="0"/>
          <w:strike w:val="0"/>
          <w:color w:val="000000"/>
          <w:u w:val="none"/>
          <w:shd w:val="clear" w:fill="auto"/>
          <w:vertAlign w:val="baseline"/>
          <w:rtl w:val="0"/>
        </w:rPr>
        <w:t>Have the ability to stay connected with changing requirements and documentation.</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Arial" w:hAnsi="Arial" w:eastAsia="Calibri" w:cs="Arial"/>
          <w:i w:val="0"/>
          <w:smallCaps w:val="0"/>
          <w:strike w:val="0"/>
          <w:color w:val="000000"/>
          <w:sz w:val="24"/>
          <w:szCs w:val="24"/>
          <w:u w:val="none"/>
          <w:shd w:val="clear" w:fill="auto"/>
          <w:vertAlign w:val="baseline"/>
        </w:rPr>
      </w:pPr>
      <w:r>
        <w:rPr>
          <w:rFonts w:hint="default" w:ascii="Arial" w:hAnsi="Arial" w:eastAsia="Calibri" w:cs="Arial"/>
          <w:i w:val="0"/>
          <w:smallCaps w:val="0"/>
          <w:strike w:val="0"/>
          <w:color w:val="000000"/>
          <w:u w:val="none"/>
          <w:shd w:val="clear" w:fill="auto"/>
          <w:vertAlign w:val="baseline"/>
          <w:rtl w:val="0"/>
        </w:rPr>
        <w:t xml:space="preserve">Ability to actively look for gaps in test cases and look beyond test cases for issues/bugs. </w:t>
      </w:r>
      <w:r>
        <w:rPr>
          <w:rFonts w:hint="default" w:ascii="Arial" w:hAnsi="Arial" w:eastAsia="Calibri" w:cs="Arial"/>
          <w:i w:val="0"/>
          <w:smallCaps w:val="0"/>
          <w:strike w:val="0"/>
          <w:color w:val="000000"/>
          <w:sz w:val="24"/>
          <w:szCs w:val="24"/>
          <w:u w:val="none"/>
          <w:shd w:val="clear" w:fill="auto"/>
          <w:vertAlign w:val="baseline"/>
          <w:rtl w:val="0"/>
        </w:rPr>
        <w:t xml:space="preserve">Execution of processes to thoroughly test product changes. </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Arial" w:hAnsi="Arial" w:cs="Arial"/>
          <w:iCs/>
          <w:sz w:val="24"/>
          <w:szCs w:val="24"/>
        </w:rPr>
      </w:pPr>
      <w:r>
        <w:rPr>
          <w:rFonts w:hint="default" w:ascii="Arial" w:hAnsi="Arial" w:cs="Arial"/>
          <w:color w:val="000000"/>
          <w:sz w:val="24"/>
          <w:szCs w:val="24"/>
          <w:lang w:val="en-IN"/>
        </w:rPr>
        <w:t xml:space="preserve">Good understanding and hands on experience in maintaining Traceability matrix to ensure 100% Test Coverage. </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Arial" w:hAnsi="Arial" w:cs="Arial"/>
          <w:iCs/>
          <w:sz w:val="24"/>
          <w:szCs w:val="24"/>
        </w:rPr>
      </w:pPr>
      <w:r>
        <w:rPr>
          <w:rFonts w:hint="default" w:ascii="Arial" w:hAnsi="Arial" w:cs="Arial"/>
          <w:sz w:val="24"/>
          <w:szCs w:val="24"/>
        </w:rPr>
        <w:t>Extensively worked on Test Management tools like qTest, JIRA,</w:t>
      </w:r>
      <w:r>
        <w:rPr>
          <w:rFonts w:hint="default" w:ascii="Arial" w:hAnsi="Arial" w:cs="Arial"/>
          <w:sz w:val="24"/>
          <w:szCs w:val="24"/>
          <w:lang w:val="en-US"/>
        </w:rPr>
        <w:t>Testrail,Postman</w:t>
      </w:r>
      <w:r>
        <w:rPr>
          <w:rFonts w:hint="default" w:ascii="Arial" w:hAnsi="Arial" w:cs="Arial"/>
          <w:sz w:val="24"/>
          <w:szCs w:val="24"/>
        </w:rPr>
        <w:t xml:space="preserve"> for API Testing.</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Arial" w:hAnsi="Arial" w:cs="Arial"/>
          <w:iCs/>
          <w:sz w:val="24"/>
          <w:szCs w:val="24"/>
        </w:rPr>
      </w:pPr>
      <w:r>
        <w:rPr>
          <w:rFonts w:hint="default" w:ascii="Arial" w:hAnsi="Arial" w:cs="Arial"/>
          <w:sz w:val="24"/>
          <w:szCs w:val="24"/>
        </w:rPr>
        <w:t>Possess excellent interpersonal, communication and analytical skills with demonstrated abilities in customer relationship management.</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jc w:val="left"/>
        <w:rPr>
          <w:rFonts w:hint="default" w:ascii="Arial" w:hAnsi="Arial" w:eastAsia="Calibri" w:cs="Arial"/>
          <w:i w:val="0"/>
          <w:smallCaps w:val="0"/>
          <w:strike w:val="0"/>
          <w:color w:val="000000"/>
          <w:u w:val="none"/>
          <w:shd w:val="clear" w:fill="auto"/>
          <w:vertAlign w:val="baseline"/>
        </w:rPr>
      </w:pPr>
    </w:p>
    <w:p>
      <w:pPr>
        <w:spacing w:line="360" w:lineRule="auto"/>
        <w:jc w:val="both"/>
        <w:rPr>
          <w:rFonts w:hint="default" w:ascii="Arial" w:hAnsi="Arial" w:eastAsia="Verdana" w:cs="Arial"/>
          <w:sz w:val="20"/>
          <w:szCs w:val="20"/>
        </w:rPr>
      </w:pPr>
    </w:p>
    <w:p>
      <w:pPr>
        <w:pBdr>
          <w:top w:val="single" w:color="000000" w:sz="4" w:space="0"/>
          <w:bottom w:val="single" w:color="000000" w:sz="4" w:space="0"/>
        </w:pBdr>
        <w:shd w:val="clear" w:fill="E6E6E6"/>
        <w:spacing w:line="360" w:lineRule="auto"/>
        <w:jc w:val="both"/>
        <w:rPr>
          <w:rFonts w:hint="default" w:ascii="Arial" w:hAnsi="Arial" w:eastAsia="Calibri" w:cs="Arial"/>
          <w:b/>
        </w:rPr>
      </w:pPr>
      <w:r>
        <w:rPr>
          <w:rFonts w:hint="default" w:ascii="Arial" w:hAnsi="Arial" w:eastAsia="Calibri" w:cs="Arial"/>
          <w:b/>
          <w:rtl w:val="0"/>
        </w:rPr>
        <w:t>Employment History</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enter" w:pos="4320"/>
          <w:tab w:val="left" w:pos="7923"/>
          <w:tab w:val="right" w:pos="8640"/>
        </w:tabs>
        <w:spacing w:before="0" w:after="0" w:line="360" w:lineRule="auto"/>
        <w:ind w:left="360" w:right="0" w:hanging="360"/>
        <w:jc w:val="both"/>
        <w:rPr>
          <w:rFonts w:hint="default" w:ascii="Arial" w:hAnsi="Arial" w:eastAsia="Book Antiqua" w:cs="Arial"/>
          <w:b w:val="0"/>
          <w:i w:val="0"/>
          <w:smallCaps w:val="0"/>
          <w:strike w:val="0"/>
          <w:color w:val="000000"/>
          <w:sz w:val="24"/>
          <w:szCs w:val="24"/>
          <w:shd w:val="clear" w:fill="auto"/>
          <w:vertAlign w:val="baseline"/>
        </w:rPr>
      </w:pPr>
      <w:r>
        <w:rPr>
          <w:rFonts w:hint="default" w:ascii="Arial" w:hAnsi="Arial" w:eastAsia="Calibri" w:cs="Arial"/>
          <w:b/>
          <w:i w:val="0"/>
          <w:smallCaps w:val="0"/>
          <w:strike w:val="0"/>
          <w:color w:val="000000"/>
          <w:u w:val="none"/>
          <w:shd w:val="clear" w:fill="auto"/>
          <w:vertAlign w:val="baseline"/>
          <w:rtl w:val="0"/>
        </w:rPr>
        <w:t xml:space="preserve">Senior </w:t>
      </w:r>
      <w:r>
        <w:rPr>
          <w:rFonts w:hint="default" w:ascii="Arial" w:hAnsi="Arial" w:eastAsia="Calibri" w:cs="Arial"/>
          <w:b/>
          <w:i w:val="0"/>
          <w:smallCaps w:val="0"/>
          <w:strike w:val="0"/>
          <w:color w:val="000000"/>
          <w:u w:val="none"/>
          <w:shd w:val="clear" w:fill="auto"/>
          <w:vertAlign w:val="baseline"/>
          <w:rtl w:val="0"/>
          <w:lang w:val="en-US"/>
        </w:rPr>
        <w:t>Engineer</w:t>
      </w:r>
      <w:r>
        <w:rPr>
          <w:rFonts w:hint="default" w:ascii="Arial" w:hAnsi="Arial" w:eastAsia="Calibri" w:cs="Arial"/>
          <w:b/>
          <w:i w:val="0"/>
          <w:smallCaps w:val="0"/>
          <w:strike w:val="0"/>
          <w:color w:val="000000"/>
          <w:u w:val="none"/>
          <w:shd w:val="clear" w:fill="auto"/>
          <w:vertAlign w:val="baseline"/>
          <w:rtl w:val="0"/>
        </w:rPr>
        <w:t xml:space="preserve"> in </w:t>
      </w:r>
      <w:r>
        <w:rPr>
          <w:rFonts w:hint="default" w:ascii="Arial" w:hAnsi="Arial" w:eastAsia="Calibri" w:cs="Arial"/>
          <w:b w:val="0"/>
          <w:bCs/>
          <w:i w:val="0"/>
          <w:smallCaps w:val="0"/>
          <w:strike w:val="0"/>
          <w:color w:val="000000"/>
          <w:u w:val="none"/>
          <w:shd w:val="clear" w:fill="auto"/>
          <w:vertAlign w:val="baseline"/>
          <w:rtl w:val="0"/>
          <w:lang w:val="en-US"/>
        </w:rPr>
        <w:t>Aspire system</w:t>
      </w:r>
      <w:r>
        <w:rPr>
          <w:rFonts w:hint="default" w:ascii="Arial" w:hAnsi="Arial" w:eastAsia="Calibri" w:cs="Arial"/>
          <w:i w:val="0"/>
          <w:smallCaps w:val="0"/>
          <w:strike w:val="0"/>
          <w:color w:val="000000"/>
          <w:u w:val="none"/>
          <w:shd w:val="clear" w:fill="auto"/>
          <w:vertAlign w:val="baseline"/>
          <w:rtl w:val="0"/>
        </w:rPr>
        <w:t>, Chennai</w:t>
      </w:r>
      <w:r>
        <w:rPr>
          <w:rFonts w:hint="default" w:ascii="Arial" w:hAnsi="Arial" w:eastAsia="Calibri" w:cs="Arial"/>
          <w:b/>
          <w:i w:val="0"/>
          <w:smallCaps w:val="0"/>
          <w:strike w:val="0"/>
          <w:color w:val="000000"/>
          <w:u w:val="none"/>
          <w:shd w:val="clear" w:fill="auto"/>
          <w:vertAlign w:val="baseline"/>
          <w:rtl w:val="0"/>
        </w:rPr>
        <w:t xml:space="preserve"> [</w:t>
      </w:r>
      <w:r>
        <w:rPr>
          <w:rFonts w:hint="default" w:ascii="Arial" w:hAnsi="Arial" w:eastAsia="Calibri" w:cs="Arial"/>
          <w:b/>
          <w:i w:val="0"/>
          <w:smallCaps w:val="0"/>
          <w:strike w:val="0"/>
          <w:color w:val="000000"/>
          <w:u w:val="none"/>
          <w:shd w:val="clear" w:fill="auto"/>
          <w:vertAlign w:val="baseline"/>
          <w:rtl w:val="0"/>
          <w:lang w:val="en-US"/>
        </w:rPr>
        <w:t>Jun</w:t>
      </w:r>
      <w:r>
        <w:rPr>
          <w:rFonts w:hint="default" w:ascii="Arial" w:hAnsi="Arial" w:eastAsia="Calibri" w:cs="Arial"/>
          <w:b/>
          <w:i w:val="0"/>
          <w:smallCaps w:val="0"/>
          <w:strike w:val="0"/>
          <w:color w:val="000000"/>
          <w:u w:val="none"/>
          <w:shd w:val="clear" w:fill="auto"/>
          <w:vertAlign w:val="baseline"/>
          <w:rtl w:val="0"/>
        </w:rPr>
        <w:t xml:space="preserve"> 20</w:t>
      </w:r>
      <w:r>
        <w:rPr>
          <w:rFonts w:hint="default" w:ascii="Arial" w:hAnsi="Arial" w:eastAsia="Calibri" w:cs="Arial"/>
          <w:b/>
          <w:i w:val="0"/>
          <w:smallCaps w:val="0"/>
          <w:strike w:val="0"/>
          <w:color w:val="000000"/>
          <w:u w:val="none"/>
          <w:shd w:val="clear" w:fill="auto"/>
          <w:vertAlign w:val="baseline"/>
          <w:rtl w:val="0"/>
          <w:lang w:val="en-US"/>
        </w:rPr>
        <w:t>21</w:t>
      </w:r>
      <w:r>
        <w:rPr>
          <w:rFonts w:hint="default" w:ascii="Arial" w:hAnsi="Arial" w:eastAsia="Calibri" w:cs="Arial"/>
          <w:b/>
          <w:i w:val="0"/>
          <w:smallCaps w:val="0"/>
          <w:strike w:val="0"/>
          <w:color w:val="000000"/>
          <w:u w:val="none"/>
          <w:shd w:val="clear" w:fill="auto"/>
          <w:vertAlign w:val="baseline"/>
          <w:rtl w:val="0"/>
        </w:rPr>
        <w:t xml:space="preserve">  – </w:t>
      </w:r>
      <w:r>
        <w:rPr>
          <w:rFonts w:hint="default" w:ascii="Arial" w:hAnsi="Arial" w:eastAsia="Calibri" w:cs="Arial"/>
          <w:b/>
          <w:i w:val="0"/>
          <w:smallCaps w:val="0"/>
          <w:strike w:val="0"/>
          <w:color w:val="000000"/>
          <w:u w:val="none"/>
          <w:shd w:val="clear" w:fill="auto"/>
          <w:vertAlign w:val="baseline"/>
          <w:rtl w:val="0"/>
          <w:lang w:val="en-US"/>
        </w:rPr>
        <w:t>Present</w:t>
      </w:r>
      <w:r>
        <w:rPr>
          <w:rFonts w:hint="default" w:ascii="Arial" w:hAnsi="Arial" w:eastAsia="Calibri" w:cs="Arial"/>
          <w:b/>
          <w:i w:val="0"/>
          <w:smallCaps w:val="0"/>
          <w:strike w:val="0"/>
          <w:color w:val="000000"/>
          <w:u w:val="none"/>
          <w:shd w:val="clear" w:fill="auto"/>
          <w:vertAlign w:val="baseline"/>
          <w:rtl w:val="0"/>
        </w:rPr>
        <w:t>]</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enter" w:pos="4320"/>
          <w:tab w:val="left" w:pos="7923"/>
          <w:tab w:val="right" w:pos="8640"/>
        </w:tabs>
        <w:spacing w:before="0" w:after="0" w:line="360" w:lineRule="auto"/>
        <w:ind w:left="360" w:right="0" w:hanging="360"/>
        <w:jc w:val="both"/>
        <w:rPr>
          <w:rFonts w:hint="default" w:ascii="Arial" w:hAnsi="Arial" w:eastAsia="Book Antiqua" w:cs="Arial"/>
          <w:b w:val="0"/>
          <w:i w:val="0"/>
          <w:smallCaps w:val="0"/>
          <w:strike w:val="0"/>
          <w:color w:val="000000"/>
          <w:sz w:val="24"/>
          <w:szCs w:val="24"/>
          <w:shd w:val="clear" w:fill="auto"/>
          <w:vertAlign w:val="baseline"/>
        </w:rPr>
      </w:pPr>
      <w:r>
        <w:rPr>
          <w:rFonts w:hint="default" w:ascii="Arial" w:hAnsi="Arial" w:eastAsia="Calibri" w:cs="Arial"/>
          <w:b/>
          <w:i w:val="0"/>
          <w:smallCaps w:val="0"/>
          <w:strike w:val="0"/>
          <w:color w:val="000000"/>
          <w:u w:val="none"/>
          <w:shd w:val="clear" w:fill="auto"/>
          <w:vertAlign w:val="baseline"/>
          <w:rtl w:val="0"/>
          <w:lang w:val="en-US"/>
        </w:rPr>
        <w:t>S</w:t>
      </w:r>
      <w:r>
        <w:rPr>
          <w:rFonts w:hint="default" w:ascii="Arial" w:hAnsi="Arial" w:eastAsia="Calibri" w:cs="Arial"/>
          <w:b/>
          <w:i w:val="0"/>
          <w:smallCaps w:val="0"/>
          <w:strike w:val="0"/>
          <w:color w:val="000000"/>
          <w:u w:val="none"/>
          <w:shd w:val="clear" w:fill="auto"/>
          <w:vertAlign w:val="baseline"/>
          <w:rtl w:val="0"/>
        </w:rPr>
        <w:t xml:space="preserve">enior Device Associate in </w:t>
      </w:r>
      <w:r>
        <w:rPr>
          <w:rFonts w:hint="default" w:ascii="Arial" w:hAnsi="Arial" w:eastAsia="Calibri" w:cs="Arial"/>
          <w:i w:val="0"/>
          <w:smallCaps w:val="0"/>
          <w:strike w:val="0"/>
          <w:color w:val="000000"/>
          <w:u w:val="none"/>
          <w:shd w:val="clear" w:fill="auto"/>
          <w:vertAlign w:val="baseline"/>
          <w:rtl w:val="0"/>
        </w:rPr>
        <w:t>Amazon</w:t>
      </w:r>
      <w:r>
        <w:rPr>
          <w:rFonts w:hint="default" w:ascii="Arial" w:hAnsi="Arial" w:eastAsia="Calibri" w:cs="Arial"/>
          <w:b/>
          <w:i w:val="0"/>
          <w:smallCaps w:val="0"/>
          <w:strike w:val="0"/>
          <w:color w:val="000000"/>
          <w:u w:val="none"/>
          <w:shd w:val="clear" w:fill="auto"/>
          <w:vertAlign w:val="baseline"/>
          <w:rtl w:val="0"/>
        </w:rPr>
        <w:t xml:space="preserve"> </w:t>
      </w:r>
      <w:r>
        <w:rPr>
          <w:rFonts w:hint="default" w:ascii="Arial" w:hAnsi="Arial" w:eastAsia="Calibri" w:cs="Arial"/>
          <w:i w:val="0"/>
          <w:smallCaps w:val="0"/>
          <w:strike w:val="0"/>
          <w:color w:val="000000"/>
          <w:u w:val="none"/>
          <w:shd w:val="clear" w:fill="auto"/>
          <w:vertAlign w:val="baseline"/>
          <w:rtl w:val="0"/>
        </w:rPr>
        <w:t>Development Centre, Chennai</w:t>
      </w:r>
      <w:r>
        <w:rPr>
          <w:rFonts w:hint="default" w:ascii="Arial" w:hAnsi="Arial" w:eastAsia="Calibri" w:cs="Arial"/>
          <w:b/>
          <w:i w:val="0"/>
          <w:smallCaps w:val="0"/>
          <w:strike w:val="0"/>
          <w:color w:val="000000"/>
          <w:u w:val="none"/>
          <w:shd w:val="clear" w:fill="auto"/>
          <w:vertAlign w:val="baseline"/>
          <w:rtl w:val="0"/>
        </w:rPr>
        <w:t xml:space="preserve"> [oct 2016  – Jan 2020]</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enter" w:pos="4320"/>
          <w:tab w:val="left" w:pos="7923"/>
          <w:tab w:val="right" w:pos="8640"/>
        </w:tabs>
        <w:spacing w:before="0" w:after="0" w:line="360" w:lineRule="auto"/>
        <w:ind w:left="360" w:right="0" w:hanging="360"/>
        <w:jc w:val="both"/>
        <w:rPr>
          <w:rFonts w:hint="default" w:ascii="Arial" w:hAnsi="Arial" w:eastAsia="Book Antiqua" w:cs="Arial"/>
          <w:b w:val="0"/>
          <w:i w:val="0"/>
          <w:smallCaps w:val="0"/>
          <w:strike w:val="0"/>
          <w:color w:val="000000"/>
          <w:sz w:val="24"/>
          <w:szCs w:val="24"/>
          <w:shd w:val="clear" w:fill="auto"/>
          <w:vertAlign w:val="baseline"/>
        </w:rPr>
      </w:pPr>
      <w:r>
        <w:rPr>
          <w:rFonts w:hint="default" w:ascii="Arial" w:hAnsi="Arial" w:eastAsia="Calibri" w:cs="Arial"/>
          <w:b/>
          <w:i w:val="0"/>
          <w:smallCaps w:val="0"/>
          <w:strike w:val="0"/>
          <w:color w:val="000000"/>
          <w:u w:val="none"/>
          <w:shd w:val="clear" w:fill="auto"/>
          <w:vertAlign w:val="baseline"/>
          <w:rtl w:val="0"/>
        </w:rPr>
        <w:t>Device Associate</w:t>
      </w:r>
      <w:r>
        <w:rPr>
          <w:rFonts w:hint="default" w:ascii="Arial" w:hAnsi="Arial" w:eastAsia="Calibri" w:cs="Arial"/>
          <w:i w:val="0"/>
          <w:smallCaps w:val="0"/>
          <w:strike w:val="0"/>
          <w:color w:val="000000"/>
          <w:u w:val="none"/>
          <w:shd w:val="clear" w:fill="auto"/>
          <w:vertAlign w:val="baseline"/>
          <w:rtl w:val="0"/>
        </w:rPr>
        <w:t xml:space="preserve"> in Amazon Development Centre, Chennai </w:t>
      </w:r>
      <w:r>
        <w:rPr>
          <w:rFonts w:hint="default" w:ascii="Arial" w:hAnsi="Arial" w:eastAsia="Calibri" w:cs="Arial"/>
          <w:b/>
          <w:i w:val="0"/>
          <w:smallCaps w:val="0"/>
          <w:strike w:val="0"/>
          <w:color w:val="000000"/>
          <w:u w:val="none"/>
          <w:shd w:val="clear" w:fill="auto"/>
          <w:vertAlign w:val="baseline"/>
          <w:rtl w:val="0"/>
        </w:rPr>
        <w:t>[oct 2013 – oct 2016]</w:t>
      </w:r>
    </w:p>
    <w:p>
      <w:pPr>
        <w:pBdr>
          <w:top w:val="single" w:color="000000" w:sz="4" w:space="0"/>
          <w:bottom w:val="single" w:color="000000" w:sz="4" w:space="1"/>
        </w:pBdr>
        <w:shd w:val="clear" w:fill="E6E6E6"/>
        <w:spacing w:line="360" w:lineRule="auto"/>
        <w:jc w:val="both"/>
        <w:rPr>
          <w:rFonts w:hint="default" w:ascii="Arial" w:hAnsi="Arial" w:eastAsia="Calibri" w:cs="Arial"/>
          <w:b/>
        </w:rPr>
      </w:pPr>
      <w:r>
        <w:rPr>
          <w:rFonts w:hint="default" w:ascii="Arial" w:hAnsi="Arial" w:eastAsia="Calibri" w:cs="Arial"/>
          <w:b/>
          <w:rtl w:val="0"/>
        </w:rPr>
        <w:t>Academic Profile</w:t>
      </w:r>
    </w:p>
    <w:p>
      <w:pPr>
        <w:keepNext w:val="0"/>
        <w:keepLines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9540"/>
        </w:tabs>
        <w:spacing w:before="0" w:after="0" w:line="360" w:lineRule="auto"/>
        <w:ind w:left="360" w:right="0" w:hanging="360"/>
        <w:rPr>
          <w:rFonts w:hint="default" w:ascii="Arial" w:hAnsi="Arial" w:eastAsia="Book Antiqua" w:cs="Arial"/>
          <w:b/>
          <w:i w:val="0"/>
          <w:smallCaps w:val="0"/>
          <w:strike w:val="0"/>
          <w:color w:val="000000"/>
          <w:sz w:val="24"/>
          <w:szCs w:val="24"/>
          <w:shd w:val="clear" w:fill="auto"/>
          <w:vertAlign w:val="baseline"/>
        </w:rPr>
      </w:pPr>
      <w:r>
        <w:rPr>
          <w:rFonts w:hint="default" w:ascii="Arial" w:hAnsi="Arial" w:eastAsia="Calibri" w:cs="Arial"/>
          <w:b/>
          <w:i w:val="0"/>
          <w:smallCaps w:val="0"/>
          <w:strike w:val="0"/>
          <w:color w:val="000000"/>
          <w:u w:val="none"/>
          <w:shd w:val="clear" w:fill="auto"/>
          <w:vertAlign w:val="baseline"/>
          <w:rtl w:val="0"/>
        </w:rPr>
        <w:t>B.E(CSE)</w:t>
      </w:r>
      <w:r>
        <w:rPr>
          <w:rFonts w:hint="default" w:ascii="Arial" w:hAnsi="Arial" w:eastAsia="Calibri" w:cs="Arial"/>
          <w:b/>
          <w:rtl w:val="0"/>
        </w:rPr>
        <w:t xml:space="preserve"> </w:t>
      </w:r>
      <w:r>
        <w:rPr>
          <w:rFonts w:hint="default" w:ascii="Arial" w:hAnsi="Arial" w:eastAsia="Calibri" w:cs="Arial"/>
          <w:b/>
          <w:i w:val="0"/>
          <w:smallCaps w:val="0"/>
          <w:strike w:val="0"/>
          <w:color w:val="000000"/>
          <w:u w:val="none"/>
          <w:shd w:val="clear" w:fill="auto"/>
          <w:vertAlign w:val="baseline"/>
          <w:rtl w:val="0"/>
        </w:rPr>
        <w:t xml:space="preserve">with 7.55 CGPA </w:t>
      </w:r>
      <w:r>
        <w:rPr>
          <w:rFonts w:hint="default" w:ascii="Arial" w:hAnsi="Arial" w:eastAsia="Calibri" w:cs="Arial"/>
          <w:i w:val="0"/>
          <w:smallCaps w:val="0"/>
          <w:strike w:val="0"/>
          <w:color w:val="000000"/>
          <w:u w:val="none"/>
          <w:shd w:val="clear" w:fill="auto"/>
          <w:vertAlign w:val="baseline"/>
          <w:rtl w:val="0"/>
        </w:rPr>
        <w:t>from Madha Engineering College, Chennai.[</w:t>
      </w:r>
      <w:r>
        <w:rPr>
          <w:rFonts w:hint="default" w:ascii="Arial" w:hAnsi="Arial" w:eastAsia="Calibri" w:cs="Arial"/>
          <w:b/>
          <w:i w:val="0"/>
          <w:smallCaps w:val="0"/>
          <w:strike w:val="0"/>
          <w:color w:val="000000"/>
          <w:u w:val="none"/>
          <w:shd w:val="clear" w:fill="auto"/>
          <w:vertAlign w:val="baseline"/>
          <w:rtl w:val="0"/>
        </w:rPr>
        <w:t>2012</w:t>
      </w:r>
      <w:r>
        <w:rPr>
          <w:rFonts w:hint="default" w:ascii="Arial" w:hAnsi="Arial" w:eastAsia="Calibri" w:cs="Arial"/>
          <w:b/>
          <w:rtl w:val="0"/>
        </w:rPr>
        <w:t>]</w:t>
      </w:r>
    </w:p>
    <w:p>
      <w:pPr>
        <w:keepNext w:val="0"/>
        <w:keepLines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9540"/>
        </w:tabs>
        <w:spacing w:before="0" w:after="0" w:line="360" w:lineRule="auto"/>
        <w:ind w:left="360" w:right="0" w:hanging="360"/>
        <w:rPr>
          <w:rFonts w:hint="default" w:ascii="Arial" w:hAnsi="Arial" w:eastAsia="Book Antiqua" w:cs="Arial"/>
          <w:b/>
          <w:i w:val="0"/>
          <w:smallCaps w:val="0"/>
          <w:strike w:val="0"/>
          <w:color w:val="000000"/>
          <w:sz w:val="24"/>
          <w:szCs w:val="24"/>
          <w:shd w:val="clear" w:fill="auto"/>
          <w:vertAlign w:val="baseline"/>
        </w:rPr>
      </w:pPr>
      <w:r>
        <w:rPr>
          <w:rFonts w:hint="default" w:ascii="Arial" w:hAnsi="Arial" w:eastAsia="Calibri" w:cs="Arial"/>
          <w:b/>
          <w:i w:val="0"/>
          <w:smallCaps w:val="0"/>
          <w:strike w:val="0"/>
          <w:color w:val="000000"/>
          <w:u w:val="none"/>
          <w:shd w:val="clear" w:fill="auto"/>
          <w:vertAlign w:val="baseline"/>
          <w:rtl w:val="0"/>
        </w:rPr>
        <w:t xml:space="preserve">HSC with 88% </w:t>
      </w:r>
      <w:r>
        <w:rPr>
          <w:rFonts w:hint="default" w:ascii="Arial" w:hAnsi="Arial" w:eastAsia="Calibri" w:cs="Arial"/>
          <w:i w:val="0"/>
          <w:smallCaps w:val="0"/>
          <w:strike w:val="0"/>
          <w:color w:val="000000"/>
          <w:u w:val="none"/>
          <w:shd w:val="clear" w:fill="auto"/>
          <w:vertAlign w:val="baseline"/>
          <w:rtl w:val="0"/>
        </w:rPr>
        <w:t>from   Avichi Girls Higher Secondary School. [</w:t>
      </w:r>
      <w:r>
        <w:rPr>
          <w:rFonts w:hint="default" w:ascii="Arial" w:hAnsi="Arial" w:eastAsia="Calibri" w:cs="Arial"/>
          <w:b/>
          <w:i w:val="0"/>
          <w:smallCaps w:val="0"/>
          <w:strike w:val="0"/>
          <w:color w:val="000000"/>
          <w:u w:val="none"/>
          <w:shd w:val="clear" w:fill="auto"/>
          <w:vertAlign w:val="baseline"/>
          <w:rtl w:val="0"/>
        </w:rPr>
        <w:t>2008]</w:t>
      </w:r>
    </w:p>
    <w:p>
      <w:pPr>
        <w:keepNext w:val="0"/>
        <w:keepLines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9540"/>
        </w:tabs>
        <w:spacing w:before="0" w:after="0" w:line="360" w:lineRule="auto"/>
        <w:ind w:left="360" w:right="0" w:hanging="360"/>
        <w:rPr>
          <w:rFonts w:hint="default" w:ascii="Arial" w:hAnsi="Arial" w:eastAsia="Book Antiqua" w:cs="Arial"/>
          <w:b/>
          <w:i w:val="0"/>
          <w:smallCaps w:val="0"/>
          <w:strike w:val="0"/>
          <w:color w:val="000000"/>
          <w:sz w:val="24"/>
          <w:szCs w:val="24"/>
          <w:shd w:val="clear" w:fill="auto"/>
          <w:vertAlign w:val="baseline"/>
        </w:rPr>
      </w:pPr>
      <w:r>
        <w:rPr>
          <w:rFonts w:hint="default" w:ascii="Arial" w:hAnsi="Arial" w:eastAsia="Calibri" w:cs="Arial"/>
          <w:b/>
          <w:i w:val="0"/>
          <w:smallCaps w:val="0"/>
          <w:strike w:val="0"/>
          <w:color w:val="000000"/>
          <w:u w:val="none"/>
          <w:shd w:val="clear" w:fill="auto"/>
          <w:vertAlign w:val="baseline"/>
          <w:rtl w:val="0"/>
        </w:rPr>
        <w:t>SSLC with 81%</w:t>
      </w:r>
      <w:r>
        <w:rPr>
          <w:rFonts w:hint="default" w:ascii="Arial" w:hAnsi="Arial" w:eastAsia="Calibri" w:cs="Arial"/>
          <w:i w:val="0"/>
          <w:smallCaps w:val="0"/>
          <w:strike w:val="0"/>
          <w:color w:val="000000"/>
          <w:u w:val="none"/>
          <w:shd w:val="clear" w:fill="auto"/>
          <w:vertAlign w:val="baseline"/>
          <w:rtl w:val="0"/>
        </w:rPr>
        <w:t xml:space="preserve"> from Good </w:t>
      </w:r>
      <w:r>
        <w:rPr>
          <w:rFonts w:hint="default" w:ascii="Arial" w:hAnsi="Arial" w:eastAsia="Calibri" w:cs="Arial"/>
          <w:rtl w:val="0"/>
        </w:rPr>
        <w:t>Shepherd</w:t>
      </w:r>
      <w:r>
        <w:rPr>
          <w:rFonts w:hint="default" w:ascii="Arial" w:hAnsi="Arial" w:eastAsia="Calibri" w:cs="Arial"/>
          <w:i w:val="0"/>
          <w:smallCaps w:val="0"/>
          <w:strike w:val="0"/>
          <w:color w:val="000000"/>
          <w:u w:val="none"/>
          <w:shd w:val="clear" w:fill="auto"/>
          <w:vertAlign w:val="baseline"/>
          <w:rtl w:val="0"/>
        </w:rPr>
        <w:t xml:space="preserve"> Matriculation School.  [</w:t>
      </w:r>
      <w:r>
        <w:rPr>
          <w:rFonts w:hint="default" w:ascii="Arial" w:hAnsi="Arial" w:eastAsia="Calibri" w:cs="Arial"/>
          <w:b/>
          <w:i w:val="0"/>
          <w:smallCaps w:val="0"/>
          <w:strike w:val="0"/>
          <w:color w:val="000000"/>
          <w:u w:val="none"/>
          <w:shd w:val="clear" w:fill="auto"/>
          <w:vertAlign w:val="baseline"/>
          <w:rtl w:val="0"/>
        </w:rPr>
        <w:t>2006]</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Book Antiqua" w:cs="Arial"/>
          <w:b w:val="0"/>
          <w:i w:val="0"/>
          <w:smallCaps w:val="0"/>
          <w:strike w:val="0"/>
          <w:color w:val="000000"/>
          <w:sz w:val="18"/>
          <w:szCs w:val="1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Calibri" w:cs="Arial"/>
          <w:b/>
          <w:i w:val="0"/>
          <w:smallCaps w:val="0"/>
          <w:strike w:val="0"/>
          <w:color w:val="000000"/>
          <w:u w:val="none"/>
          <w:shd w:val="clear" w:fill="auto"/>
          <w:vertAlign w:val="baseline"/>
        </w:rPr>
      </w:pPr>
      <w:r>
        <w:rPr>
          <w:rFonts w:hint="default" w:ascii="Arial" w:hAnsi="Arial" w:eastAsia="Calibri" w:cs="Arial"/>
          <w:b/>
          <w:i w:val="0"/>
          <w:smallCaps w:val="0"/>
          <w:strike w:val="0"/>
          <w:color w:val="000000"/>
          <w:u w:val="none"/>
          <w:shd w:val="clear" w:fill="auto"/>
          <w:vertAlign w:val="baseline"/>
          <w:rtl w:val="0"/>
        </w:rPr>
        <w:t>WORK EXPERIENCE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Calibri" w:cs="Arial"/>
          <w:b/>
          <w:i w:val="0"/>
          <w:smallCaps w:val="0"/>
          <w:strike w:val="0"/>
          <w:color w:val="000000"/>
          <w:sz w:val="18"/>
          <w:szCs w:val="18"/>
          <w:u w:val="none"/>
          <w:shd w:val="clear" w:fill="auto"/>
          <w:vertAlign w:val="baseline"/>
        </w:rPr>
      </w:pPr>
    </w:p>
    <w:p>
      <w:pPr>
        <w:pStyle w:val="3"/>
        <w:pBdr>
          <w:top w:val="single" w:color="000000" w:sz="4" w:space="1"/>
        </w:pBdr>
        <w:shd w:val="clear" w:fill="F2F2F2"/>
        <w:spacing w:before="0" w:after="0"/>
        <w:rPr>
          <w:rFonts w:hint="default" w:ascii="Arial" w:hAnsi="Arial" w:eastAsia="Calibri" w:cs="Arial"/>
          <w:smallCaps/>
          <w:sz w:val="24"/>
          <w:szCs w:val="24"/>
        </w:rPr>
      </w:pPr>
      <w:r>
        <w:rPr>
          <w:rFonts w:hint="default" w:ascii="Arial" w:hAnsi="Arial" w:eastAsia="Calibri" w:cs="Arial"/>
          <w:i w:val="0"/>
          <w:smallCaps/>
          <w:sz w:val="24"/>
          <w:szCs w:val="24"/>
          <w:rtl w:val="0"/>
        </w:rPr>
        <w:t xml:space="preserve">Project#1: </w:t>
      </w:r>
    </w:p>
    <w:p>
      <w:pPr>
        <w:rPr>
          <w:rFonts w:hint="default" w:ascii="Arial" w:hAnsi="Arial" w:eastAsia="Calibri" w:cs="Arial"/>
        </w:rPr>
      </w:pPr>
    </w:p>
    <w:p>
      <w:pPr>
        <w:rPr>
          <w:rFonts w:hint="default" w:ascii="Arial" w:hAnsi="Arial" w:eastAsia="Calibri" w:cs="Arial"/>
          <w:color w:val="000000"/>
        </w:rPr>
      </w:pPr>
      <w:r>
        <w:rPr>
          <w:rFonts w:hint="default" w:ascii="Arial" w:hAnsi="Arial" w:eastAsia="Calibri" w:cs="Arial"/>
          <w:b/>
          <w:color w:val="000000"/>
          <w:rtl w:val="0"/>
        </w:rPr>
        <w:t>Title</w:t>
      </w:r>
      <w:r>
        <w:rPr>
          <w:rFonts w:hint="default" w:ascii="Arial" w:hAnsi="Arial" w:eastAsia="Calibri" w:cs="Arial"/>
          <w:b/>
          <w:color w:val="000000"/>
          <w:rtl w:val="0"/>
        </w:rPr>
        <w:tab/>
      </w:r>
      <w:r>
        <w:rPr>
          <w:rFonts w:hint="default" w:ascii="Arial" w:hAnsi="Arial" w:eastAsia="Calibri" w:cs="Arial"/>
          <w:b/>
          <w:color w:val="000000"/>
          <w:rtl w:val="0"/>
        </w:rPr>
        <w:t xml:space="preserve">         :   </w:t>
      </w:r>
      <w:r>
        <w:rPr>
          <w:rFonts w:hint="default" w:ascii="Arial" w:hAnsi="Arial" w:eastAsia="Calibri" w:cs="Arial"/>
          <w:color w:val="000000"/>
          <w:rtl w:val="0"/>
        </w:rPr>
        <w:t>Fire Phone</w:t>
      </w:r>
    </w:p>
    <w:p>
      <w:pPr>
        <w:rPr>
          <w:rFonts w:hint="default" w:ascii="Arial" w:hAnsi="Arial" w:eastAsia="Calibri" w:cs="Arial"/>
          <w:color w:val="000000"/>
        </w:rPr>
      </w:pPr>
      <w:r>
        <w:rPr>
          <w:rFonts w:hint="default" w:ascii="Arial" w:hAnsi="Arial" w:eastAsia="Calibri" w:cs="Arial"/>
          <w:b/>
          <w:rtl w:val="0"/>
        </w:rPr>
        <w:t>Client</w:t>
      </w:r>
      <w:r>
        <w:rPr>
          <w:rFonts w:hint="default" w:ascii="Arial" w:hAnsi="Arial" w:eastAsia="Calibri" w:cs="Arial"/>
          <w:rtl w:val="0"/>
        </w:rPr>
        <w:tab/>
      </w:r>
      <w:r>
        <w:rPr>
          <w:rFonts w:hint="default" w:ascii="Arial" w:hAnsi="Arial" w:eastAsia="Calibri" w:cs="Arial"/>
          <w:rtl w:val="0"/>
        </w:rPr>
        <w:t xml:space="preserve">         </w:t>
      </w:r>
      <w:r>
        <w:rPr>
          <w:rFonts w:hint="default" w:ascii="Arial" w:hAnsi="Arial" w:eastAsia="Calibri" w:cs="Arial"/>
          <w:b/>
          <w:rtl w:val="0"/>
        </w:rPr>
        <w:t xml:space="preserve">:   </w:t>
      </w:r>
      <w:r>
        <w:rPr>
          <w:rFonts w:hint="default" w:ascii="Arial" w:hAnsi="Arial" w:eastAsia="Calibri" w:cs="Arial"/>
          <w:rtl w:val="0"/>
        </w:rPr>
        <w:t>Amazon</w:t>
      </w:r>
    </w:p>
    <w:p>
      <w:pPr>
        <w:rPr>
          <w:rFonts w:hint="default" w:ascii="Arial" w:hAnsi="Arial" w:eastAsia="Calibri" w:cs="Arial"/>
        </w:rPr>
      </w:pPr>
      <w:r>
        <w:rPr>
          <w:rFonts w:hint="default" w:ascii="Arial" w:hAnsi="Arial" w:eastAsia="Calibri" w:cs="Arial"/>
          <w:b/>
          <w:rtl w:val="0"/>
        </w:rPr>
        <w:t>Role</w:t>
      </w:r>
      <w:r>
        <w:rPr>
          <w:rFonts w:hint="default" w:ascii="Arial" w:hAnsi="Arial" w:eastAsia="Calibri" w:cs="Arial"/>
          <w:b/>
          <w:rtl w:val="0"/>
        </w:rPr>
        <w:tab/>
      </w:r>
      <w:r>
        <w:rPr>
          <w:rFonts w:hint="default" w:ascii="Arial" w:hAnsi="Arial" w:eastAsia="Calibri" w:cs="Arial"/>
          <w:b/>
          <w:rtl w:val="0"/>
        </w:rPr>
        <w:t xml:space="preserve">         :   </w:t>
      </w:r>
      <w:r>
        <w:rPr>
          <w:rFonts w:hint="default" w:ascii="Arial" w:hAnsi="Arial" w:eastAsia="Calibri" w:cs="Arial"/>
          <w:rtl w:val="0"/>
        </w:rPr>
        <w:t>Device Associate</w:t>
      </w:r>
    </w:p>
    <w:p>
      <w:pPr>
        <w:spacing w:line="360" w:lineRule="auto"/>
        <w:jc w:val="both"/>
        <w:rPr>
          <w:rFonts w:hint="default" w:ascii="Arial" w:hAnsi="Arial" w:eastAsia="Calibri" w:cs="Arial"/>
        </w:rPr>
      </w:pPr>
    </w:p>
    <w:p>
      <w:pPr>
        <w:spacing w:line="360" w:lineRule="auto"/>
        <w:jc w:val="both"/>
        <w:rPr>
          <w:rFonts w:hint="default" w:ascii="Arial" w:hAnsi="Arial" w:eastAsia="Calibri" w:cs="Arial"/>
        </w:rPr>
      </w:pPr>
      <w:r>
        <w:rPr>
          <w:rFonts w:hint="default" w:ascii="Arial" w:hAnsi="Arial" w:eastAsia="Calibri" w:cs="Arial"/>
          <w:b/>
          <w:rtl w:val="0"/>
        </w:rPr>
        <w:t>FirePhone – World’s first Dynamic perspective phone:</w:t>
      </w:r>
    </w:p>
    <w:p>
      <w:pPr>
        <w:jc w:val="both"/>
        <w:rPr>
          <w:rFonts w:hint="default" w:ascii="Arial" w:hAnsi="Arial" w:eastAsia="Calibri" w:cs="Arial"/>
        </w:rPr>
      </w:pPr>
      <w:r>
        <w:rPr>
          <w:rFonts w:hint="default" w:ascii="Arial" w:hAnsi="Arial" w:eastAsia="Calibri" w:cs="Arial"/>
          <w:rtl w:val="0"/>
        </w:rPr>
        <w:t>This Product has been the first ever smartphone from E Commerce giant Amazon.com with Dynamic perspective feature making the phone to look like a 3d phone. Starting with release to the Customers from US it was expanded to UK and DE marketplaces as well.</w:t>
      </w:r>
    </w:p>
    <w:p>
      <w:pPr>
        <w:spacing w:line="360" w:lineRule="auto"/>
        <w:jc w:val="both"/>
        <w:rPr>
          <w:rFonts w:hint="default" w:ascii="Arial" w:hAnsi="Arial" w:eastAsia="Calibri" w:cs="Arial"/>
          <w:b/>
        </w:rPr>
      </w:pPr>
    </w:p>
    <w:p>
      <w:pPr>
        <w:spacing w:line="360" w:lineRule="auto"/>
        <w:jc w:val="both"/>
        <w:rPr>
          <w:rFonts w:hint="default" w:ascii="Arial" w:hAnsi="Arial" w:eastAsia="Calibri" w:cs="Arial"/>
          <w:b/>
        </w:rPr>
      </w:pPr>
      <w:r>
        <w:rPr>
          <w:rFonts w:hint="default" w:ascii="Arial" w:hAnsi="Arial" w:eastAsia="Calibri" w:cs="Arial"/>
          <w:b/>
          <w:rtl w:val="0"/>
        </w:rPr>
        <w:t>Roles &amp; Responsibilities:</w:t>
      </w:r>
    </w:p>
    <w:p>
      <w:pPr>
        <w:numPr>
          <w:ilvl w:val="0"/>
          <w:numId w:val="4"/>
        </w:numPr>
        <w:spacing w:line="276" w:lineRule="auto"/>
        <w:ind w:left="900" w:hanging="360"/>
        <w:jc w:val="both"/>
        <w:rPr>
          <w:rFonts w:hint="default" w:ascii="Arial" w:hAnsi="Arial" w:eastAsia="Calibri" w:cs="Arial"/>
        </w:rPr>
      </w:pPr>
      <w:r>
        <w:rPr>
          <w:rFonts w:hint="default" w:ascii="Arial" w:hAnsi="Arial" w:eastAsia="Calibri" w:cs="Arial"/>
          <w:rtl w:val="0"/>
        </w:rPr>
        <w:t>Was involved in preliminary testing of 3</w:t>
      </w:r>
      <w:r>
        <w:rPr>
          <w:rFonts w:hint="default" w:ascii="Arial" w:hAnsi="Arial" w:eastAsia="Calibri" w:cs="Arial"/>
          <w:vertAlign w:val="superscript"/>
          <w:rtl w:val="0"/>
        </w:rPr>
        <w:t>rd</w:t>
      </w:r>
      <w:r>
        <w:rPr>
          <w:rFonts w:hint="default" w:ascii="Arial" w:hAnsi="Arial" w:eastAsia="Calibri" w:cs="Arial"/>
          <w:rtl w:val="0"/>
        </w:rPr>
        <w:t xml:space="preserve"> party apps for security issues.</w:t>
      </w:r>
    </w:p>
    <w:p>
      <w:pPr>
        <w:numPr>
          <w:ilvl w:val="0"/>
          <w:numId w:val="4"/>
        </w:numPr>
        <w:spacing w:line="276" w:lineRule="auto"/>
        <w:ind w:left="900" w:hanging="360"/>
        <w:jc w:val="both"/>
        <w:rPr>
          <w:rFonts w:hint="default" w:ascii="Arial" w:hAnsi="Arial" w:eastAsia="Book Antiqua" w:cs="Arial"/>
        </w:rPr>
      </w:pPr>
      <w:r>
        <w:rPr>
          <w:rFonts w:hint="default" w:ascii="Arial" w:hAnsi="Arial" w:eastAsia="Calibri" w:cs="Arial"/>
          <w:rtl w:val="0"/>
        </w:rPr>
        <w:t xml:space="preserve">Excellent Hands on Experience with </w:t>
      </w:r>
      <w:r>
        <w:rPr>
          <w:rFonts w:hint="default" w:ascii="Arial" w:hAnsi="Arial" w:eastAsia="Calibri" w:cs="Arial"/>
          <w:b/>
          <w:rtl w:val="0"/>
        </w:rPr>
        <w:t>JIRA – A proprietary issue tracking product from Atlassian.</w:t>
      </w:r>
    </w:p>
    <w:p>
      <w:pPr>
        <w:numPr>
          <w:ilvl w:val="0"/>
          <w:numId w:val="4"/>
        </w:numPr>
        <w:spacing w:line="276" w:lineRule="auto"/>
        <w:ind w:left="900" w:hanging="360"/>
        <w:jc w:val="both"/>
        <w:rPr>
          <w:rFonts w:hint="default" w:ascii="Arial" w:hAnsi="Arial" w:eastAsia="Book Antiqua" w:cs="Arial"/>
        </w:rPr>
      </w:pPr>
      <w:r>
        <w:rPr>
          <w:rFonts w:hint="default" w:ascii="Arial" w:hAnsi="Arial" w:eastAsia="Calibri" w:cs="Arial"/>
          <w:rtl w:val="0"/>
        </w:rPr>
        <w:t xml:space="preserve">Hands on Experience in </w:t>
      </w:r>
      <w:r>
        <w:rPr>
          <w:rFonts w:hint="default" w:ascii="Arial" w:hAnsi="Arial" w:eastAsia="Calibri" w:cs="Arial"/>
          <w:b/>
          <w:rtl w:val="0"/>
        </w:rPr>
        <w:t>Testrail</w:t>
      </w:r>
      <w:r>
        <w:rPr>
          <w:rFonts w:hint="default" w:ascii="Arial" w:hAnsi="Arial" w:eastAsia="Calibri" w:cs="Arial"/>
          <w:rtl w:val="0"/>
        </w:rPr>
        <w:t xml:space="preserve"> – Test Management tool, Defect Management is done through integration with JIRA.</w:t>
      </w:r>
    </w:p>
    <w:p>
      <w:pPr>
        <w:numPr>
          <w:ilvl w:val="0"/>
          <w:numId w:val="4"/>
        </w:numPr>
        <w:spacing w:line="276" w:lineRule="auto"/>
        <w:ind w:left="900" w:hanging="360"/>
        <w:jc w:val="both"/>
        <w:rPr>
          <w:rFonts w:hint="default" w:ascii="Arial" w:hAnsi="Arial" w:eastAsia="Calibri" w:cs="Arial"/>
        </w:rPr>
      </w:pPr>
      <w:r>
        <w:rPr>
          <w:rFonts w:hint="default" w:ascii="Arial" w:hAnsi="Arial" w:eastAsia="Calibri" w:cs="Arial"/>
          <w:rtl w:val="0"/>
        </w:rPr>
        <w:t xml:space="preserve">Reviewing and Execution of test cases. </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100" w:after="100" w:line="276" w:lineRule="auto"/>
        <w:ind w:left="900" w:right="0" w:hanging="360"/>
        <w:jc w:val="left"/>
        <w:rPr>
          <w:rFonts w:hint="default" w:ascii="Arial" w:hAnsi="Arial" w:eastAsia="Calibri" w:cs="Arial"/>
          <w:i w:val="0"/>
          <w:smallCaps w:val="0"/>
          <w:strike w:val="0"/>
          <w:color w:val="000000"/>
          <w:shd w:val="clear" w:fill="auto"/>
          <w:vertAlign w:val="baseline"/>
        </w:rPr>
      </w:pPr>
      <w:r>
        <w:rPr>
          <w:rFonts w:hint="default" w:ascii="Arial" w:hAnsi="Arial" w:eastAsia="Calibri" w:cs="Arial"/>
          <w:i w:val="0"/>
          <w:smallCaps w:val="0"/>
          <w:strike w:val="0"/>
          <w:color w:val="000000"/>
          <w:u w:val="none"/>
          <w:shd w:val="clear" w:fill="auto"/>
          <w:vertAlign w:val="baseline"/>
          <w:rtl w:val="0"/>
        </w:rPr>
        <w:t>Have good experience &amp; skills in Functional Testing, System Testing, Regression testing, &amp; Defect Reporting</w:t>
      </w:r>
    </w:p>
    <w:p>
      <w:pPr>
        <w:spacing w:line="360" w:lineRule="auto"/>
        <w:jc w:val="both"/>
        <w:rPr>
          <w:rFonts w:hint="default" w:ascii="Arial" w:hAnsi="Arial" w:eastAsia="Calibri" w:cs="Arial"/>
        </w:rPr>
      </w:pPr>
    </w:p>
    <w:p>
      <w:pPr>
        <w:pStyle w:val="3"/>
        <w:pBdr>
          <w:top w:val="single" w:color="000000" w:sz="4" w:space="1"/>
        </w:pBdr>
        <w:shd w:val="clear" w:fill="F2F2F2"/>
        <w:spacing w:before="0" w:after="0"/>
        <w:ind w:left="0" w:firstLine="0"/>
        <w:rPr>
          <w:rFonts w:hint="default" w:ascii="Arial" w:hAnsi="Arial" w:eastAsia="Calibri" w:cs="Arial"/>
          <w:smallCaps/>
          <w:sz w:val="24"/>
          <w:szCs w:val="24"/>
        </w:rPr>
      </w:pPr>
      <w:r>
        <w:rPr>
          <w:rFonts w:hint="default" w:ascii="Arial" w:hAnsi="Arial" w:eastAsia="Calibri" w:cs="Arial"/>
          <w:i w:val="0"/>
          <w:smallCaps/>
          <w:sz w:val="24"/>
          <w:szCs w:val="24"/>
          <w:rtl w:val="0"/>
        </w:rPr>
        <w:t xml:space="preserve">Project#2:  </w:t>
      </w:r>
    </w:p>
    <w:p>
      <w:pPr>
        <w:rPr>
          <w:rFonts w:hint="default" w:ascii="Arial" w:hAnsi="Arial" w:eastAsia="Calibri" w:cs="Arial"/>
        </w:rPr>
      </w:pPr>
    </w:p>
    <w:p>
      <w:pPr>
        <w:rPr>
          <w:rFonts w:hint="default" w:ascii="Arial" w:hAnsi="Arial" w:eastAsia="Calibri" w:cs="Arial"/>
          <w:color w:val="000000"/>
        </w:rPr>
      </w:pPr>
      <w:r>
        <w:rPr>
          <w:rFonts w:hint="default" w:ascii="Arial" w:hAnsi="Arial" w:eastAsia="Calibri" w:cs="Arial"/>
          <w:b/>
          <w:color w:val="000000"/>
          <w:rtl w:val="0"/>
        </w:rPr>
        <w:t>Title</w:t>
      </w:r>
      <w:r>
        <w:rPr>
          <w:rFonts w:hint="default" w:ascii="Arial" w:hAnsi="Arial" w:eastAsia="Calibri" w:cs="Arial"/>
          <w:b/>
          <w:color w:val="000000"/>
          <w:rtl w:val="0"/>
        </w:rPr>
        <w:tab/>
      </w:r>
      <w:r>
        <w:rPr>
          <w:rFonts w:hint="default" w:ascii="Arial" w:hAnsi="Arial" w:eastAsia="Calibri" w:cs="Arial"/>
          <w:b/>
          <w:color w:val="000000"/>
          <w:rtl w:val="0"/>
        </w:rPr>
        <w:t xml:space="preserve"> :   M-shop app </w:t>
      </w:r>
    </w:p>
    <w:p>
      <w:pPr>
        <w:rPr>
          <w:rFonts w:hint="default" w:ascii="Arial" w:hAnsi="Arial" w:eastAsia="Calibri" w:cs="Arial"/>
          <w:color w:val="000000"/>
        </w:rPr>
      </w:pPr>
      <w:r>
        <w:rPr>
          <w:rFonts w:hint="default" w:ascii="Arial" w:hAnsi="Arial" w:eastAsia="Calibri" w:cs="Arial"/>
          <w:b/>
          <w:rtl w:val="0"/>
        </w:rPr>
        <w:t>Client</w:t>
      </w:r>
      <w:r>
        <w:rPr>
          <w:rFonts w:hint="default" w:ascii="Arial" w:hAnsi="Arial" w:eastAsia="Calibri" w:cs="Arial"/>
          <w:rtl w:val="0"/>
        </w:rPr>
        <w:tab/>
      </w:r>
      <w:r>
        <w:rPr>
          <w:rFonts w:hint="default" w:ascii="Arial" w:hAnsi="Arial" w:eastAsia="Calibri" w:cs="Arial"/>
          <w:rtl w:val="0"/>
        </w:rPr>
        <w:t xml:space="preserve"> </w:t>
      </w:r>
      <w:r>
        <w:rPr>
          <w:rFonts w:hint="default" w:ascii="Arial" w:hAnsi="Arial" w:eastAsia="Calibri" w:cs="Arial"/>
          <w:b/>
          <w:rtl w:val="0"/>
        </w:rPr>
        <w:t xml:space="preserve">:   </w:t>
      </w:r>
      <w:r>
        <w:rPr>
          <w:rFonts w:hint="default" w:ascii="Arial" w:hAnsi="Arial" w:eastAsia="Calibri" w:cs="Arial"/>
          <w:rtl w:val="0"/>
        </w:rPr>
        <w:t>Amazon</w:t>
      </w:r>
    </w:p>
    <w:p>
      <w:pPr>
        <w:rPr>
          <w:rFonts w:hint="default" w:ascii="Arial" w:hAnsi="Arial" w:eastAsia="Calibri" w:cs="Arial"/>
        </w:rPr>
      </w:pPr>
      <w:r>
        <w:rPr>
          <w:rFonts w:hint="default" w:ascii="Arial" w:hAnsi="Arial" w:eastAsia="Calibri" w:cs="Arial"/>
          <w:b/>
          <w:rtl w:val="0"/>
        </w:rPr>
        <w:t>Role</w:t>
      </w:r>
      <w:r>
        <w:rPr>
          <w:rFonts w:hint="default" w:ascii="Arial" w:hAnsi="Arial" w:eastAsia="Calibri" w:cs="Arial"/>
          <w:b/>
          <w:rtl w:val="0"/>
        </w:rPr>
        <w:tab/>
      </w:r>
      <w:r>
        <w:rPr>
          <w:rFonts w:hint="default" w:ascii="Arial" w:hAnsi="Arial" w:eastAsia="Calibri" w:cs="Arial"/>
          <w:b/>
          <w:rtl w:val="0"/>
        </w:rPr>
        <w:t xml:space="preserve"> :   </w:t>
      </w:r>
      <w:r>
        <w:rPr>
          <w:rFonts w:hint="default" w:ascii="Arial" w:hAnsi="Arial" w:eastAsia="Calibri" w:cs="Arial"/>
          <w:rtl w:val="0"/>
        </w:rPr>
        <w:t>Senior Device Associate</w:t>
      </w:r>
    </w:p>
    <w:p>
      <w:pPr>
        <w:rPr>
          <w:rFonts w:hint="default" w:ascii="Arial" w:hAnsi="Arial" w:eastAsia="Calibri" w:cs="Arial"/>
        </w:rPr>
      </w:pPr>
    </w:p>
    <w:p>
      <w:pPr>
        <w:rPr>
          <w:rFonts w:hint="default" w:ascii="Arial" w:hAnsi="Arial" w:eastAsia="Calibri" w:cs="Arial"/>
          <w:b/>
        </w:rPr>
      </w:pPr>
      <w:r>
        <w:rPr>
          <w:rFonts w:hint="default" w:ascii="Arial" w:hAnsi="Arial" w:eastAsia="Calibri" w:cs="Arial"/>
          <w:b/>
          <w:rtl w:val="0"/>
        </w:rPr>
        <w:t>Description:</w:t>
      </w:r>
    </w:p>
    <w:p>
      <w:pPr>
        <w:spacing w:line="276" w:lineRule="auto"/>
        <w:rPr>
          <w:rFonts w:hint="default" w:ascii="Arial" w:hAnsi="Arial" w:eastAsia="Calibri" w:cs="Arial"/>
        </w:rPr>
      </w:pPr>
      <w:r>
        <w:rPr>
          <w:rFonts w:hint="default" w:ascii="Arial" w:hAnsi="Arial" w:eastAsia="Calibri" w:cs="Arial"/>
          <w:rtl w:val="0"/>
        </w:rPr>
        <w:t>M-Shop app is nothing but working with the Amazon mobile shopping application on android device,iOS device and windows Phone.</w:t>
      </w:r>
    </w:p>
    <w:p>
      <w:pPr>
        <w:spacing w:line="276" w:lineRule="auto"/>
        <w:rPr>
          <w:rFonts w:hint="default" w:ascii="Arial" w:hAnsi="Arial" w:eastAsia="Calibri" w:cs="Arial"/>
        </w:rPr>
      </w:pPr>
      <w:r>
        <w:rPr>
          <w:rFonts w:hint="default" w:ascii="Arial" w:hAnsi="Arial" w:eastAsia="Calibri" w:cs="Arial"/>
          <w:rtl w:val="0"/>
        </w:rPr>
        <w:t xml:space="preserve"> </w:t>
      </w:r>
    </w:p>
    <w:p>
      <w:pPr>
        <w:spacing w:line="276" w:lineRule="auto"/>
        <w:rPr>
          <w:rFonts w:hint="default" w:ascii="Arial" w:hAnsi="Arial" w:eastAsia="Calibri" w:cs="Arial"/>
          <w:b/>
        </w:rPr>
      </w:pPr>
      <w:r>
        <w:rPr>
          <w:rFonts w:hint="default" w:ascii="Arial" w:hAnsi="Arial" w:eastAsia="Calibri" w:cs="Arial"/>
          <w:b/>
          <w:rtl w:val="0"/>
        </w:rPr>
        <w:t>Roles &amp; Responsibilities:</w:t>
      </w:r>
    </w:p>
    <w:p>
      <w:pPr>
        <w:numPr>
          <w:ilvl w:val="0"/>
          <w:numId w:val="5"/>
        </w:numPr>
        <w:spacing w:line="276" w:lineRule="auto"/>
        <w:ind w:left="360" w:hanging="360"/>
        <w:rPr>
          <w:rFonts w:hint="default" w:ascii="Arial" w:hAnsi="Arial" w:eastAsia="Calibri" w:cs="Arial"/>
          <w:sz w:val="24"/>
          <w:szCs w:val="24"/>
        </w:rPr>
      </w:pPr>
      <w:r>
        <w:rPr>
          <w:rFonts w:hint="default" w:ascii="Arial" w:hAnsi="Arial" w:eastAsia="Calibri" w:cs="Arial"/>
          <w:rtl w:val="0"/>
        </w:rPr>
        <w:t>Understanding the User requirements and project functionality.</w:t>
      </w:r>
    </w:p>
    <w:p>
      <w:pPr>
        <w:numPr>
          <w:ilvl w:val="0"/>
          <w:numId w:val="5"/>
        </w:numPr>
        <w:spacing w:line="276" w:lineRule="auto"/>
        <w:ind w:left="360" w:hanging="360"/>
        <w:rPr>
          <w:rFonts w:hint="default" w:ascii="Arial" w:hAnsi="Arial" w:eastAsia="Calibri" w:cs="Arial"/>
          <w:sz w:val="24"/>
          <w:szCs w:val="24"/>
        </w:rPr>
      </w:pPr>
      <w:r>
        <w:rPr>
          <w:rFonts w:hint="default" w:ascii="Arial" w:hAnsi="Arial" w:eastAsia="Calibri" w:cs="Arial"/>
          <w:rtl w:val="0"/>
        </w:rPr>
        <w:t>Co-ordinated BAT testing and Integration testing that involves in certifying the build for further testing every day.</w:t>
      </w:r>
    </w:p>
    <w:p>
      <w:pPr>
        <w:numPr>
          <w:ilvl w:val="0"/>
          <w:numId w:val="5"/>
        </w:numPr>
        <w:spacing w:line="276" w:lineRule="auto"/>
        <w:ind w:left="360" w:hanging="360"/>
        <w:rPr>
          <w:rFonts w:hint="default" w:ascii="Arial" w:hAnsi="Arial" w:eastAsia="Calibri" w:cs="Arial"/>
          <w:sz w:val="24"/>
          <w:szCs w:val="24"/>
        </w:rPr>
      </w:pPr>
      <w:r>
        <w:rPr>
          <w:rFonts w:hint="default" w:ascii="Arial" w:hAnsi="Arial" w:eastAsia="Calibri" w:cs="Arial"/>
          <w:rtl w:val="0"/>
        </w:rPr>
        <w:t>Plan, Organize and Coordinate Bug bash events in the team across various areas of the product.</w:t>
      </w:r>
    </w:p>
    <w:p>
      <w:pPr>
        <w:numPr>
          <w:ilvl w:val="0"/>
          <w:numId w:val="5"/>
        </w:numPr>
        <w:spacing w:line="276" w:lineRule="auto"/>
        <w:ind w:left="360" w:hanging="360"/>
        <w:rPr>
          <w:rFonts w:hint="default" w:ascii="Arial" w:hAnsi="Arial" w:eastAsia="Calibri" w:cs="Arial"/>
          <w:sz w:val="24"/>
          <w:szCs w:val="24"/>
        </w:rPr>
      </w:pPr>
      <w:r>
        <w:rPr>
          <w:rFonts w:hint="default" w:ascii="Arial" w:hAnsi="Arial" w:eastAsia="Calibri" w:cs="Arial"/>
          <w:rtl w:val="0"/>
        </w:rPr>
        <w:t>Involved in testing this application for other countries which includes Brazil,France and took a major role in releasing this application for these countries.</w:t>
      </w:r>
    </w:p>
    <w:p>
      <w:pPr>
        <w:numPr>
          <w:ilvl w:val="0"/>
          <w:numId w:val="5"/>
        </w:numPr>
        <w:spacing w:line="276" w:lineRule="auto"/>
        <w:ind w:left="360" w:hanging="360"/>
        <w:rPr>
          <w:rFonts w:hint="default" w:ascii="Arial" w:hAnsi="Arial" w:eastAsia="Calibri" w:cs="Arial"/>
          <w:sz w:val="24"/>
          <w:szCs w:val="24"/>
        </w:rPr>
      </w:pPr>
      <w:r>
        <w:rPr>
          <w:rFonts w:hint="default" w:ascii="Arial" w:hAnsi="Arial" w:eastAsia="Calibri" w:cs="Arial"/>
          <w:rtl w:val="0"/>
        </w:rPr>
        <w:t>Participated in launch day testing of the product for various marketplaces releases.</w:t>
      </w:r>
    </w:p>
    <w:p>
      <w:pPr>
        <w:numPr>
          <w:ilvl w:val="0"/>
          <w:numId w:val="5"/>
        </w:numPr>
        <w:spacing w:line="276" w:lineRule="auto"/>
        <w:ind w:left="360" w:hanging="360"/>
        <w:rPr>
          <w:rFonts w:hint="default" w:ascii="Arial" w:hAnsi="Arial" w:eastAsia="Calibri" w:cs="Arial"/>
          <w:sz w:val="24"/>
          <w:szCs w:val="24"/>
        </w:rPr>
      </w:pPr>
      <w:r>
        <w:rPr>
          <w:rFonts w:hint="default" w:ascii="Arial" w:hAnsi="Arial" w:eastAsia="Calibri" w:cs="Arial"/>
          <w:rtl w:val="0"/>
        </w:rPr>
        <w:t>Handled 6 DA's in the team.</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90" w:firstLine="0"/>
        <w:jc w:val="left"/>
        <w:rPr>
          <w:rFonts w:hint="default" w:ascii="Arial" w:hAnsi="Arial" w:eastAsia="Calibri" w:cs="Arial"/>
          <w:b/>
          <w:i w:val="0"/>
          <w:smallCaps w:val="0"/>
          <w:strike w:val="0"/>
          <w:color w:val="000000"/>
          <w:u w:val="none"/>
          <w:shd w:val="clear" w:fill="auto"/>
          <w:vertAlign w:val="baseline"/>
        </w:rPr>
      </w:pPr>
    </w:p>
    <w:p>
      <w:pPr>
        <w:spacing w:line="276" w:lineRule="auto"/>
        <w:jc w:val="both"/>
        <w:rPr>
          <w:rFonts w:hint="default" w:ascii="Arial" w:hAnsi="Arial" w:eastAsia="Calibri" w:cs="Arial"/>
          <w:b/>
        </w:rPr>
      </w:pPr>
      <w:r>
        <w:rPr>
          <w:rFonts w:hint="default" w:ascii="Arial" w:hAnsi="Arial" w:eastAsia="Calibri" w:cs="Arial"/>
          <w:b/>
          <w:rtl w:val="0"/>
        </w:rPr>
        <w:t>Strengths &amp; Achievements</w:t>
      </w:r>
    </w:p>
    <w:p>
      <w:pPr>
        <w:numPr>
          <w:ilvl w:val="0"/>
          <w:numId w:val="6"/>
        </w:numPr>
        <w:spacing w:line="276" w:lineRule="auto"/>
        <w:ind w:left="360" w:hanging="360"/>
        <w:jc w:val="both"/>
        <w:rPr>
          <w:rFonts w:hint="default" w:ascii="Arial" w:hAnsi="Arial" w:eastAsia="Calibri" w:cs="Arial"/>
        </w:rPr>
      </w:pPr>
      <w:r>
        <w:rPr>
          <w:rFonts w:hint="default" w:ascii="Arial" w:hAnsi="Arial" w:eastAsia="Calibri" w:cs="Arial"/>
          <w:rtl w:val="0"/>
        </w:rPr>
        <w:t xml:space="preserve">Never compromise on right quality in place for a better customer experience. </w:t>
      </w:r>
    </w:p>
    <w:p>
      <w:pPr>
        <w:numPr>
          <w:ilvl w:val="0"/>
          <w:numId w:val="6"/>
        </w:numPr>
        <w:spacing w:line="276" w:lineRule="auto"/>
        <w:ind w:left="360" w:hanging="360"/>
        <w:jc w:val="both"/>
        <w:rPr>
          <w:rFonts w:hint="default" w:ascii="Arial" w:hAnsi="Arial" w:eastAsia="Calibri" w:cs="Arial"/>
        </w:rPr>
      </w:pPr>
      <w:r>
        <w:rPr>
          <w:rFonts w:hint="default" w:ascii="Arial" w:hAnsi="Arial" w:eastAsia="Calibri" w:cs="Arial"/>
          <w:rtl w:val="0"/>
        </w:rPr>
        <w:t>Have been the Critical defect reporter for the entire team.</w:t>
      </w:r>
    </w:p>
    <w:p>
      <w:pPr>
        <w:numPr>
          <w:ilvl w:val="0"/>
          <w:numId w:val="6"/>
        </w:numPr>
        <w:spacing w:line="276" w:lineRule="auto"/>
        <w:ind w:left="360" w:hanging="360"/>
        <w:jc w:val="both"/>
        <w:rPr>
          <w:rFonts w:hint="default" w:ascii="Arial" w:hAnsi="Arial" w:eastAsia="Calibri" w:cs="Arial"/>
        </w:rPr>
      </w:pPr>
      <w:r>
        <w:rPr>
          <w:rFonts w:hint="default" w:ascii="Arial" w:hAnsi="Arial" w:eastAsia="Calibri" w:cs="Arial"/>
          <w:rtl w:val="0"/>
        </w:rPr>
        <w:t>Have the capability to learn new concepts.</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0" w:hanging="360"/>
        <w:jc w:val="left"/>
        <w:rPr>
          <w:rFonts w:hint="default" w:ascii="Arial" w:hAnsi="Arial" w:eastAsia="Calibri" w:cs="Arial"/>
          <w:i w:val="0"/>
          <w:smallCaps w:val="0"/>
          <w:strike w:val="0"/>
          <w:color w:val="000000"/>
          <w:shd w:val="clear" w:fill="auto"/>
          <w:vertAlign w:val="baseline"/>
        </w:rPr>
      </w:pPr>
      <w:r>
        <w:rPr>
          <w:rFonts w:hint="default" w:ascii="Arial" w:hAnsi="Arial" w:eastAsia="Calibri" w:cs="Arial"/>
          <w:i w:val="0"/>
          <w:smallCaps w:val="0"/>
          <w:strike w:val="0"/>
          <w:color w:val="000000"/>
          <w:u w:val="none"/>
          <w:shd w:val="clear" w:fill="auto"/>
          <w:vertAlign w:val="baseline"/>
          <w:rtl w:val="0"/>
        </w:rPr>
        <w:t xml:space="preserve">Awarded </w:t>
      </w:r>
      <w:r>
        <w:rPr>
          <w:rFonts w:hint="default" w:ascii="Arial" w:hAnsi="Arial" w:eastAsia="Calibri" w:cs="Arial"/>
          <w:rtl w:val="0"/>
        </w:rPr>
        <w:t>quarterback</w:t>
      </w:r>
      <w:r>
        <w:rPr>
          <w:rFonts w:hint="default" w:ascii="Arial" w:hAnsi="Arial" w:eastAsia="Calibri" w:cs="Arial"/>
          <w:i w:val="0"/>
          <w:smallCaps w:val="0"/>
          <w:strike w:val="0"/>
          <w:color w:val="000000"/>
          <w:u w:val="none"/>
          <w:shd w:val="clear" w:fill="auto"/>
          <w:vertAlign w:val="baseline"/>
          <w:rtl w:val="0"/>
        </w:rPr>
        <w:t xml:space="preserve"> champion award for the performance.</w:t>
      </w:r>
    </w:p>
    <w:p>
      <w:pPr>
        <w:spacing w:line="360" w:lineRule="auto"/>
        <w:jc w:val="both"/>
        <w:rPr>
          <w:rFonts w:hint="default" w:ascii="Arial" w:hAnsi="Arial" w:eastAsia="Calibri" w:cs="Arial"/>
        </w:rPr>
      </w:pPr>
    </w:p>
    <w:p>
      <w:pPr>
        <w:pStyle w:val="3"/>
        <w:pBdr>
          <w:top w:val="single" w:color="000000" w:sz="4" w:space="1"/>
        </w:pBdr>
        <w:shd w:val="clear" w:fill="F2F2F2"/>
        <w:spacing w:before="0" w:after="0"/>
        <w:ind w:left="0" w:firstLine="0"/>
        <w:rPr>
          <w:rFonts w:hint="default" w:ascii="Arial" w:hAnsi="Arial" w:eastAsia="Calibri" w:cs="Arial"/>
          <w:smallCaps/>
          <w:sz w:val="24"/>
          <w:szCs w:val="24"/>
        </w:rPr>
      </w:pPr>
      <w:r>
        <w:rPr>
          <w:rFonts w:hint="default" w:ascii="Arial" w:hAnsi="Arial" w:eastAsia="Calibri" w:cs="Arial"/>
          <w:i w:val="0"/>
          <w:smallCaps/>
          <w:sz w:val="24"/>
          <w:szCs w:val="24"/>
          <w:rtl w:val="0"/>
        </w:rPr>
        <w:t xml:space="preserve">Project#3:  </w:t>
      </w:r>
    </w:p>
    <w:p>
      <w:pPr>
        <w:rPr>
          <w:rFonts w:hint="default" w:ascii="Arial" w:hAnsi="Arial" w:eastAsia="Calibri" w:cs="Arial"/>
        </w:rPr>
      </w:pPr>
    </w:p>
    <w:p>
      <w:pPr>
        <w:rPr>
          <w:rFonts w:hint="default" w:ascii="Arial" w:hAnsi="Arial" w:eastAsia="Calibri" w:cs="Arial"/>
          <w:color w:val="000000"/>
        </w:rPr>
      </w:pPr>
      <w:r>
        <w:rPr>
          <w:rFonts w:hint="default" w:ascii="Arial" w:hAnsi="Arial" w:eastAsia="Calibri" w:cs="Arial"/>
          <w:b/>
          <w:color w:val="000000"/>
          <w:rtl w:val="0"/>
        </w:rPr>
        <w:t>Title</w:t>
      </w:r>
      <w:r>
        <w:rPr>
          <w:rFonts w:hint="default" w:ascii="Arial" w:hAnsi="Arial" w:eastAsia="Calibri" w:cs="Arial"/>
          <w:b/>
          <w:color w:val="000000"/>
          <w:rtl w:val="0"/>
        </w:rPr>
        <w:tab/>
      </w:r>
      <w:r>
        <w:rPr>
          <w:rFonts w:hint="default" w:ascii="Arial" w:hAnsi="Arial" w:eastAsia="Calibri" w:cs="Arial"/>
          <w:b/>
          <w:color w:val="000000"/>
          <w:rtl w:val="0"/>
        </w:rPr>
        <w:t xml:space="preserve"> :   AWS Connect </w:t>
      </w:r>
    </w:p>
    <w:p>
      <w:pPr>
        <w:rPr>
          <w:rFonts w:hint="default" w:ascii="Arial" w:hAnsi="Arial" w:eastAsia="Calibri" w:cs="Arial"/>
          <w:color w:val="000000"/>
        </w:rPr>
      </w:pPr>
      <w:r>
        <w:rPr>
          <w:rFonts w:hint="default" w:ascii="Arial" w:hAnsi="Arial" w:eastAsia="Calibri" w:cs="Arial"/>
          <w:b/>
          <w:rtl w:val="0"/>
        </w:rPr>
        <w:t>Client</w:t>
      </w:r>
      <w:r>
        <w:rPr>
          <w:rFonts w:hint="default" w:ascii="Arial" w:hAnsi="Arial" w:eastAsia="Calibri" w:cs="Arial"/>
          <w:rtl w:val="0"/>
        </w:rPr>
        <w:tab/>
      </w:r>
      <w:r>
        <w:rPr>
          <w:rFonts w:hint="default" w:ascii="Arial" w:hAnsi="Arial" w:eastAsia="Calibri" w:cs="Arial"/>
          <w:rtl w:val="0"/>
        </w:rPr>
        <w:t xml:space="preserve"> </w:t>
      </w:r>
      <w:r>
        <w:rPr>
          <w:rFonts w:hint="default" w:ascii="Arial" w:hAnsi="Arial" w:eastAsia="Calibri" w:cs="Arial"/>
          <w:b/>
          <w:rtl w:val="0"/>
        </w:rPr>
        <w:t xml:space="preserve">:   </w:t>
      </w:r>
      <w:r>
        <w:rPr>
          <w:rFonts w:hint="default" w:ascii="Arial" w:hAnsi="Arial" w:eastAsia="Calibri" w:cs="Arial"/>
          <w:rtl w:val="0"/>
        </w:rPr>
        <w:t>Amazon</w:t>
      </w:r>
    </w:p>
    <w:p>
      <w:pPr>
        <w:rPr>
          <w:rFonts w:hint="default" w:ascii="Arial" w:hAnsi="Arial" w:eastAsia="Calibri" w:cs="Arial"/>
        </w:rPr>
      </w:pPr>
      <w:r>
        <w:rPr>
          <w:rFonts w:hint="default" w:ascii="Arial" w:hAnsi="Arial" w:eastAsia="Calibri" w:cs="Arial"/>
          <w:b/>
          <w:rtl w:val="0"/>
        </w:rPr>
        <w:t>Role</w:t>
      </w:r>
      <w:r>
        <w:rPr>
          <w:rFonts w:hint="default" w:ascii="Arial" w:hAnsi="Arial" w:eastAsia="Calibri" w:cs="Arial"/>
          <w:b/>
          <w:rtl w:val="0"/>
        </w:rPr>
        <w:tab/>
      </w:r>
      <w:r>
        <w:rPr>
          <w:rFonts w:hint="default" w:ascii="Arial" w:hAnsi="Arial" w:eastAsia="Calibri" w:cs="Arial"/>
          <w:b/>
          <w:rtl w:val="0"/>
        </w:rPr>
        <w:t xml:space="preserve"> :   </w:t>
      </w:r>
      <w:r>
        <w:rPr>
          <w:rFonts w:hint="default" w:ascii="Arial" w:hAnsi="Arial" w:eastAsia="Calibri" w:cs="Arial"/>
          <w:rtl w:val="0"/>
        </w:rPr>
        <w:t>Senior Device Associate</w:t>
      </w:r>
    </w:p>
    <w:p>
      <w:pPr>
        <w:rPr>
          <w:rFonts w:hint="default" w:ascii="Arial" w:hAnsi="Arial" w:eastAsia="Calibri" w:cs="Arial"/>
        </w:rPr>
      </w:pPr>
    </w:p>
    <w:p>
      <w:pPr>
        <w:rPr>
          <w:rFonts w:hint="default" w:ascii="Arial" w:hAnsi="Arial" w:eastAsia="Calibri" w:cs="Arial"/>
          <w:b/>
        </w:rPr>
      </w:pPr>
      <w:r>
        <w:rPr>
          <w:rFonts w:hint="default" w:ascii="Arial" w:hAnsi="Arial" w:eastAsia="Calibri" w:cs="Arial"/>
          <w:b/>
          <w:rtl w:val="0"/>
        </w:rPr>
        <w:t>Description:</w:t>
      </w:r>
    </w:p>
    <w:p>
      <w:pPr>
        <w:spacing w:line="276" w:lineRule="auto"/>
        <w:rPr>
          <w:rFonts w:hint="default" w:ascii="Arial" w:hAnsi="Arial" w:eastAsia="Calibri" w:cs="Arial"/>
        </w:rPr>
      </w:pPr>
      <w:r>
        <w:rPr>
          <w:rFonts w:hint="default" w:ascii="Arial" w:hAnsi="Arial" w:eastAsia="Calibri" w:cs="Arial"/>
          <w:rtl w:val="0"/>
        </w:rPr>
        <w:t xml:space="preserve">Amazon Connect is an Amazon Web Services (AWS) public cloud customer contact center service. Amazon Connect enables customer service representatives to respond to phone calls or chat inquiries from end customers just as if the contact center infrastructure was set up and managed on premises. </w:t>
      </w:r>
    </w:p>
    <w:p>
      <w:pPr>
        <w:spacing w:line="276" w:lineRule="auto"/>
        <w:rPr>
          <w:rFonts w:hint="default" w:ascii="Arial" w:hAnsi="Arial" w:eastAsia="Calibri" w:cs="Arial"/>
        </w:rPr>
      </w:pPr>
    </w:p>
    <w:p>
      <w:pPr>
        <w:spacing w:line="276" w:lineRule="auto"/>
        <w:rPr>
          <w:rFonts w:hint="default" w:ascii="Arial" w:hAnsi="Arial" w:eastAsia="Calibri" w:cs="Arial"/>
          <w:b/>
        </w:rPr>
      </w:pPr>
      <w:r>
        <w:rPr>
          <w:rFonts w:hint="default" w:ascii="Arial" w:hAnsi="Arial" w:eastAsia="Calibri" w:cs="Arial"/>
          <w:b/>
          <w:rtl w:val="0"/>
        </w:rPr>
        <w:t>Roles &amp; Responsibilities:</w:t>
      </w:r>
    </w:p>
    <w:p>
      <w:pPr>
        <w:numPr>
          <w:ilvl w:val="0"/>
          <w:numId w:val="5"/>
        </w:numPr>
        <w:spacing w:line="276" w:lineRule="auto"/>
        <w:ind w:left="360" w:hanging="360"/>
        <w:rPr>
          <w:rFonts w:hint="default" w:ascii="Arial" w:hAnsi="Arial" w:eastAsia="Calibri" w:cs="Arial"/>
          <w:sz w:val="24"/>
          <w:szCs w:val="24"/>
        </w:rPr>
      </w:pPr>
      <w:r>
        <w:rPr>
          <w:rFonts w:hint="default" w:ascii="Arial" w:hAnsi="Arial" w:eastAsia="Calibri" w:cs="Arial"/>
          <w:rtl w:val="0"/>
        </w:rPr>
        <w:t>Involve in Environmental setup to execute test cases for the DA’s.</w:t>
      </w:r>
    </w:p>
    <w:p>
      <w:pPr>
        <w:numPr>
          <w:ilvl w:val="0"/>
          <w:numId w:val="5"/>
        </w:numPr>
        <w:spacing w:line="276" w:lineRule="auto"/>
        <w:ind w:left="360" w:hanging="360"/>
        <w:rPr>
          <w:rFonts w:hint="default" w:ascii="Arial" w:hAnsi="Arial" w:eastAsia="Calibri" w:cs="Arial"/>
          <w:sz w:val="24"/>
          <w:szCs w:val="24"/>
        </w:rPr>
      </w:pPr>
      <w:r>
        <w:rPr>
          <w:rFonts w:hint="default" w:ascii="Arial" w:hAnsi="Arial" w:eastAsia="Calibri" w:cs="Arial"/>
          <w:rtl w:val="0"/>
        </w:rPr>
        <w:t>Work with QAE’s and DA team to understand the gaps and coordinate with process experts to arrive at a solution.</w:t>
      </w:r>
    </w:p>
    <w:p>
      <w:pPr>
        <w:numPr>
          <w:ilvl w:val="0"/>
          <w:numId w:val="5"/>
        </w:numPr>
        <w:spacing w:line="276" w:lineRule="auto"/>
        <w:ind w:left="360" w:hanging="360"/>
        <w:rPr>
          <w:rFonts w:hint="default" w:ascii="Arial" w:hAnsi="Arial" w:eastAsia="Calibri" w:cs="Arial"/>
          <w:sz w:val="24"/>
          <w:szCs w:val="24"/>
        </w:rPr>
      </w:pPr>
      <w:r>
        <w:rPr>
          <w:rFonts w:hint="default" w:ascii="Arial" w:hAnsi="Arial" w:eastAsia="Calibri" w:cs="Arial"/>
          <w:rtl w:val="0"/>
        </w:rPr>
        <w:t>Was responsible for Daily/Weekly/Monthly deliverables to stakeholders that had high visibility and huge impact on the program.</w:t>
      </w:r>
    </w:p>
    <w:p>
      <w:pPr>
        <w:numPr>
          <w:ilvl w:val="0"/>
          <w:numId w:val="5"/>
        </w:numPr>
        <w:spacing w:line="276" w:lineRule="auto"/>
        <w:ind w:left="360" w:hanging="360"/>
        <w:rPr>
          <w:rFonts w:hint="default" w:ascii="Arial" w:hAnsi="Arial" w:eastAsia="Calibri" w:cs="Arial"/>
          <w:sz w:val="24"/>
          <w:szCs w:val="24"/>
        </w:rPr>
      </w:pPr>
      <w:r>
        <w:rPr>
          <w:rFonts w:hint="default" w:ascii="Arial" w:hAnsi="Arial" w:eastAsia="Calibri" w:cs="Arial"/>
          <w:rtl w:val="0"/>
        </w:rPr>
        <w:t>Tracked and documented defects, analyzed Test results.</w:t>
      </w:r>
    </w:p>
    <w:p>
      <w:pPr>
        <w:numPr>
          <w:ilvl w:val="0"/>
          <w:numId w:val="5"/>
        </w:numPr>
        <w:spacing w:line="276" w:lineRule="auto"/>
        <w:ind w:left="360" w:hanging="360"/>
        <w:rPr>
          <w:rFonts w:hint="default" w:ascii="Arial" w:hAnsi="Arial" w:eastAsia="Calibri" w:cs="Arial"/>
          <w:sz w:val="24"/>
          <w:szCs w:val="24"/>
        </w:rPr>
      </w:pPr>
      <w:r>
        <w:rPr>
          <w:rFonts w:hint="default" w:ascii="Arial" w:hAnsi="Arial" w:eastAsia="Calibri" w:cs="Arial"/>
          <w:rtl w:val="0"/>
        </w:rPr>
        <w:t>Handled 8 DA's in the team.</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90" w:firstLine="0"/>
        <w:jc w:val="left"/>
        <w:rPr>
          <w:rFonts w:hint="default" w:ascii="Arial" w:hAnsi="Arial" w:eastAsia="Calibri" w:cs="Arial"/>
          <w:b/>
          <w:i w:val="0"/>
          <w:smallCaps w:val="0"/>
          <w:strike w:val="0"/>
          <w:color w:val="000000"/>
          <w:u w:val="none"/>
          <w:shd w:val="clear" w:fill="auto"/>
          <w:vertAlign w:val="baseline"/>
        </w:rPr>
      </w:pPr>
    </w:p>
    <w:p>
      <w:pPr>
        <w:spacing w:line="276" w:lineRule="auto"/>
        <w:jc w:val="both"/>
        <w:rPr>
          <w:rFonts w:hint="default" w:ascii="Arial" w:hAnsi="Arial" w:eastAsia="Calibri" w:cs="Arial"/>
          <w:b/>
        </w:rPr>
      </w:pPr>
      <w:r>
        <w:rPr>
          <w:rFonts w:hint="default" w:ascii="Arial" w:hAnsi="Arial" w:eastAsia="Calibri" w:cs="Arial"/>
          <w:b/>
          <w:rtl w:val="0"/>
        </w:rPr>
        <w:t>Strengths &amp; Achievements</w:t>
      </w:r>
    </w:p>
    <w:p>
      <w:pPr>
        <w:numPr>
          <w:ilvl w:val="0"/>
          <w:numId w:val="6"/>
        </w:numPr>
        <w:spacing w:line="276" w:lineRule="auto"/>
        <w:ind w:left="360" w:hanging="360"/>
        <w:jc w:val="both"/>
        <w:rPr>
          <w:rFonts w:hint="default" w:ascii="Arial" w:hAnsi="Arial" w:eastAsia="Calibri" w:cs="Arial"/>
        </w:rPr>
      </w:pPr>
      <w:r>
        <w:rPr>
          <w:rFonts w:hint="default" w:ascii="Arial" w:hAnsi="Arial" w:eastAsia="Calibri" w:cs="Arial"/>
          <w:rtl w:val="0"/>
        </w:rPr>
        <w:t>Was involved in hiring DA’s.</w:t>
      </w:r>
    </w:p>
    <w:p>
      <w:pPr>
        <w:numPr>
          <w:ilvl w:val="0"/>
          <w:numId w:val="6"/>
        </w:numPr>
        <w:spacing w:line="276" w:lineRule="auto"/>
        <w:ind w:left="360" w:hanging="360"/>
        <w:jc w:val="both"/>
        <w:rPr>
          <w:rFonts w:hint="default" w:ascii="Arial" w:hAnsi="Arial" w:eastAsia="Calibri" w:cs="Arial"/>
        </w:rPr>
      </w:pPr>
      <w:r>
        <w:rPr>
          <w:rFonts w:hint="default" w:ascii="Arial" w:hAnsi="Arial" w:eastAsia="Calibri" w:cs="Arial"/>
          <w:rtl w:val="0"/>
        </w:rPr>
        <w:t xml:space="preserve">Have trained new joiners with software testing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Calibri" w:cs="Arial"/>
          <w:b/>
          <w:i w:val="0"/>
          <w:smallCaps w:val="0"/>
          <w:strike w:val="0"/>
          <w:color w:val="000000"/>
          <w:sz w:val="18"/>
          <w:szCs w:val="18"/>
          <w:u w:val="none"/>
          <w:shd w:val="clear" w:fill="auto"/>
          <w:vertAlign w:val="baseline"/>
        </w:rPr>
      </w:pPr>
    </w:p>
    <w:p>
      <w:pPr>
        <w:pStyle w:val="3"/>
        <w:pBdr>
          <w:top w:val="single" w:color="000000" w:sz="4" w:space="1"/>
        </w:pBdr>
        <w:shd w:val="clear" w:fill="F2F2F2"/>
        <w:spacing w:before="0" w:after="0"/>
        <w:rPr>
          <w:rFonts w:hint="default" w:ascii="Arial" w:hAnsi="Arial" w:eastAsia="Calibri" w:cs="Arial"/>
          <w:smallCaps/>
          <w:sz w:val="24"/>
          <w:szCs w:val="24"/>
        </w:rPr>
      </w:pPr>
      <w:r>
        <w:rPr>
          <w:rFonts w:hint="default" w:ascii="Arial" w:hAnsi="Arial" w:eastAsia="Calibri" w:cs="Arial"/>
          <w:i w:val="0"/>
          <w:smallCaps/>
          <w:sz w:val="24"/>
          <w:szCs w:val="24"/>
          <w:rtl w:val="0"/>
        </w:rPr>
        <w:t>Project#</w:t>
      </w:r>
      <w:r>
        <w:rPr>
          <w:rFonts w:hint="default" w:ascii="Arial" w:hAnsi="Arial" w:eastAsia="Calibri" w:cs="Arial"/>
          <w:i w:val="0"/>
          <w:smallCaps/>
          <w:sz w:val="24"/>
          <w:szCs w:val="24"/>
          <w:rtl w:val="0"/>
          <w:lang w:val="en-US"/>
        </w:rPr>
        <w:t>4</w:t>
      </w:r>
      <w:r>
        <w:rPr>
          <w:rFonts w:hint="default" w:ascii="Arial" w:hAnsi="Arial" w:eastAsia="Calibri" w:cs="Arial"/>
          <w:i w:val="0"/>
          <w:smallCaps/>
          <w:sz w:val="24"/>
          <w:szCs w:val="24"/>
          <w:rtl w:val="0"/>
        </w:rPr>
        <w:t xml:space="preserve">: </w:t>
      </w:r>
    </w:p>
    <w:p>
      <w:pPr>
        <w:rPr>
          <w:rFonts w:hint="default" w:ascii="Arial" w:hAnsi="Arial" w:eastAsia="Calibri" w:cs="Arial"/>
        </w:rPr>
      </w:pPr>
    </w:p>
    <w:p>
      <w:pPr>
        <w:rPr>
          <w:rFonts w:hint="default" w:ascii="Arial" w:hAnsi="Arial" w:eastAsia="Calibri" w:cs="Arial"/>
          <w:color w:val="000000"/>
          <w:lang w:val="en-US"/>
        </w:rPr>
      </w:pPr>
      <w:r>
        <w:rPr>
          <w:rFonts w:hint="default" w:ascii="Arial" w:hAnsi="Arial" w:eastAsia="Calibri" w:cs="Arial"/>
          <w:b/>
          <w:color w:val="000000"/>
          <w:rtl w:val="0"/>
        </w:rPr>
        <w:t>Title</w:t>
      </w:r>
      <w:r>
        <w:rPr>
          <w:rFonts w:hint="default" w:ascii="Arial" w:hAnsi="Arial" w:eastAsia="Calibri" w:cs="Arial"/>
          <w:b/>
          <w:color w:val="000000"/>
          <w:rtl w:val="0"/>
        </w:rPr>
        <w:tab/>
      </w:r>
      <w:r>
        <w:rPr>
          <w:rFonts w:hint="default" w:ascii="Arial" w:hAnsi="Arial" w:eastAsia="Calibri" w:cs="Arial"/>
          <w:b/>
          <w:color w:val="000000"/>
          <w:rtl w:val="0"/>
        </w:rPr>
        <w:t xml:space="preserve">         :   </w:t>
      </w:r>
      <w:r>
        <w:rPr>
          <w:rFonts w:hint="default" w:ascii="Arial" w:hAnsi="Arial" w:eastAsia="Calibri" w:cs="Arial"/>
          <w:b w:val="0"/>
          <w:bCs/>
          <w:color w:val="000000"/>
          <w:rtl w:val="0"/>
          <w:lang w:val="en-US"/>
        </w:rPr>
        <w:t>API testing</w:t>
      </w:r>
    </w:p>
    <w:p>
      <w:pPr>
        <w:rPr>
          <w:rFonts w:hint="default" w:ascii="Arial" w:hAnsi="Arial" w:eastAsia="Calibri" w:cs="Arial"/>
          <w:b w:val="0"/>
          <w:bCs/>
          <w:color w:val="000000"/>
          <w:lang w:val="en-US"/>
        </w:rPr>
      </w:pPr>
      <w:r>
        <w:rPr>
          <w:rFonts w:hint="default" w:ascii="Arial" w:hAnsi="Arial" w:eastAsia="Calibri" w:cs="Arial"/>
          <w:b/>
          <w:rtl w:val="0"/>
        </w:rPr>
        <w:t>Client</w:t>
      </w:r>
      <w:r>
        <w:rPr>
          <w:rFonts w:hint="default" w:ascii="Arial" w:hAnsi="Arial" w:eastAsia="Calibri" w:cs="Arial"/>
          <w:rtl w:val="0"/>
        </w:rPr>
        <w:tab/>
      </w:r>
      <w:r>
        <w:rPr>
          <w:rFonts w:hint="default" w:ascii="Arial" w:hAnsi="Arial" w:eastAsia="Calibri" w:cs="Arial"/>
          <w:rtl w:val="0"/>
        </w:rPr>
        <w:t xml:space="preserve">         </w:t>
      </w:r>
      <w:r>
        <w:rPr>
          <w:rFonts w:hint="default" w:ascii="Arial" w:hAnsi="Arial" w:eastAsia="Calibri" w:cs="Arial"/>
          <w:b/>
          <w:rtl w:val="0"/>
        </w:rPr>
        <w:t xml:space="preserve">:   </w:t>
      </w:r>
      <w:r>
        <w:rPr>
          <w:rFonts w:hint="default" w:ascii="Arial" w:hAnsi="Arial" w:eastAsia="Calibri" w:cs="Arial"/>
          <w:b w:val="0"/>
          <w:bCs/>
          <w:rtl w:val="0"/>
          <w:lang w:val="en-US"/>
        </w:rPr>
        <w:t>Assurant</w:t>
      </w:r>
    </w:p>
    <w:p>
      <w:pPr>
        <w:rPr>
          <w:rFonts w:hint="default" w:ascii="Arial" w:hAnsi="Arial" w:eastAsia="Calibri" w:cs="Arial"/>
          <w:lang w:val="en-US"/>
        </w:rPr>
      </w:pPr>
      <w:r>
        <w:rPr>
          <w:rFonts w:hint="default" w:ascii="Arial" w:hAnsi="Arial" w:eastAsia="Calibri" w:cs="Arial"/>
          <w:b/>
          <w:rtl w:val="0"/>
        </w:rPr>
        <w:t>Role</w:t>
      </w:r>
      <w:r>
        <w:rPr>
          <w:rFonts w:hint="default" w:ascii="Arial" w:hAnsi="Arial" w:eastAsia="Calibri" w:cs="Arial"/>
          <w:b/>
          <w:rtl w:val="0"/>
        </w:rPr>
        <w:tab/>
      </w:r>
      <w:r>
        <w:rPr>
          <w:rFonts w:hint="default" w:ascii="Arial" w:hAnsi="Arial" w:eastAsia="Calibri" w:cs="Arial"/>
          <w:b/>
          <w:rtl w:val="0"/>
        </w:rPr>
        <w:t xml:space="preserve">         :   </w:t>
      </w:r>
      <w:r>
        <w:rPr>
          <w:rFonts w:hint="default" w:ascii="Arial" w:hAnsi="Arial" w:eastAsia="Calibri" w:cs="Arial"/>
          <w:b w:val="0"/>
          <w:bCs/>
          <w:rtl w:val="0"/>
          <w:lang w:val="en-US"/>
        </w:rPr>
        <w:t>Senior engineer</w:t>
      </w:r>
    </w:p>
    <w:p>
      <w:pPr>
        <w:spacing w:line="360" w:lineRule="auto"/>
        <w:jc w:val="both"/>
        <w:rPr>
          <w:rFonts w:hint="default" w:ascii="Arial" w:hAnsi="Arial" w:eastAsia="Calibri" w:cs="Arial"/>
        </w:rPr>
      </w:pPr>
    </w:p>
    <w:p>
      <w:pPr>
        <w:spacing w:line="360" w:lineRule="auto"/>
        <w:jc w:val="both"/>
        <w:rPr>
          <w:rFonts w:hint="default" w:ascii="Arial" w:hAnsi="Arial" w:eastAsia="Calibri" w:cs="Arial"/>
          <w:lang w:val="en-US"/>
        </w:rPr>
      </w:pPr>
      <w:r>
        <w:rPr>
          <w:rFonts w:hint="default" w:ascii="Arial" w:hAnsi="Arial" w:eastAsia="Calibri" w:cs="Arial"/>
          <w:b/>
          <w:rtl w:val="0"/>
          <w:lang w:val="en-US"/>
        </w:rPr>
        <w:t>Assurant</w:t>
      </w:r>
      <w:r>
        <w:rPr>
          <w:rFonts w:hint="default" w:ascii="Arial" w:hAnsi="Arial" w:eastAsia="Calibri" w:cs="Arial"/>
          <w:b/>
          <w:rtl w:val="0"/>
        </w:rPr>
        <w:t xml:space="preserve"> – </w:t>
      </w:r>
      <w:r>
        <w:rPr>
          <w:rFonts w:hint="default" w:ascii="Arial" w:hAnsi="Arial" w:eastAsia="Calibri" w:cs="Arial"/>
          <w:b/>
          <w:rtl w:val="0"/>
          <w:lang w:val="en-US"/>
        </w:rPr>
        <w:t>Insurance based domain</w:t>
      </w:r>
    </w:p>
    <w:p>
      <w:pPr>
        <w:jc w:val="both"/>
        <w:rPr>
          <w:rFonts w:hint="default" w:ascii="Arial" w:hAnsi="Arial" w:eastAsia="Calibri" w:cs="Arial"/>
          <w:lang w:val="en-US"/>
        </w:rPr>
      </w:pPr>
      <w:r>
        <w:rPr>
          <w:rFonts w:hint="default" w:ascii="Arial" w:hAnsi="Arial" w:eastAsia="Calibri" w:cs="Arial"/>
          <w:lang w:val="en-US"/>
        </w:rPr>
        <w:t>Assurant is a insurant based client and I have worked on creating claims,cancelling claims and approving the same.Have worked for Vehicle service contract for Pureto rico.Also this involves creating contracts,quote and cancelling the same.The entire testing was done through API tools using Postman application.Familiar with Salesforce application as well.</w:t>
      </w:r>
    </w:p>
    <w:p>
      <w:pPr>
        <w:spacing w:line="360" w:lineRule="auto"/>
        <w:jc w:val="both"/>
        <w:rPr>
          <w:rFonts w:hint="default" w:ascii="Arial" w:hAnsi="Arial" w:eastAsia="Calibri" w:cs="Arial"/>
          <w:b/>
        </w:rPr>
      </w:pPr>
    </w:p>
    <w:p>
      <w:pPr>
        <w:spacing w:line="360" w:lineRule="auto"/>
        <w:jc w:val="both"/>
        <w:rPr>
          <w:rFonts w:hint="default" w:ascii="Arial" w:hAnsi="Arial" w:eastAsia="Calibri" w:cs="Arial"/>
          <w:b/>
        </w:rPr>
      </w:pPr>
      <w:r>
        <w:rPr>
          <w:rFonts w:hint="default" w:ascii="Arial" w:hAnsi="Arial" w:eastAsia="Calibri" w:cs="Arial"/>
          <w:b/>
          <w:rtl w:val="0"/>
        </w:rPr>
        <w:t>Roles &amp; Responsibilities:</w:t>
      </w:r>
    </w:p>
    <w:p>
      <w:pPr>
        <w:numPr>
          <w:ilvl w:val="0"/>
          <w:numId w:val="4"/>
        </w:numPr>
        <w:spacing w:line="276" w:lineRule="auto"/>
        <w:ind w:left="900" w:hanging="360"/>
        <w:jc w:val="both"/>
        <w:rPr>
          <w:rFonts w:hint="default" w:ascii="Arial" w:hAnsi="Arial" w:eastAsia="Calibri" w:cs="Arial"/>
        </w:rPr>
      </w:pPr>
      <w:r>
        <w:rPr>
          <w:rFonts w:hint="default" w:ascii="Arial" w:hAnsi="Arial" w:eastAsia="Calibri" w:cs="Arial"/>
          <w:rtl w:val="0"/>
        </w:rPr>
        <w:t>Was involved in preliminary testing of 3</w:t>
      </w:r>
      <w:r>
        <w:rPr>
          <w:rFonts w:hint="default" w:ascii="Arial" w:hAnsi="Arial" w:eastAsia="Calibri" w:cs="Arial"/>
          <w:vertAlign w:val="superscript"/>
          <w:rtl w:val="0"/>
        </w:rPr>
        <w:t>rd</w:t>
      </w:r>
      <w:r>
        <w:rPr>
          <w:rFonts w:hint="default" w:ascii="Arial" w:hAnsi="Arial" w:eastAsia="Calibri" w:cs="Arial"/>
          <w:rtl w:val="0"/>
        </w:rPr>
        <w:t xml:space="preserve"> party apps for security issues.</w:t>
      </w:r>
    </w:p>
    <w:p>
      <w:pPr>
        <w:numPr>
          <w:ilvl w:val="0"/>
          <w:numId w:val="4"/>
        </w:numPr>
        <w:spacing w:line="276" w:lineRule="auto"/>
        <w:ind w:left="900" w:hanging="360"/>
        <w:jc w:val="both"/>
        <w:rPr>
          <w:rFonts w:hint="default" w:ascii="Arial" w:hAnsi="Arial" w:eastAsia="Book Antiqua" w:cs="Arial"/>
        </w:rPr>
      </w:pPr>
      <w:r>
        <w:rPr>
          <w:rFonts w:hint="default" w:ascii="Arial" w:hAnsi="Arial" w:eastAsia="Calibri" w:cs="Arial"/>
          <w:rtl w:val="0"/>
        </w:rPr>
        <w:t xml:space="preserve">Excellent Hands on Experience with </w:t>
      </w:r>
      <w:r>
        <w:rPr>
          <w:rFonts w:hint="default" w:ascii="Arial" w:hAnsi="Arial" w:eastAsia="Calibri" w:cs="Arial"/>
          <w:b/>
          <w:rtl w:val="0"/>
        </w:rPr>
        <w:t>JIRA – A proprietary issue tracking product from Atlassian.</w:t>
      </w:r>
    </w:p>
    <w:p>
      <w:pPr>
        <w:numPr>
          <w:ilvl w:val="0"/>
          <w:numId w:val="4"/>
        </w:numPr>
        <w:spacing w:line="276" w:lineRule="auto"/>
        <w:ind w:left="900" w:hanging="360"/>
        <w:jc w:val="both"/>
        <w:rPr>
          <w:rFonts w:hint="default" w:ascii="Arial" w:hAnsi="Arial" w:eastAsia="Book Antiqua" w:cs="Arial"/>
        </w:rPr>
      </w:pPr>
      <w:r>
        <w:rPr>
          <w:rFonts w:hint="default" w:ascii="Arial" w:hAnsi="Arial" w:eastAsia="Calibri" w:cs="Arial"/>
          <w:rtl w:val="0"/>
        </w:rPr>
        <w:t xml:space="preserve">Hands on Experience in </w:t>
      </w:r>
      <w:r>
        <w:rPr>
          <w:rFonts w:hint="default" w:ascii="Arial" w:hAnsi="Arial" w:eastAsia="Calibri" w:cs="Arial"/>
          <w:rtl w:val="0"/>
          <w:lang w:val="en-US"/>
        </w:rPr>
        <w:t>QTest -</w:t>
      </w:r>
      <w:r>
        <w:rPr>
          <w:rFonts w:hint="default" w:ascii="Arial" w:hAnsi="Arial" w:eastAsia="Calibri" w:cs="Arial"/>
          <w:rtl w:val="0"/>
        </w:rPr>
        <w:t xml:space="preserve"> Test Management tool, Defect Management is done through integration with JIRA.</w:t>
      </w:r>
    </w:p>
    <w:p>
      <w:pPr>
        <w:numPr>
          <w:ilvl w:val="0"/>
          <w:numId w:val="4"/>
        </w:numPr>
        <w:spacing w:line="276" w:lineRule="auto"/>
        <w:ind w:left="900" w:hanging="360"/>
        <w:jc w:val="both"/>
        <w:rPr>
          <w:rFonts w:hint="default" w:ascii="Arial" w:hAnsi="Arial" w:eastAsia="Calibri" w:cs="Arial"/>
        </w:rPr>
      </w:pPr>
      <w:r>
        <w:rPr>
          <w:rFonts w:hint="default" w:ascii="Arial" w:hAnsi="Arial" w:eastAsia="Calibri" w:cs="Arial"/>
          <w:rtl w:val="0"/>
        </w:rPr>
        <w:t xml:space="preserve">Reviewing and Execution of test cases. </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100" w:after="100" w:line="276" w:lineRule="auto"/>
        <w:ind w:left="900" w:right="0" w:hanging="360"/>
        <w:jc w:val="left"/>
        <w:rPr>
          <w:rFonts w:hint="default" w:ascii="Arial" w:hAnsi="Arial" w:eastAsia="Calibri" w:cs="Arial"/>
          <w:i w:val="0"/>
          <w:smallCaps w:val="0"/>
          <w:strike w:val="0"/>
          <w:color w:val="000000"/>
          <w:shd w:val="clear" w:fill="auto"/>
          <w:vertAlign w:val="baseline"/>
        </w:rPr>
      </w:pPr>
      <w:r>
        <w:rPr>
          <w:rFonts w:hint="default" w:ascii="Arial" w:hAnsi="Arial" w:eastAsia="Calibri" w:cs="Arial"/>
          <w:i w:val="0"/>
          <w:smallCaps w:val="0"/>
          <w:strike w:val="0"/>
          <w:color w:val="000000"/>
          <w:u w:val="none"/>
          <w:shd w:val="clear" w:fill="auto"/>
          <w:vertAlign w:val="baseline"/>
          <w:rtl w:val="0"/>
        </w:rPr>
        <w:t>Have good experience &amp; skills in Functional Testing, System Testing, Regression testing, &amp; Defect Reporting</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100" w:after="100" w:line="276" w:lineRule="auto"/>
        <w:ind w:left="900" w:right="0" w:hanging="360"/>
        <w:jc w:val="left"/>
        <w:rPr>
          <w:rFonts w:hint="default" w:ascii="Arial" w:hAnsi="Arial" w:eastAsia="Calibri" w:cs="Arial"/>
          <w:i w:val="0"/>
          <w:smallCaps w:val="0"/>
          <w:strike w:val="0"/>
          <w:color w:val="000000"/>
          <w:shd w:val="clear" w:fill="auto"/>
          <w:vertAlign w:val="baseline"/>
        </w:rPr>
      </w:pPr>
      <w:r>
        <w:rPr>
          <w:rFonts w:hint="default" w:ascii="Arial" w:hAnsi="Arial" w:eastAsia="Calibri" w:cs="Arial"/>
          <w:i w:val="0"/>
          <w:smallCaps w:val="0"/>
          <w:strike w:val="0"/>
          <w:color w:val="000000"/>
          <w:u w:val="none"/>
          <w:shd w:val="clear" w:fill="auto"/>
          <w:vertAlign w:val="baseline"/>
          <w:rtl w:val="0"/>
          <w:lang w:val="en-US"/>
        </w:rPr>
        <w:t>Supported for major release and supported beyond working hours for bug free project release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Calibri" w:cs="Arial"/>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Calibri" w:cs="Arial"/>
        </w:rPr>
      </w:pPr>
    </w:p>
    <w:p>
      <w:pPr>
        <w:pBdr>
          <w:bottom w:val="single" w:color="000000" w:sz="12" w:space="1"/>
        </w:pBdr>
        <w:tabs>
          <w:tab w:val="left" w:pos="360"/>
          <w:tab w:val="left" w:pos="900"/>
        </w:tabs>
        <w:rPr>
          <w:rFonts w:hint="default" w:ascii="Arial" w:hAnsi="Arial" w:eastAsia="Calibri" w:cs="Arial"/>
          <w:b/>
        </w:rPr>
      </w:pPr>
    </w:p>
    <w:p>
      <w:pPr>
        <w:tabs>
          <w:tab w:val="left" w:pos="360"/>
          <w:tab w:val="left" w:pos="900"/>
        </w:tabs>
        <w:rPr>
          <w:rFonts w:hint="default" w:ascii="Arial" w:hAnsi="Arial" w:eastAsia="Calibri" w:cs="Arial"/>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Calibri" w:cs="Arial"/>
          <w:b/>
          <w:i w:val="0"/>
          <w:smallCaps w:val="0"/>
          <w:strike w:val="0"/>
          <w:color w:val="000000"/>
          <w:u w:val="none"/>
          <w:shd w:val="clear" w:fill="auto"/>
          <w:vertAlign w:val="baseline"/>
        </w:rPr>
      </w:pPr>
      <w:r>
        <w:rPr>
          <w:rFonts w:hint="default" w:ascii="Arial" w:hAnsi="Arial" w:eastAsia="Calibri" w:cs="Arial"/>
          <w:b/>
          <w:i w:val="0"/>
          <w:smallCaps w:val="0"/>
          <w:strike w:val="0"/>
          <w:color w:val="000000"/>
          <w:u w:val="none"/>
          <w:shd w:val="clear" w:fill="auto"/>
          <w:vertAlign w:val="baseline"/>
          <w:rtl w:val="0"/>
        </w:rPr>
        <w:t>DECLARATION</w:t>
      </w:r>
    </w:p>
    <w:p>
      <w:pPr>
        <w:tabs>
          <w:tab w:val="left" w:pos="630"/>
          <w:tab w:val="left" w:pos="720"/>
          <w:tab w:val="left" w:pos="6345"/>
        </w:tabs>
        <w:jc w:val="both"/>
        <w:rPr>
          <w:rFonts w:hint="default" w:ascii="Arial" w:hAnsi="Arial" w:eastAsia="Calibri" w:cs="Arial"/>
        </w:rPr>
      </w:pPr>
      <w:r>
        <w:rPr>
          <w:rFonts w:hint="default" w:ascii="Arial" w:hAnsi="Arial" w:eastAsia="Calibri" w:cs="Arial"/>
          <w:rtl w:val="0"/>
        </w:rPr>
        <w:t xml:space="preserve">           Hereby I declare that  all the information stated above is true to the best of my knowledge and belief.</w:t>
      </w:r>
    </w:p>
    <w:p>
      <w:pPr>
        <w:rPr>
          <w:rFonts w:hint="default" w:ascii="Arial" w:hAnsi="Arial" w:eastAsia="Calibri" w:cs="Arial"/>
        </w:rPr>
      </w:pPr>
      <w:r>
        <w:rPr>
          <w:rFonts w:hint="default" w:ascii="Arial" w:hAnsi="Arial" w:eastAsia="Calibri" w:cs="Arial"/>
          <w:rtl w:val="0"/>
        </w:rPr>
        <w:tab/>
      </w:r>
      <w:r>
        <w:rPr>
          <w:rFonts w:hint="default" w:ascii="Arial" w:hAnsi="Arial" w:eastAsia="Calibri" w:cs="Arial"/>
          <w:rtl w:val="0"/>
        </w:rPr>
        <w:tab/>
      </w:r>
      <w:r>
        <w:rPr>
          <w:rFonts w:hint="default" w:ascii="Arial" w:hAnsi="Arial" w:eastAsia="Calibri" w:cs="Arial"/>
          <w:rtl w:val="0"/>
        </w:rPr>
        <w:tab/>
      </w:r>
      <w:r>
        <w:rPr>
          <w:rFonts w:hint="default" w:ascii="Arial" w:hAnsi="Arial" w:eastAsia="Calibri" w:cs="Arial"/>
          <w:rtl w:val="0"/>
        </w:rPr>
        <w:tab/>
      </w:r>
      <w:r>
        <w:rPr>
          <w:rFonts w:hint="default" w:ascii="Arial" w:hAnsi="Arial" w:eastAsia="Calibri" w:cs="Arial"/>
          <w:rtl w:val="0"/>
        </w:rPr>
        <w:tab/>
      </w:r>
      <w:r>
        <w:rPr>
          <w:rFonts w:hint="default" w:ascii="Arial" w:hAnsi="Arial" w:eastAsia="Calibri" w:cs="Arial"/>
          <w:rtl w:val="0"/>
        </w:rPr>
        <w:tab/>
      </w:r>
      <w:r>
        <w:rPr>
          <w:rFonts w:hint="default" w:ascii="Arial" w:hAnsi="Arial" w:eastAsia="Calibri" w:cs="Arial"/>
          <w:rtl w:val="0"/>
        </w:rPr>
        <w:tab/>
      </w:r>
      <w:r>
        <w:rPr>
          <w:rFonts w:hint="default" w:ascii="Arial" w:hAnsi="Arial" w:eastAsia="Calibri" w:cs="Arial"/>
          <w:rtl w:val="0"/>
        </w:rPr>
        <w:tab/>
      </w:r>
      <w:r>
        <w:rPr>
          <w:rFonts w:hint="default" w:ascii="Arial" w:hAnsi="Arial" w:eastAsia="Calibri" w:cs="Arial"/>
          <w:rtl w:val="0"/>
        </w:rPr>
        <w:tab/>
      </w:r>
      <w:r>
        <w:rPr>
          <w:rFonts w:hint="default" w:ascii="Arial" w:hAnsi="Arial" w:eastAsia="Calibri" w:cs="Arial"/>
          <w:rtl w:val="0"/>
        </w:rPr>
        <w:tab/>
      </w:r>
    </w:p>
    <w:p>
      <w:pPr>
        <w:ind w:left="6480" w:firstLine="720"/>
        <w:rPr>
          <w:rFonts w:hint="default" w:ascii="Arial" w:hAnsi="Arial" w:eastAsia="Calibri" w:cs="Arial"/>
        </w:rPr>
      </w:pPr>
      <w:r>
        <w:rPr>
          <w:rFonts w:hint="default" w:ascii="Arial" w:hAnsi="Arial" w:eastAsia="Calibri" w:cs="Arial"/>
          <w:rtl w:val="0"/>
        </w:rPr>
        <w:t>(S.Nandhini)</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40" w:after="80" w:line="240" w:lineRule="auto"/>
        <w:ind w:left="0" w:right="0" w:firstLine="0"/>
        <w:jc w:val="both"/>
        <w:rPr>
          <w:rFonts w:hint="default" w:ascii="Arial" w:hAnsi="Arial" w:eastAsia="Arial" w:cs="Arial"/>
          <w:b/>
          <w:i w:val="0"/>
          <w:smallCaps w:val="0"/>
          <w:strike w:val="0"/>
          <w:color w:val="000000"/>
          <w:sz w:val="18"/>
          <w:szCs w:val="18"/>
          <w:u w:val="none"/>
          <w:shd w:val="clear" w:fill="auto"/>
          <w:vertAlign w:val="baseline"/>
        </w:rPr>
      </w:pPr>
    </w:p>
    <w:sectPr>
      <w:headerReference r:id="rId4" w:type="first"/>
      <w:footerReference r:id="rId7" w:type="first"/>
      <w:headerReference r:id="rId3" w:type="default"/>
      <w:footerReference r:id="rId5" w:type="default"/>
      <w:footerReference r:id="rId6" w:type="even"/>
      <w:pgSz w:w="12240" w:h="15840"/>
      <w:pgMar w:top="620" w:right="1440" w:bottom="900" w:left="1620" w:header="288" w:footer="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Book Antiqu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Symbols">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7428"/>
        <w:tab w:val="right" w:pos="9180"/>
      </w:tabs>
      <w:rPr>
        <w:rFonts w:ascii="Arial" w:hAnsi="Arial" w:eastAsia="Arial" w:cs="Arial"/>
        <w:sz w:val="16"/>
        <w:szCs w:val="16"/>
      </w:rPr>
    </w:pPr>
  </w:p>
  <w:p>
    <w:pPr>
      <w:tabs>
        <w:tab w:val="left" w:pos="7428"/>
        <w:tab w:val="right" w:pos="9180"/>
      </w:tabs>
      <w:rPr>
        <w:rFonts w:ascii="Arial" w:hAnsi="Arial" w:eastAsia="Arial" w:cs="Arial"/>
        <w:sz w:val="16"/>
        <w:szCs w:val="16"/>
      </w:rPr>
    </w:pPr>
    <w:r>
      <w:rPr>
        <w:rFonts w:ascii="Arial" w:hAnsi="Arial" w:eastAsia="Arial" w:cs="Arial"/>
        <w:sz w:val="16"/>
        <w:szCs w:val="16"/>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rFonts w:ascii="Noto Sans Symbols" w:hAnsi="Noto Sans Symbols" w:eastAsia="Noto Sans Symbols" w:cs="Noto Sans Symbols"/>
        <w:b w:val="0"/>
        <w:i w:val="0"/>
        <w:strike w:val="0"/>
        <w:color w:val="000000"/>
        <w:sz w:val="20"/>
        <w:szCs w:val="20"/>
        <w:u w:val="none"/>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
    <w:nsid w:val="BF205925"/>
    <w:multiLevelType w:val="multilevel"/>
    <w:tmpl w:val="BF205925"/>
    <w:lvl w:ilvl="0" w:tentative="0">
      <w:start w:val="1"/>
      <w:numFmt w:val="bullet"/>
      <w:lvlText w:val="●"/>
      <w:lvlJc w:val="left"/>
      <w:pPr>
        <w:ind w:left="900" w:hanging="360"/>
      </w:pPr>
      <w:rPr>
        <w:rFonts w:ascii="Noto Sans Symbols" w:hAnsi="Noto Sans Symbols" w:eastAsia="Noto Sans Symbols" w:cs="Noto Sans Symbols"/>
      </w:rPr>
    </w:lvl>
    <w:lvl w:ilvl="1" w:tentative="0">
      <w:start w:val="1"/>
      <w:numFmt w:val="bullet"/>
      <w:lvlText w:val="o"/>
      <w:lvlJc w:val="left"/>
      <w:pPr>
        <w:ind w:left="1620" w:hanging="360"/>
      </w:pPr>
      <w:rPr>
        <w:rFonts w:ascii="Courier New" w:hAnsi="Courier New" w:eastAsia="Courier New" w:cs="Courier New"/>
      </w:rPr>
    </w:lvl>
    <w:lvl w:ilvl="2" w:tentative="0">
      <w:start w:val="1"/>
      <w:numFmt w:val="bullet"/>
      <w:lvlText w:val="▪"/>
      <w:lvlJc w:val="left"/>
      <w:pPr>
        <w:ind w:left="2340" w:hanging="360"/>
      </w:pPr>
      <w:rPr>
        <w:rFonts w:ascii="Noto Sans Symbols" w:hAnsi="Noto Sans Symbols" w:eastAsia="Noto Sans Symbols" w:cs="Noto Sans Symbols"/>
      </w:rPr>
    </w:lvl>
    <w:lvl w:ilvl="3" w:tentative="0">
      <w:start w:val="1"/>
      <w:numFmt w:val="bullet"/>
      <w:lvlText w:val="●"/>
      <w:lvlJc w:val="left"/>
      <w:pPr>
        <w:ind w:left="3060" w:hanging="360"/>
      </w:pPr>
      <w:rPr>
        <w:rFonts w:ascii="Noto Sans Symbols" w:hAnsi="Noto Sans Symbols" w:eastAsia="Noto Sans Symbols" w:cs="Noto Sans Symbols"/>
      </w:rPr>
    </w:lvl>
    <w:lvl w:ilvl="4" w:tentative="0">
      <w:start w:val="1"/>
      <w:numFmt w:val="bullet"/>
      <w:lvlText w:val="o"/>
      <w:lvlJc w:val="left"/>
      <w:pPr>
        <w:ind w:left="3780" w:hanging="360"/>
      </w:pPr>
      <w:rPr>
        <w:rFonts w:ascii="Courier New" w:hAnsi="Courier New" w:eastAsia="Courier New" w:cs="Courier New"/>
      </w:rPr>
    </w:lvl>
    <w:lvl w:ilvl="5" w:tentative="0">
      <w:start w:val="1"/>
      <w:numFmt w:val="bullet"/>
      <w:lvlText w:val="▪"/>
      <w:lvlJc w:val="left"/>
      <w:pPr>
        <w:ind w:left="4500" w:hanging="360"/>
      </w:pPr>
      <w:rPr>
        <w:rFonts w:ascii="Noto Sans Symbols" w:hAnsi="Noto Sans Symbols" w:eastAsia="Noto Sans Symbols" w:cs="Noto Sans Symbols"/>
      </w:rPr>
    </w:lvl>
    <w:lvl w:ilvl="6" w:tentative="0">
      <w:start w:val="1"/>
      <w:numFmt w:val="bullet"/>
      <w:lvlText w:val="●"/>
      <w:lvlJc w:val="left"/>
      <w:pPr>
        <w:ind w:left="5220" w:hanging="360"/>
      </w:pPr>
      <w:rPr>
        <w:rFonts w:ascii="Noto Sans Symbols" w:hAnsi="Noto Sans Symbols" w:eastAsia="Noto Sans Symbols" w:cs="Noto Sans Symbols"/>
      </w:rPr>
    </w:lvl>
    <w:lvl w:ilvl="7" w:tentative="0">
      <w:start w:val="1"/>
      <w:numFmt w:val="bullet"/>
      <w:lvlText w:val="o"/>
      <w:lvlJc w:val="left"/>
      <w:pPr>
        <w:ind w:left="5940" w:hanging="360"/>
      </w:pPr>
      <w:rPr>
        <w:rFonts w:ascii="Courier New" w:hAnsi="Courier New" w:eastAsia="Courier New" w:cs="Courier New"/>
      </w:rPr>
    </w:lvl>
    <w:lvl w:ilvl="8" w:tentative="0">
      <w:start w:val="1"/>
      <w:numFmt w:val="bullet"/>
      <w:lvlText w:val="▪"/>
      <w:lvlJc w:val="left"/>
      <w:pPr>
        <w:ind w:left="6660" w:hanging="360"/>
      </w:pPr>
      <w:rPr>
        <w:rFonts w:ascii="Noto Sans Symbols" w:hAnsi="Noto Sans Symbols" w:eastAsia="Noto Sans Symbols" w:cs="Noto Sans Symbols"/>
      </w:rPr>
    </w:lvl>
  </w:abstractNum>
  <w:abstractNum w:abstractNumId="2">
    <w:nsid w:val="CF092B84"/>
    <w:multiLevelType w:val="multilevel"/>
    <w:tmpl w:val="CF092B84"/>
    <w:lvl w:ilvl="0" w:tentative="0">
      <w:start w:val="1"/>
      <w:numFmt w:val="bullet"/>
      <w:lvlText w:val="⇨"/>
      <w:lvlJc w:val="left"/>
      <w:pPr>
        <w:ind w:left="360" w:hanging="360"/>
      </w:pPr>
      <w:rPr>
        <w:rFonts w:ascii="Noto Sans Symbols" w:hAnsi="Noto Sans Symbols" w:eastAsia="Noto Sans Symbols" w:cs="Noto Sans Symbols"/>
        <w:b w:val="0"/>
        <w:i w:val="0"/>
        <w:smallCaps w:val="0"/>
        <w:strike w:val="0"/>
        <w:color w:val="000000"/>
        <w:sz w:val="18"/>
        <w:szCs w:val="18"/>
        <w:u w:val="none"/>
        <w:vertAlign w:val="baseline"/>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0053208E"/>
    <w:multiLevelType w:val="multilevel"/>
    <w:tmpl w:val="0053208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
    <w:nsid w:val="03D62ECE"/>
    <w:multiLevelType w:val="multilevel"/>
    <w:tmpl w:val="03D62ECE"/>
    <w:lvl w:ilvl="0" w:tentative="0">
      <w:start w:val="1"/>
      <w:numFmt w:val="bullet"/>
      <w:lvlText w:val="●"/>
      <w:lvlJc w:val="left"/>
      <w:pPr>
        <w:ind w:left="360" w:hanging="360"/>
      </w:pPr>
      <w:rPr>
        <w:rFonts w:ascii="Noto Sans Symbols" w:hAnsi="Noto Sans Symbols" w:eastAsia="Noto Sans Symbols" w:cs="Noto Sans Symbols"/>
      </w:rPr>
    </w:lvl>
    <w:lvl w:ilvl="1" w:tentative="0">
      <w:start w:val="1"/>
      <w:numFmt w:val="bullet"/>
      <w:lvlText w:val="o"/>
      <w:lvlJc w:val="left"/>
      <w:pPr>
        <w:ind w:left="1080" w:hanging="360"/>
      </w:pPr>
      <w:rPr>
        <w:rFonts w:ascii="Courier New" w:hAnsi="Courier New" w:eastAsia="Courier New" w:cs="Courier New"/>
      </w:rPr>
    </w:lvl>
    <w:lvl w:ilvl="2" w:tentative="0">
      <w:start w:val="1"/>
      <w:numFmt w:val="bullet"/>
      <w:lvlText w:val="▪"/>
      <w:lvlJc w:val="left"/>
      <w:pPr>
        <w:ind w:left="1800" w:hanging="360"/>
      </w:pPr>
      <w:rPr>
        <w:rFonts w:ascii="Noto Sans Symbols" w:hAnsi="Noto Sans Symbols" w:eastAsia="Noto Sans Symbols" w:cs="Noto Sans Symbols"/>
      </w:rPr>
    </w:lvl>
    <w:lvl w:ilvl="3" w:tentative="0">
      <w:start w:val="1"/>
      <w:numFmt w:val="bullet"/>
      <w:lvlText w:val="●"/>
      <w:lvlJc w:val="left"/>
      <w:pPr>
        <w:ind w:left="2520" w:hanging="360"/>
      </w:pPr>
      <w:rPr>
        <w:rFonts w:ascii="Noto Sans Symbols" w:hAnsi="Noto Sans Symbols" w:eastAsia="Noto Sans Symbols" w:cs="Noto Sans Symbols"/>
      </w:rPr>
    </w:lvl>
    <w:lvl w:ilvl="4" w:tentative="0">
      <w:start w:val="1"/>
      <w:numFmt w:val="bullet"/>
      <w:lvlText w:val="o"/>
      <w:lvlJc w:val="left"/>
      <w:pPr>
        <w:ind w:left="3240" w:hanging="360"/>
      </w:pPr>
      <w:rPr>
        <w:rFonts w:ascii="Courier New" w:hAnsi="Courier New" w:eastAsia="Courier New" w:cs="Courier New"/>
      </w:rPr>
    </w:lvl>
    <w:lvl w:ilvl="5" w:tentative="0">
      <w:start w:val="1"/>
      <w:numFmt w:val="bullet"/>
      <w:lvlText w:val="▪"/>
      <w:lvlJc w:val="left"/>
      <w:pPr>
        <w:ind w:left="3960" w:hanging="360"/>
      </w:pPr>
      <w:rPr>
        <w:rFonts w:ascii="Noto Sans Symbols" w:hAnsi="Noto Sans Symbols" w:eastAsia="Noto Sans Symbols" w:cs="Noto Sans Symbols"/>
      </w:rPr>
    </w:lvl>
    <w:lvl w:ilvl="6" w:tentative="0">
      <w:start w:val="1"/>
      <w:numFmt w:val="bullet"/>
      <w:lvlText w:val="●"/>
      <w:lvlJc w:val="left"/>
      <w:pPr>
        <w:ind w:left="4680" w:hanging="360"/>
      </w:pPr>
      <w:rPr>
        <w:rFonts w:ascii="Noto Sans Symbols" w:hAnsi="Noto Sans Symbols" w:eastAsia="Noto Sans Symbols" w:cs="Noto Sans Symbols"/>
      </w:rPr>
    </w:lvl>
    <w:lvl w:ilvl="7" w:tentative="0">
      <w:start w:val="1"/>
      <w:numFmt w:val="bullet"/>
      <w:lvlText w:val="o"/>
      <w:lvlJc w:val="left"/>
      <w:pPr>
        <w:ind w:left="5400" w:hanging="360"/>
      </w:pPr>
      <w:rPr>
        <w:rFonts w:ascii="Courier New" w:hAnsi="Courier New" w:eastAsia="Courier New" w:cs="Courier New"/>
      </w:rPr>
    </w:lvl>
    <w:lvl w:ilvl="8" w:tentative="0">
      <w:start w:val="1"/>
      <w:numFmt w:val="bullet"/>
      <w:lvlText w:val="▪"/>
      <w:lvlJc w:val="left"/>
      <w:pPr>
        <w:ind w:left="6120" w:hanging="360"/>
      </w:pPr>
      <w:rPr>
        <w:rFonts w:ascii="Noto Sans Symbols" w:hAnsi="Noto Sans Symbols" w:eastAsia="Noto Sans Symbols" w:cs="Noto Sans Symbols"/>
      </w:rPr>
    </w:lvl>
  </w:abstractNum>
  <w:abstractNum w:abstractNumId="5">
    <w:nsid w:val="59ADCABA"/>
    <w:multiLevelType w:val="multilevel"/>
    <w:tmpl w:val="59ADCABA"/>
    <w:lvl w:ilvl="0" w:tentative="0">
      <w:start w:val="1"/>
      <w:numFmt w:val="bullet"/>
      <w:lvlText w:val="●"/>
      <w:lvlJc w:val="left"/>
      <w:pPr>
        <w:ind w:left="360" w:hanging="360"/>
      </w:pPr>
      <w:rPr>
        <w:rFonts w:ascii="Noto Sans Symbols" w:hAnsi="Noto Sans Symbols" w:eastAsia="Noto Sans Symbols" w:cs="Noto Sans Symbols"/>
        <w:b w:val="0"/>
        <w:i w:val="0"/>
        <w:smallCaps w:val="0"/>
        <w:strike w:val="0"/>
        <w:color w:val="000000"/>
        <w:sz w:val="18"/>
        <w:szCs w:val="18"/>
        <w:u w:val="none"/>
        <w:vertAlign w:val="baseline"/>
      </w:rPr>
    </w:lvl>
    <w:lvl w:ilvl="1" w:tentative="0">
      <w:start w:val="1"/>
      <w:numFmt w:val="bullet"/>
      <w:lvlText w:val="○"/>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ompat>
    <w:compatSetting w:name="compatibilityMode" w:uri="http://schemas.microsoft.com/office/word" w:val="15"/>
  </w:compat>
  <w:rsids>
    <w:rsidRoot w:val="00000000"/>
    <w:rsid w:val="30EE1123"/>
    <w:rsid w:val="4E0428CD"/>
    <w:rsid w:val="4ECD0CE5"/>
    <w:rsid w:val="5D6E2C31"/>
    <w:rsid w:val="725127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spacing w:before="240" w:after="60"/>
    </w:pPr>
    <w:rPr>
      <w:rFonts w:ascii="Cambria" w:hAnsi="Cambria" w:eastAsia="Cambria" w:cs="Cambria"/>
      <w:b/>
      <w:i/>
      <w:sz w:val="28"/>
      <w:szCs w:val="28"/>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ind w:left="1008" w:hanging="1008"/>
    </w:pPr>
    <w:rPr>
      <w:rFonts w:ascii="Arial" w:hAnsi="Arial" w:eastAsia="Arial" w:cs="Arial"/>
      <w:b/>
      <w:sz w:val="28"/>
      <w:szCs w:val="28"/>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spacing w:before="480" w:after="120"/>
    </w:pPr>
    <w:rPr>
      <w:b/>
      <w:sz w:val="72"/>
      <w:szCs w:val="7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Office_11.2.0.11219_F1E327BC-269C-435d-A152-05C5408002CA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2022-12-02T14:19:00Z</dcterms:created>
  <dc:creator>nandhini.shanmugavel</dc:creator>
  <cp:lastModifiedBy>Nandy Velan</cp:lastModifiedBy>
  <dcterms:modified xsi:type="dcterms:W3CDTF">2023-03-07T13:11:01Z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46DB9105AF534468B9DB30030D463EF4</vt:lpwstr>
  </property>
</Properties>
</file>