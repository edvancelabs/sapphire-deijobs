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ind w:left="0" w:right="0" w:firstLine="0"/>
        <w:jc w:val="left"/>
        <w:rPr>
          <w:rFonts w:hint="default" w:ascii="Calibri" w:hAnsi="Calibri" w:eastAsia="Calibri" w:cs="Calibri"/>
          <w:b w:val="0"/>
          <w:bCs/>
          <w:color w:val="auto"/>
          <w:spacing w:val="0"/>
          <w:position w:val="0"/>
          <w:sz w:val="24"/>
          <w:szCs w:val="24"/>
          <w:shd w:val="clear" w:fill="auto"/>
        </w:rPr>
      </w:pPr>
    </w:p>
    <w:p>
      <w:pPr>
        <w:spacing w:before="0" w:after="0" w:line="240" w:lineRule="auto"/>
        <w:ind w:left="0" w:right="0" w:firstLine="0"/>
        <w:jc w:val="left"/>
        <w:rPr>
          <w:rFonts w:hint="default" w:ascii="Calibri" w:hAnsi="Calibri" w:eastAsia="Calibri" w:cs="Calibri"/>
          <w:b/>
          <w:bCs w:val="0"/>
          <w:color w:val="auto"/>
          <w:spacing w:val="0"/>
          <w:position w:val="0"/>
          <w:sz w:val="22"/>
          <w:szCs w:val="22"/>
          <w:shd w:val="clear" w:fill="auto"/>
          <w:lang w:val="en-US"/>
        </w:rPr>
      </w:pPr>
      <w:r>
        <w:rPr>
          <w:rFonts w:hint="default" w:ascii="Calibri" w:hAnsi="Calibri" w:eastAsia="Calibri" w:cs="Calibri"/>
          <w:b/>
          <w:bCs w:val="0"/>
          <w:color w:val="auto"/>
          <w:spacing w:val="0"/>
          <w:position w:val="0"/>
          <w:sz w:val="22"/>
          <w:szCs w:val="22"/>
          <w:shd w:val="clear" w:fill="auto"/>
        </w:rPr>
        <w:t>Rajashree Jayaram</w:t>
      </w:r>
      <w:r>
        <w:rPr>
          <w:rFonts w:hint="default" w:ascii="Calibri" w:hAnsi="Calibri" w:eastAsia="Calibri" w:cs="Calibri"/>
          <w:b/>
          <w:bCs w:val="0"/>
          <w:color w:val="auto"/>
          <w:spacing w:val="0"/>
          <w:position w:val="0"/>
          <w:sz w:val="22"/>
          <w:szCs w:val="22"/>
          <w:shd w:val="clear" w:fill="auto"/>
          <w:lang w:val="en-US"/>
        </w:rPr>
        <w:t xml:space="preserve">                                                                                             Ph:- 9986858448</w:t>
      </w:r>
    </w:p>
    <w:p>
      <w:pPr>
        <w:spacing w:before="0" w:after="0" w:line="240" w:lineRule="auto"/>
        <w:ind w:left="0" w:right="0" w:firstLine="0"/>
        <w:jc w:val="left"/>
        <w:rPr>
          <w:rFonts w:hint="default" w:ascii="Calibri" w:hAnsi="Calibri" w:eastAsia="Calibri" w:cs="Calibri"/>
          <w:b/>
          <w:bCs w:val="0"/>
          <w:color w:val="auto"/>
          <w:spacing w:val="0"/>
          <w:position w:val="0"/>
          <w:sz w:val="22"/>
          <w:szCs w:val="22"/>
          <w:shd w:val="clear" w:fill="auto"/>
        </w:rPr>
      </w:pPr>
    </w:p>
    <w:p>
      <w:pPr>
        <w:spacing w:before="0" w:after="0" w:line="240" w:lineRule="auto"/>
        <w:ind w:left="0" w:right="0" w:firstLine="0"/>
        <w:jc w:val="left"/>
        <w:rPr>
          <w:rFonts w:hint="default" w:ascii="Calibri" w:hAnsi="Calibri" w:eastAsia="Calibri" w:cs="Calibri"/>
          <w:b/>
          <w:bCs w:val="0"/>
          <w:color w:val="auto"/>
          <w:spacing w:val="0"/>
          <w:position w:val="0"/>
          <w:sz w:val="22"/>
          <w:szCs w:val="22"/>
          <w:shd w:val="clear" w:fill="auto"/>
        </w:rPr>
      </w:pPr>
      <w:r>
        <w:rPr>
          <w:rFonts w:hint="default" w:ascii="Calibri" w:hAnsi="Calibri" w:eastAsia="Calibri" w:cs="Calibri"/>
          <w:b/>
          <w:bCs w:val="0"/>
          <w:color w:val="auto"/>
          <w:spacing w:val="0"/>
          <w:position w:val="0"/>
          <w:sz w:val="22"/>
          <w:szCs w:val="22"/>
          <w:shd w:val="clear" w:fill="auto"/>
        </w:rPr>
        <w:t>PROFESSIONAL SUMMARY:</w:t>
      </w:r>
    </w:p>
    <w:p>
      <w:pPr>
        <w:keepNext w:val="0"/>
        <w:keepLines w:val="0"/>
        <w:widowControl/>
        <w:suppressLineNumbers w:val="0"/>
        <w:jc w:val="left"/>
        <w:rPr>
          <w:rFonts w:hint="default" w:ascii="Calibri" w:hAnsi="Calibri" w:eastAsia="Calibri" w:cs="Calibri"/>
          <w:b w:val="0"/>
          <w:bCs/>
          <w:color w:val="auto"/>
          <w:spacing w:val="0"/>
          <w:position w:val="0"/>
          <w:sz w:val="22"/>
          <w:szCs w:val="22"/>
          <w:shd w:val="clear" w:fill="auto"/>
          <w:lang w:val="en-US"/>
        </w:rPr>
      </w:pPr>
      <w:r>
        <w:rPr>
          <w:rFonts w:hint="default" w:ascii="Calibri" w:hAnsi="Calibri" w:eastAsia="Calibri" w:cs="Calibri"/>
          <w:b w:val="0"/>
          <w:bCs/>
          <w:color w:val="auto"/>
          <w:spacing w:val="0"/>
          <w:position w:val="0"/>
          <w:sz w:val="22"/>
          <w:szCs w:val="22"/>
          <w:shd w:val="clear" w:fill="auto"/>
          <w:lang w:val="en-US"/>
        </w:rPr>
        <w:t xml:space="preserve">      </w:t>
      </w:r>
    </w:p>
    <w:p>
      <w:pPr>
        <w:keepNext w:val="0"/>
        <w:keepLines w:val="0"/>
        <w:widowControl/>
        <w:suppressLineNumbers w:val="0"/>
        <w:jc w:val="left"/>
        <w:rPr>
          <w:rFonts w:hint="default" w:ascii="Calibri" w:hAnsi="Calibri" w:eastAsia="Calibri" w:cs="Calibri"/>
          <w:b w:val="0"/>
          <w:bCs/>
          <w:color w:val="auto"/>
          <w:spacing w:val="0"/>
          <w:position w:val="0"/>
          <w:sz w:val="22"/>
          <w:szCs w:val="22"/>
          <w:shd w:val="clear" w:fill="auto"/>
          <w:lang w:val="en-US" w:eastAsia="zh-CN"/>
        </w:rPr>
      </w:pPr>
      <w:r>
        <w:rPr>
          <w:rFonts w:hint="default" w:ascii="Calibri" w:hAnsi="Calibri" w:eastAsia="Calibri" w:cs="Calibri"/>
          <w:b w:val="0"/>
          <w:bCs/>
          <w:color w:val="auto"/>
          <w:spacing w:val="0"/>
          <w:position w:val="0"/>
          <w:sz w:val="22"/>
          <w:szCs w:val="22"/>
          <w:shd w:val="clear" w:fill="auto"/>
          <w:lang w:val="en-US"/>
        </w:rPr>
        <w:t xml:space="preserve"> </w:t>
      </w:r>
      <w:r>
        <w:rPr>
          <w:rFonts w:hint="default" w:ascii="Calibri" w:hAnsi="Calibri" w:eastAsia="Calibri" w:cs="Calibri"/>
          <w:b w:val="0"/>
          <w:bCs/>
          <w:color w:val="auto"/>
          <w:spacing w:val="0"/>
          <w:position w:val="0"/>
          <w:sz w:val="22"/>
          <w:szCs w:val="22"/>
          <w:shd w:val="clear" w:fill="auto"/>
          <w:lang w:val="en-US" w:eastAsia="zh-CN"/>
        </w:rPr>
        <w:t>12 years experience as SDET  with Selenium web driver Automation testing using java, Manual testing, API testing in Postman/Ready API, Mobile Testing, JIRA,SQL and Agile methodology</w:t>
      </w:r>
    </w:p>
    <w:p>
      <w:pPr>
        <w:keepNext w:val="0"/>
        <w:keepLines w:val="0"/>
        <w:widowControl/>
        <w:suppressLineNumbers w:val="0"/>
        <w:jc w:val="left"/>
        <w:rPr>
          <w:rFonts w:hint="default" w:ascii="Calibri" w:hAnsi="Calibri" w:eastAsia="Calibri" w:cs="Calibri"/>
          <w:b w:val="0"/>
          <w:bCs/>
          <w:color w:val="auto"/>
          <w:spacing w:val="0"/>
          <w:position w:val="0"/>
          <w:sz w:val="22"/>
          <w:szCs w:val="22"/>
          <w:shd w:val="clear" w:fill="auto"/>
          <w:lang w:val="en-US" w:eastAsia="zh-CN"/>
        </w:rPr>
      </w:pPr>
    </w:p>
    <w:p>
      <w:pPr>
        <w:numPr>
          <w:ilvl w:val="0"/>
          <w:numId w:val="1"/>
        </w:numPr>
        <w:tabs>
          <w:tab w:val="left" w:pos="0"/>
        </w:tabs>
        <w:spacing w:before="100" w:after="100" w:line="276" w:lineRule="auto"/>
        <w:ind w:left="418" w:leftChars="0" w:right="0" w:rightChars="0" w:hanging="418" w:firstLineChars="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lang w:val="en-US"/>
        </w:rPr>
        <w:t>4</w:t>
      </w:r>
      <w:r>
        <w:rPr>
          <w:rFonts w:hint="default" w:ascii="Calibri" w:hAnsi="Calibri" w:eastAsia="Calibri" w:cs="Calibri"/>
          <w:b w:val="0"/>
          <w:bCs/>
          <w:color w:val="auto"/>
          <w:spacing w:val="0"/>
          <w:position w:val="0"/>
          <w:sz w:val="22"/>
          <w:szCs w:val="22"/>
          <w:shd w:val="clear" w:fill="auto"/>
        </w:rPr>
        <w:t xml:space="preserve"> years of Selenium Automation experience using Java</w:t>
      </w:r>
    </w:p>
    <w:p>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276" w:lineRule="auto"/>
        <w:ind w:left="418" w:leftChars="0" w:right="0" w:rightChars="0" w:hanging="418" w:firstLineChars="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lang w:val="en-US"/>
        </w:rPr>
        <w:t>4</w:t>
      </w:r>
      <w:r>
        <w:rPr>
          <w:rFonts w:hint="default" w:ascii="Calibri" w:hAnsi="Calibri" w:eastAsia="Calibri" w:cs="Calibri"/>
          <w:b w:val="0"/>
          <w:bCs/>
          <w:color w:val="auto"/>
          <w:spacing w:val="0"/>
          <w:position w:val="0"/>
          <w:sz w:val="22"/>
          <w:szCs w:val="22"/>
          <w:shd w:val="clear" w:fill="auto"/>
        </w:rPr>
        <w:t xml:space="preserve"> years of experience as API automation Tester using </w:t>
      </w:r>
      <w:r>
        <w:rPr>
          <w:rFonts w:hint="default" w:ascii="Calibri" w:hAnsi="Calibri" w:eastAsia="Calibri" w:cs="Calibri"/>
          <w:b w:val="0"/>
          <w:bCs/>
          <w:color w:val="auto"/>
          <w:spacing w:val="0"/>
          <w:position w:val="0"/>
          <w:sz w:val="22"/>
          <w:szCs w:val="22"/>
          <w:shd w:val="clear" w:fill="auto"/>
          <w:lang w:val="en-US"/>
        </w:rPr>
        <w:t xml:space="preserve">Postman/Swagger </w:t>
      </w:r>
      <w:r>
        <w:rPr>
          <w:rFonts w:hint="default" w:ascii="Calibri" w:hAnsi="Calibri" w:eastAsia="Calibri" w:cs="Calibri"/>
          <w:b w:val="0"/>
          <w:bCs/>
          <w:color w:val="auto"/>
          <w:spacing w:val="0"/>
          <w:position w:val="0"/>
          <w:sz w:val="22"/>
          <w:szCs w:val="22"/>
          <w:shd w:val="clear" w:fill="auto"/>
        </w:rPr>
        <w:t>tool</w:t>
      </w:r>
    </w:p>
    <w:p>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276" w:lineRule="auto"/>
        <w:ind w:left="418" w:leftChars="0" w:right="0" w:rightChars="0" w:hanging="418" w:firstLineChars="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rPr>
        <w:t>2 years of Mobile Testing Experience</w:t>
      </w:r>
    </w:p>
    <w:p>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276" w:lineRule="auto"/>
        <w:ind w:left="418" w:leftChars="0" w:right="0" w:rightChars="0" w:hanging="418" w:firstLineChars="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lang w:val="en-US"/>
        </w:rPr>
        <w:t>1 Year of experience in Nexial Automation</w:t>
      </w:r>
    </w:p>
    <w:p>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276" w:lineRule="auto"/>
        <w:ind w:left="418" w:leftChars="0" w:right="0" w:rightChars="0" w:hanging="418" w:firstLineChars="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lang w:val="en-US"/>
        </w:rPr>
        <w:t>Good Knowledge in Cypress Automation</w:t>
      </w:r>
    </w:p>
    <w:p>
      <w:pPr>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76" w:lineRule="auto"/>
        <w:ind w:left="418" w:leftChars="0" w:right="0" w:rightChars="0" w:hanging="418" w:firstLineChars="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rPr>
        <w:t>Good knowledge and Experience on Hybrid Framework Using Page Obje</w:t>
      </w:r>
      <w:r>
        <w:rPr>
          <w:rFonts w:hint="default" w:ascii="Calibri" w:hAnsi="Calibri" w:eastAsia="Calibri" w:cs="Calibri"/>
          <w:b w:val="0"/>
          <w:bCs/>
          <w:color w:val="auto"/>
          <w:spacing w:val="0"/>
          <w:position w:val="0"/>
          <w:sz w:val="22"/>
          <w:szCs w:val="22"/>
          <w:shd w:val="clear" w:fill="auto"/>
          <w:lang w:val="en-US"/>
        </w:rPr>
        <w:t xml:space="preserve">ct </w:t>
      </w:r>
      <w:r>
        <w:rPr>
          <w:rFonts w:hint="default" w:ascii="Calibri" w:hAnsi="Calibri" w:eastAsia="Calibri" w:cs="Calibri"/>
          <w:b w:val="0"/>
          <w:bCs/>
          <w:color w:val="auto"/>
          <w:spacing w:val="0"/>
          <w:position w:val="0"/>
          <w:sz w:val="22"/>
          <w:szCs w:val="22"/>
          <w:shd w:val="clear" w:fill="auto"/>
        </w:rPr>
        <w:t>Model, TestNg</w:t>
      </w:r>
    </w:p>
    <w:p>
      <w:pPr>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76" w:lineRule="auto"/>
        <w:ind w:left="418" w:leftChars="0" w:right="0" w:rightChars="0" w:hanging="418" w:firstLineChars="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rPr>
        <w:t xml:space="preserve">Proficient Experience in manual and mobile testing in Web and desktop </w:t>
      </w:r>
      <w:r>
        <w:rPr>
          <w:rFonts w:hint="default" w:ascii="Calibri" w:hAnsi="Calibri" w:eastAsia="Calibri" w:cs="Calibri"/>
          <w:b w:val="0"/>
          <w:bCs/>
          <w:color w:val="auto"/>
          <w:spacing w:val="0"/>
          <w:position w:val="0"/>
          <w:sz w:val="22"/>
          <w:szCs w:val="22"/>
          <w:shd w:val="clear" w:fill="auto"/>
          <w:lang w:val="en-US"/>
        </w:rPr>
        <w:t xml:space="preserve">   </w:t>
      </w:r>
      <w:r>
        <w:rPr>
          <w:rFonts w:hint="default" w:ascii="Calibri" w:hAnsi="Calibri" w:eastAsia="Calibri" w:cs="Calibri"/>
          <w:b w:val="0"/>
          <w:bCs/>
          <w:color w:val="auto"/>
          <w:spacing w:val="0"/>
          <w:position w:val="0"/>
          <w:sz w:val="22"/>
          <w:szCs w:val="22"/>
          <w:shd w:val="clear" w:fill="auto"/>
        </w:rPr>
        <w:t>based application in Cloud domain.</w:t>
      </w:r>
    </w:p>
    <w:p>
      <w:pPr>
        <w:numPr>
          <w:ilvl w:val="0"/>
          <w:numId w:val="1"/>
        </w:numPr>
        <w:tabs>
          <w:tab w:val="left" w:pos="0"/>
        </w:tabs>
        <w:spacing w:before="100" w:after="100" w:line="276" w:lineRule="auto"/>
        <w:ind w:left="418" w:leftChars="0" w:right="0" w:rightChars="0" w:hanging="418" w:firstLineChars="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rPr>
        <w:t>Good exposure to Agile Methodology with SCRUM.</w:t>
      </w:r>
    </w:p>
    <w:p>
      <w:pPr>
        <w:numPr>
          <w:ilvl w:val="0"/>
          <w:numId w:val="1"/>
        </w:numPr>
        <w:tabs>
          <w:tab w:val="left" w:pos="0"/>
        </w:tabs>
        <w:spacing w:before="100" w:after="100" w:line="276" w:lineRule="auto"/>
        <w:ind w:left="418" w:leftChars="0" w:right="0" w:rightChars="0" w:hanging="418" w:firstLineChars="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rPr>
        <w:t>Exposure in WPF client testing on different hardware appliances like HP X30, X40, X82.</w:t>
      </w:r>
    </w:p>
    <w:p>
      <w:pPr>
        <w:numPr>
          <w:ilvl w:val="0"/>
          <w:numId w:val="1"/>
        </w:numPr>
        <w:tabs>
          <w:tab w:val="left" w:pos="0"/>
        </w:tabs>
        <w:spacing w:before="100" w:after="100" w:line="276" w:lineRule="auto"/>
        <w:ind w:left="418" w:leftChars="0" w:right="0" w:rightChars="0" w:hanging="418" w:firstLineChars="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rPr>
        <w:t>Sound knowledge of Software Development Life Cycle (SDLC), having thorough understanding of various phases like Requirements, Analysis/Design, Development and Testing.</w:t>
      </w:r>
    </w:p>
    <w:p>
      <w:pPr>
        <w:spacing w:before="0" w:after="200" w:line="276" w:lineRule="auto"/>
        <w:ind w:left="0" w:right="0" w:firstLine="0"/>
        <w:jc w:val="left"/>
        <w:rPr>
          <w:rFonts w:hint="default" w:ascii="Calibri" w:hAnsi="Calibri" w:eastAsia="Calibri" w:cs="Calibri"/>
          <w:b/>
          <w:bCs w:val="0"/>
          <w:color w:val="000000"/>
          <w:spacing w:val="0"/>
          <w:position w:val="0"/>
          <w:sz w:val="22"/>
          <w:szCs w:val="22"/>
          <w:shd w:val="clear" w:fill="auto"/>
        </w:rPr>
      </w:pPr>
      <w:r>
        <w:rPr>
          <w:rFonts w:hint="default" w:ascii="Calibri" w:hAnsi="Calibri" w:eastAsia="Calibri" w:cs="Calibri"/>
          <w:b/>
          <w:bCs w:val="0"/>
          <w:color w:val="000000"/>
          <w:spacing w:val="0"/>
          <w:position w:val="0"/>
          <w:sz w:val="22"/>
          <w:szCs w:val="22"/>
          <w:shd w:val="clear" w:fill="auto"/>
        </w:rPr>
        <w:t>WORK EXPERIENCE</w:t>
      </w:r>
    </w:p>
    <w:p>
      <w:pPr>
        <w:numPr>
          <w:ilvl w:val="0"/>
          <w:numId w:val="2"/>
        </w:numPr>
        <w:tabs>
          <w:tab w:val="left" w:pos="1069"/>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240" w:lineRule="auto"/>
        <w:ind w:left="1069" w:right="0" w:hanging="36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rPr>
        <w:t>Accion</w:t>
      </w:r>
      <w:r>
        <w:rPr>
          <w:rFonts w:hint="default" w:ascii="Calibri" w:hAnsi="Calibri" w:eastAsia="Calibri" w:cs="Calibri"/>
          <w:b w:val="0"/>
          <w:bCs/>
          <w:color w:val="auto"/>
          <w:spacing w:val="0"/>
          <w:position w:val="0"/>
          <w:sz w:val="22"/>
          <w:szCs w:val="22"/>
          <w:shd w:val="clear" w:fill="auto"/>
          <w:lang w:val="en-US"/>
        </w:rPr>
        <w:t xml:space="preserve"> </w:t>
      </w:r>
      <w:r>
        <w:rPr>
          <w:rFonts w:hint="default" w:ascii="Calibri" w:hAnsi="Calibri" w:eastAsia="Calibri" w:cs="Calibri"/>
          <w:b w:val="0"/>
          <w:bCs/>
          <w:color w:val="auto"/>
          <w:spacing w:val="0"/>
          <w:position w:val="0"/>
          <w:sz w:val="22"/>
          <w:szCs w:val="22"/>
          <w:shd w:val="clear" w:fill="auto"/>
        </w:rPr>
        <w:t xml:space="preserve">Labs Pvt ltd              </w:t>
      </w:r>
      <w:r>
        <w:rPr>
          <w:rFonts w:hint="default" w:ascii="Calibri" w:hAnsi="Calibri" w:eastAsia="Calibri" w:cs="Calibri"/>
          <w:b w:val="0"/>
          <w:bCs/>
          <w:color w:val="auto"/>
          <w:spacing w:val="0"/>
          <w:position w:val="0"/>
          <w:sz w:val="22"/>
          <w:szCs w:val="22"/>
          <w:shd w:val="clear" w:fill="auto"/>
          <w:lang w:val="en-US"/>
        </w:rPr>
        <w:t xml:space="preserve">    </w:t>
      </w:r>
      <w:r>
        <w:rPr>
          <w:rFonts w:hint="default" w:ascii="Calibri" w:hAnsi="Calibri" w:eastAsia="Calibri" w:cs="Calibri"/>
          <w:b w:val="0"/>
          <w:bCs/>
          <w:color w:val="auto"/>
          <w:spacing w:val="0"/>
          <w:position w:val="0"/>
          <w:sz w:val="22"/>
          <w:szCs w:val="22"/>
          <w:shd w:val="clear" w:fill="auto"/>
        </w:rPr>
        <w:t>April 2018- Present</w:t>
      </w:r>
    </w:p>
    <w:p>
      <w:pPr>
        <w:numPr>
          <w:ilvl w:val="0"/>
          <w:numId w:val="2"/>
        </w:numPr>
        <w:tabs>
          <w:tab w:val="left" w:pos="1069"/>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240" w:lineRule="auto"/>
        <w:ind w:left="1069" w:right="0" w:hanging="36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rPr>
        <w:t xml:space="preserve">Prysm India Pvt Ltd  </w:t>
      </w:r>
      <w:r>
        <w:rPr>
          <w:rFonts w:hint="default" w:ascii="Calibri" w:hAnsi="Calibri" w:eastAsia="Calibri" w:cs="Calibri"/>
          <w:b w:val="0"/>
          <w:bCs/>
          <w:color w:val="auto"/>
          <w:spacing w:val="0"/>
          <w:position w:val="0"/>
          <w:sz w:val="22"/>
          <w:szCs w:val="22"/>
          <w:shd w:val="clear" w:fill="auto"/>
          <w:lang w:val="en-US"/>
        </w:rPr>
        <w:t xml:space="preserve"> </w:t>
      </w:r>
      <w:r>
        <w:rPr>
          <w:rFonts w:hint="default" w:ascii="Calibri" w:hAnsi="Calibri" w:eastAsia="Calibri" w:cs="Calibri"/>
          <w:b w:val="0"/>
          <w:bCs/>
          <w:color w:val="auto"/>
          <w:spacing w:val="0"/>
          <w:position w:val="0"/>
          <w:sz w:val="22"/>
          <w:szCs w:val="22"/>
          <w:shd w:val="clear" w:fill="auto"/>
        </w:rPr>
        <w:t xml:space="preserve">      </w:t>
      </w:r>
      <w:r>
        <w:rPr>
          <w:rFonts w:hint="default" w:ascii="Calibri" w:hAnsi="Calibri" w:eastAsia="Calibri" w:cs="Calibri"/>
          <w:b w:val="0"/>
          <w:bCs/>
          <w:color w:val="auto"/>
          <w:spacing w:val="0"/>
          <w:position w:val="0"/>
          <w:sz w:val="22"/>
          <w:szCs w:val="22"/>
          <w:shd w:val="clear" w:fill="auto"/>
          <w:lang w:val="en-US"/>
        </w:rPr>
        <w:t xml:space="preserve"> </w:t>
      </w:r>
      <w:r>
        <w:rPr>
          <w:rFonts w:hint="default" w:ascii="Calibri" w:hAnsi="Calibri" w:eastAsia="Calibri" w:cs="Calibri"/>
          <w:b w:val="0"/>
          <w:bCs/>
          <w:color w:val="auto"/>
          <w:spacing w:val="0"/>
          <w:position w:val="0"/>
          <w:sz w:val="22"/>
          <w:szCs w:val="22"/>
          <w:shd w:val="clear" w:fill="auto"/>
        </w:rPr>
        <w:t xml:space="preserve">    </w:t>
      </w:r>
      <w:r>
        <w:rPr>
          <w:rFonts w:hint="default" w:ascii="Calibri" w:hAnsi="Calibri" w:eastAsia="Calibri" w:cs="Calibri"/>
          <w:b w:val="0"/>
          <w:bCs/>
          <w:color w:val="auto"/>
          <w:spacing w:val="0"/>
          <w:position w:val="0"/>
          <w:sz w:val="22"/>
          <w:szCs w:val="22"/>
          <w:shd w:val="clear" w:fill="auto"/>
          <w:lang w:val="en-US"/>
        </w:rPr>
        <w:t xml:space="preserve">   </w:t>
      </w:r>
      <w:r>
        <w:rPr>
          <w:rFonts w:hint="default" w:ascii="Calibri" w:hAnsi="Calibri" w:eastAsia="Calibri" w:cs="Calibri"/>
          <w:b w:val="0"/>
          <w:bCs/>
          <w:color w:val="auto"/>
          <w:spacing w:val="0"/>
          <w:position w:val="0"/>
          <w:sz w:val="22"/>
          <w:szCs w:val="22"/>
          <w:shd w:val="clear" w:fill="auto"/>
        </w:rPr>
        <w:t>August 2016 –March 2018</w:t>
      </w:r>
    </w:p>
    <w:p>
      <w:pPr>
        <w:numPr>
          <w:ilvl w:val="0"/>
          <w:numId w:val="2"/>
        </w:numPr>
        <w:tabs>
          <w:tab w:val="left" w:pos="1069"/>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240" w:lineRule="auto"/>
        <w:ind w:left="1069" w:right="0" w:hanging="36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rPr>
        <w:t>Atos IT services pvt ltd           April 2013- July 2016</w:t>
      </w:r>
    </w:p>
    <w:p>
      <w:pPr>
        <w:numPr>
          <w:ilvl w:val="0"/>
          <w:numId w:val="2"/>
        </w:numPr>
        <w:tabs>
          <w:tab w:val="left" w:pos="1069"/>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240" w:lineRule="auto"/>
        <w:ind w:left="1069" w:right="0" w:hanging="36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rPr>
        <w:t>IG Infotech, Bangalore           May 2010-November 2012</w:t>
      </w:r>
    </w:p>
    <w:p>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240" w:lineRule="auto"/>
        <w:ind w:left="0" w:right="0" w:firstLine="0"/>
        <w:jc w:val="left"/>
        <w:rPr>
          <w:rFonts w:hint="default" w:ascii="Calibri" w:hAnsi="Calibri" w:eastAsia="Calibri" w:cs="Calibri"/>
          <w:b w:val="0"/>
          <w:bCs/>
          <w:color w:val="000080"/>
          <w:spacing w:val="0"/>
          <w:position w:val="0"/>
          <w:sz w:val="22"/>
          <w:szCs w:val="22"/>
          <w:shd w:val="clear" w:fill="auto"/>
        </w:rPr>
      </w:pPr>
    </w:p>
    <w:p>
      <w:pPr>
        <w:spacing w:before="0" w:after="200" w:line="276" w:lineRule="auto"/>
        <w:ind w:left="0" w:right="0" w:firstLine="0"/>
        <w:jc w:val="left"/>
        <w:rPr>
          <w:rFonts w:hint="default" w:ascii="Calibri" w:hAnsi="Calibri" w:eastAsia="Calibri" w:cs="Calibri"/>
          <w:b/>
          <w:bCs w:val="0"/>
          <w:color w:val="000000"/>
          <w:spacing w:val="0"/>
          <w:position w:val="0"/>
          <w:sz w:val="22"/>
          <w:szCs w:val="22"/>
          <w:shd w:val="clear" w:fill="auto"/>
        </w:rPr>
      </w:pPr>
      <w:r>
        <w:rPr>
          <w:rFonts w:hint="default" w:ascii="Calibri" w:hAnsi="Calibri" w:eastAsia="Calibri" w:cs="Calibri"/>
          <w:b/>
          <w:bCs w:val="0"/>
          <w:color w:val="000000"/>
          <w:spacing w:val="0"/>
          <w:position w:val="0"/>
          <w:sz w:val="22"/>
          <w:szCs w:val="22"/>
          <w:shd w:val="clear" w:fill="auto"/>
        </w:rPr>
        <w:t>TECHNICAL SKILLS</w:t>
      </w:r>
    </w:p>
    <w:p>
      <w:pPr>
        <w:numPr>
          <w:ilvl w:val="0"/>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276" w:lineRule="auto"/>
        <w:ind w:right="0" w:rightChars="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bCs w:val="0"/>
          <w:color w:val="000000" w:themeColor="text1"/>
          <w:spacing w:val="0"/>
          <w:position w:val="0"/>
          <w:sz w:val="22"/>
          <w:szCs w:val="22"/>
          <w:shd w:val="clear" w:fill="auto"/>
          <w14:textFill>
            <w14:solidFill>
              <w14:schemeClr w14:val="tx1"/>
            </w14:solidFill>
          </w14:textFill>
        </w:rPr>
        <w:t>API Testing Tools</w:t>
      </w:r>
      <w:r>
        <w:rPr>
          <w:rFonts w:hint="default" w:ascii="Calibri" w:hAnsi="Calibri" w:eastAsia="Calibri" w:cs="Calibri"/>
          <w:b w:val="0"/>
          <w:bCs/>
          <w:color w:val="auto"/>
          <w:spacing w:val="0"/>
          <w:position w:val="0"/>
          <w:sz w:val="22"/>
          <w:szCs w:val="22"/>
          <w:shd w:val="clear" w:fill="auto"/>
        </w:rPr>
        <w:t xml:space="preserve"> : ReadyAPI, Postman</w:t>
      </w:r>
    </w:p>
    <w:p>
      <w:pPr>
        <w:numPr>
          <w:ilvl w:val="0"/>
          <w:numId w:val="0"/>
        </w:numPr>
        <w:spacing w:before="0" w:after="0" w:line="240" w:lineRule="auto"/>
        <w:ind w:leftChars="0" w:right="0" w:rightChars="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bCs w:val="0"/>
          <w:color w:val="auto"/>
          <w:spacing w:val="0"/>
          <w:position w:val="0"/>
          <w:sz w:val="22"/>
          <w:szCs w:val="22"/>
          <w:shd w:val="clear" w:fill="auto"/>
        </w:rPr>
        <w:t>Automation Tools</w:t>
      </w:r>
      <w:r>
        <w:rPr>
          <w:rFonts w:hint="default" w:ascii="Calibri" w:hAnsi="Calibri" w:eastAsia="Calibri" w:cs="Calibri"/>
          <w:b/>
          <w:bCs w:val="0"/>
          <w:color w:val="auto"/>
          <w:spacing w:val="0"/>
          <w:position w:val="0"/>
          <w:sz w:val="22"/>
          <w:szCs w:val="22"/>
          <w:shd w:val="clear" w:fill="auto"/>
          <w:lang w:val="en-US"/>
        </w:rPr>
        <w:t xml:space="preserve"> </w:t>
      </w:r>
      <w:r>
        <w:rPr>
          <w:rFonts w:hint="default" w:ascii="Calibri" w:hAnsi="Calibri" w:eastAsia="Calibri" w:cs="Calibri"/>
          <w:b w:val="0"/>
          <w:bCs/>
          <w:color w:val="auto"/>
          <w:spacing w:val="0"/>
          <w:position w:val="0"/>
          <w:sz w:val="22"/>
          <w:szCs w:val="22"/>
          <w:shd w:val="clear" w:fill="auto"/>
        </w:rPr>
        <w:t xml:space="preserve">: </w:t>
      </w:r>
      <w:r>
        <w:rPr>
          <w:rFonts w:hint="default" w:ascii="Calibri" w:hAnsi="Calibri" w:eastAsia="Calibri" w:cs="Calibri"/>
          <w:b w:val="0"/>
          <w:bCs/>
          <w:color w:val="auto"/>
          <w:spacing w:val="0"/>
          <w:position w:val="0"/>
          <w:sz w:val="22"/>
          <w:szCs w:val="22"/>
          <w:shd w:val="clear" w:fill="auto"/>
          <w:lang w:val="en-US"/>
        </w:rPr>
        <w:t>S</w:t>
      </w:r>
      <w:r>
        <w:rPr>
          <w:rFonts w:hint="default" w:ascii="Calibri" w:hAnsi="Calibri" w:eastAsia="Calibri" w:cs="Calibri"/>
          <w:b w:val="0"/>
          <w:bCs/>
          <w:color w:val="auto"/>
          <w:spacing w:val="0"/>
          <w:position w:val="0"/>
          <w:sz w:val="22"/>
          <w:szCs w:val="22"/>
          <w:shd w:val="clear" w:fill="auto"/>
        </w:rPr>
        <w:t>elenium Web Driver ,TestNg ,Jenkins ,POM and Nexial</w:t>
      </w:r>
    </w:p>
    <w:p>
      <w:pPr>
        <w:numPr>
          <w:ilvl w:val="0"/>
          <w:numId w:val="0"/>
        </w:numPr>
        <w:spacing w:before="0" w:after="0" w:line="240" w:lineRule="auto"/>
        <w:ind w:leftChars="0" w:right="0" w:rightChars="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bCs w:val="0"/>
          <w:color w:val="auto"/>
          <w:spacing w:val="0"/>
          <w:position w:val="0"/>
          <w:sz w:val="22"/>
          <w:szCs w:val="22"/>
          <w:shd w:val="clear" w:fill="auto"/>
        </w:rPr>
        <w:t>Bug Tracking tool</w:t>
      </w:r>
      <w:r>
        <w:rPr>
          <w:rFonts w:hint="default" w:ascii="Calibri" w:hAnsi="Calibri" w:eastAsia="Calibri" w:cs="Calibri"/>
          <w:b w:val="0"/>
          <w:bCs/>
          <w:color w:val="auto"/>
          <w:spacing w:val="0"/>
          <w:position w:val="0"/>
          <w:sz w:val="22"/>
          <w:szCs w:val="22"/>
          <w:shd w:val="clear" w:fill="auto"/>
        </w:rPr>
        <w:t xml:space="preserve"> : JIRA, Salesforce and Azure DevOps</w:t>
      </w:r>
    </w:p>
    <w:p>
      <w:pPr>
        <w:numPr>
          <w:ilvl w:val="0"/>
          <w:numId w:val="0"/>
        </w:numPr>
        <w:spacing w:before="0" w:after="0" w:line="240" w:lineRule="auto"/>
        <w:ind w:leftChars="0" w:right="0" w:rightChars="0"/>
        <w:jc w:val="left"/>
        <w:rPr>
          <w:rFonts w:hint="default" w:ascii="Calibri" w:hAnsi="Calibri" w:eastAsia="Calibri" w:cs="Calibri"/>
          <w:b w:val="0"/>
          <w:bCs/>
          <w:color w:val="auto"/>
          <w:spacing w:val="0"/>
          <w:position w:val="0"/>
          <w:sz w:val="22"/>
          <w:szCs w:val="22"/>
          <w:shd w:val="clear" w:fill="auto"/>
          <w:lang w:val="en-US"/>
        </w:rPr>
      </w:pPr>
      <w:r>
        <w:rPr>
          <w:rFonts w:hint="default" w:ascii="Calibri" w:hAnsi="Calibri" w:eastAsia="Calibri" w:cs="Calibri"/>
          <w:b/>
          <w:bCs w:val="0"/>
          <w:color w:val="auto"/>
          <w:spacing w:val="0"/>
          <w:position w:val="0"/>
          <w:sz w:val="22"/>
          <w:szCs w:val="22"/>
          <w:shd w:val="clear" w:fill="auto"/>
          <w:lang w:val="en-US"/>
        </w:rPr>
        <w:t>Log Analysis tool</w:t>
      </w:r>
      <w:r>
        <w:rPr>
          <w:rFonts w:hint="default" w:ascii="Calibri" w:hAnsi="Calibri" w:eastAsia="Calibri" w:cs="Calibri"/>
          <w:b w:val="0"/>
          <w:bCs/>
          <w:color w:val="auto"/>
          <w:spacing w:val="0"/>
          <w:position w:val="0"/>
          <w:sz w:val="22"/>
          <w:szCs w:val="22"/>
          <w:shd w:val="clear" w:fill="auto"/>
          <w:lang w:val="en-US"/>
        </w:rPr>
        <w:t>: Splunk and Dynatrace</w:t>
      </w:r>
    </w:p>
    <w:p>
      <w:pPr>
        <w:spacing w:before="0" w:after="0" w:line="240" w:lineRule="auto"/>
        <w:ind w:left="-18" w:right="0" w:firstLine="0"/>
        <w:jc w:val="left"/>
        <w:rPr>
          <w:rFonts w:hint="default" w:ascii="Calibri" w:hAnsi="Calibri" w:eastAsia="Calibri" w:cs="Calibri"/>
          <w:b w:val="0"/>
          <w:bCs/>
          <w:color w:val="auto"/>
          <w:spacing w:val="0"/>
          <w:position w:val="0"/>
          <w:sz w:val="22"/>
          <w:szCs w:val="22"/>
          <w:shd w:val="clear" w:fill="auto"/>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276" w:lineRule="auto"/>
        <w:ind w:left="0" w:right="0" w:firstLine="0"/>
        <w:jc w:val="left"/>
        <w:rPr>
          <w:rFonts w:hint="default" w:ascii="Calibri" w:hAnsi="Calibri" w:eastAsia="Calibri" w:cs="Calibri"/>
          <w:b w:val="0"/>
          <w:bCs/>
          <w:color w:val="auto"/>
          <w:spacing w:val="0"/>
          <w:position w:val="0"/>
          <w:sz w:val="22"/>
          <w:szCs w:val="22"/>
          <w:shd w:val="clear" w:fill="auto"/>
        </w:rPr>
      </w:pPr>
    </w:p>
    <w:p>
      <w:pPr>
        <w:spacing w:before="0" w:after="200" w:line="276" w:lineRule="auto"/>
        <w:ind w:left="0" w:right="0" w:firstLine="0"/>
        <w:jc w:val="left"/>
        <w:rPr>
          <w:rFonts w:hint="default" w:ascii="Calibri" w:hAnsi="Calibri" w:eastAsia="Calibri" w:cs="Calibri"/>
          <w:b w:val="0"/>
          <w:bCs/>
          <w:color w:val="000000"/>
          <w:spacing w:val="0"/>
          <w:position w:val="0"/>
          <w:sz w:val="22"/>
          <w:szCs w:val="22"/>
          <w:shd w:val="clear" w:fill="auto"/>
        </w:rPr>
      </w:pPr>
    </w:p>
    <w:p>
      <w:pPr>
        <w:spacing w:before="0" w:after="200" w:line="276" w:lineRule="auto"/>
        <w:ind w:left="0" w:right="0" w:firstLine="0"/>
        <w:jc w:val="left"/>
        <w:rPr>
          <w:rFonts w:hint="default" w:ascii="Calibri" w:hAnsi="Calibri" w:eastAsia="Calibri" w:cs="Calibri"/>
          <w:b w:val="0"/>
          <w:bCs/>
          <w:color w:val="000000"/>
          <w:spacing w:val="0"/>
          <w:position w:val="0"/>
          <w:sz w:val="22"/>
          <w:szCs w:val="22"/>
          <w:shd w:val="clear" w:fill="auto"/>
        </w:rPr>
      </w:pPr>
    </w:p>
    <w:p>
      <w:pPr>
        <w:spacing w:before="0" w:after="200" w:line="276" w:lineRule="auto"/>
        <w:ind w:left="0" w:right="0" w:firstLine="0"/>
        <w:jc w:val="left"/>
        <w:rPr>
          <w:rFonts w:hint="default" w:ascii="Calibri" w:hAnsi="Calibri" w:eastAsia="Calibri" w:cs="Calibri"/>
          <w:b w:val="0"/>
          <w:bCs/>
          <w:color w:val="000000"/>
          <w:spacing w:val="0"/>
          <w:position w:val="0"/>
          <w:sz w:val="22"/>
          <w:szCs w:val="22"/>
          <w:shd w:val="clear" w:fill="auto"/>
        </w:rPr>
      </w:pPr>
      <w:r>
        <w:rPr>
          <w:rFonts w:hint="default" w:ascii="Calibri" w:hAnsi="Calibri" w:eastAsia="Calibri" w:cs="Calibri"/>
          <w:b w:val="0"/>
          <w:bCs/>
          <w:color w:val="000000"/>
          <w:spacing w:val="0"/>
          <w:position w:val="0"/>
          <w:sz w:val="22"/>
          <w:szCs w:val="22"/>
          <w:shd w:val="clear" w:fill="auto"/>
        </w:rPr>
        <w:t>PROJECTS</w:t>
      </w:r>
    </w:p>
    <w:p>
      <w:pPr>
        <w:spacing w:before="0" w:after="60" w:line="240" w:lineRule="auto"/>
        <w:ind w:left="0" w:right="0" w:firstLine="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rPr>
        <w:t>Client: WK</w:t>
      </w:r>
      <w:r>
        <w:rPr>
          <w:rFonts w:hint="default" w:ascii="Calibri" w:hAnsi="Calibri" w:eastAsia="Calibri" w:cs="Calibri"/>
          <w:b w:val="0"/>
          <w:bCs/>
          <w:color w:val="auto"/>
          <w:spacing w:val="0"/>
          <w:position w:val="0"/>
          <w:sz w:val="22"/>
          <w:szCs w:val="22"/>
          <w:shd w:val="clear" w:fill="auto"/>
        </w:rPr>
        <w:tab/>
      </w:r>
      <w:r>
        <w:rPr>
          <w:rFonts w:hint="default" w:ascii="Calibri" w:hAnsi="Calibri" w:eastAsia="Calibri" w:cs="Calibri"/>
          <w:b w:val="0"/>
          <w:bCs/>
          <w:color w:val="auto"/>
          <w:spacing w:val="0"/>
          <w:position w:val="0"/>
          <w:sz w:val="22"/>
          <w:szCs w:val="22"/>
          <w:shd w:val="clear" w:fill="auto"/>
        </w:rPr>
        <w:tab/>
      </w:r>
      <w:r>
        <w:rPr>
          <w:rFonts w:hint="default" w:ascii="Calibri" w:hAnsi="Calibri" w:eastAsia="Calibri" w:cs="Calibri"/>
          <w:b w:val="0"/>
          <w:bCs/>
          <w:color w:val="auto"/>
          <w:spacing w:val="0"/>
          <w:position w:val="0"/>
          <w:sz w:val="22"/>
          <w:szCs w:val="22"/>
          <w:shd w:val="clear" w:fill="auto"/>
        </w:rPr>
        <w:tab/>
      </w:r>
      <w:r>
        <w:rPr>
          <w:rFonts w:hint="default" w:ascii="Calibri" w:hAnsi="Calibri" w:eastAsia="Calibri" w:cs="Calibri"/>
          <w:b w:val="0"/>
          <w:bCs/>
          <w:color w:val="auto"/>
          <w:spacing w:val="0"/>
          <w:position w:val="0"/>
          <w:sz w:val="22"/>
          <w:szCs w:val="22"/>
          <w:shd w:val="clear" w:fill="auto"/>
        </w:rPr>
        <w:tab/>
      </w:r>
      <w:r>
        <w:rPr>
          <w:rFonts w:hint="default" w:ascii="Calibri" w:hAnsi="Calibri" w:eastAsia="Calibri" w:cs="Calibri"/>
          <w:b w:val="0"/>
          <w:bCs/>
          <w:color w:val="auto"/>
          <w:spacing w:val="0"/>
          <w:position w:val="0"/>
          <w:sz w:val="22"/>
          <w:szCs w:val="22"/>
          <w:shd w:val="clear" w:fill="auto"/>
        </w:rPr>
        <w:tab/>
      </w:r>
      <w:r>
        <w:rPr>
          <w:rFonts w:hint="default" w:ascii="Calibri" w:hAnsi="Calibri" w:eastAsia="Calibri" w:cs="Calibri"/>
          <w:b w:val="0"/>
          <w:bCs/>
          <w:color w:val="auto"/>
          <w:spacing w:val="0"/>
          <w:position w:val="0"/>
          <w:sz w:val="22"/>
          <w:szCs w:val="22"/>
          <w:shd w:val="clear" w:fill="auto"/>
        </w:rPr>
        <w:tab/>
      </w:r>
      <w:r>
        <w:rPr>
          <w:rFonts w:hint="default" w:ascii="Calibri" w:hAnsi="Calibri" w:eastAsia="Calibri" w:cs="Calibri"/>
          <w:b w:val="0"/>
          <w:bCs/>
          <w:color w:val="auto"/>
          <w:spacing w:val="0"/>
          <w:position w:val="0"/>
          <w:sz w:val="22"/>
          <w:szCs w:val="22"/>
          <w:shd w:val="clear" w:fill="auto"/>
        </w:rPr>
        <w:t xml:space="preserve">    April 2018 – May 2019</w:t>
      </w:r>
    </w:p>
    <w:p>
      <w:pPr>
        <w:spacing w:before="0" w:after="60" w:line="240" w:lineRule="auto"/>
        <w:ind w:right="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rPr>
        <w:t>Project: Legalhold</w:t>
      </w:r>
    </w:p>
    <w:p>
      <w:pPr>
        <w:spacing w:before="40" w:after="40" w:line="276" w:lineRule="auto"/>
        <w:ind w:left="0" w:right="0" w:firstLine="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rPr>
        <w:t>Legal hold (also called a “litigation hold”) is a process that is used by companies to preserve all forms of relevant evidence when litigation reasonably can be expected. Legal Holds prevents missing of evidence by suspending routine records maintenance and destruction policies.</w:t>
      </w:r>
    </w:p>
    <w:p>
      <w:pPr>
        <w:spacing w:before="0" w:after="60" w:line="276" w:lineRule="auto"/>
        <w:ind w:left="0" w:right="0" w:firstLine="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rPr>
        <w:t>Team Size: 2 developers, 1</w:t>
      </w:r>
      <w:r>
        <w:rPr>
          <w:rFonts w:hint="default" w:ascii="Calibri" w:hAnsi="Calibri" w:eastAsia="Calibri" w:cs="Calibri"/>
          <w:b w:val="0"/>
          <w:bCs/>
          <w:color w:val="auto"/>
          <w:spacing w:val="0"/>
          <w:position w:val="0"/>
          <w:sz w:val="22"/>
          <w:szCs w:val="22"/>
          <w:shd w:val="clear" w:fill="auto"/>
          <w:lang w:val="en-US"/>
        </w:rPr>
        <w:t xml:space="preserve"> </w:t>
      </w:r>
      <w:r>
        <w:rPr>
          <w:rFonts w:hint="default" w:ascii="Calibri" w:hAnsi="Calibri" w:eastAsia="Calibri" w:cs="Calibri"/>
          <w:b w:val="0"/>
          <w:bCs/>
          <w:color w:val="auto"/>
          <w:spacing w:val="0"/>
          <w:position w:val="0"/>
          <w:sz w:val="22"/>
          <w:szCs w:val="22"/>
          <w:shd w:val="clear" w:fill="auto"/>
        </w:rPr>
        <w:t>QA</w:t>
      </w:r>
    </w:p>
    <w:p>
      <w:pPr>
        <w:spacing w:before="0" w:after="60" w:line="276" w:lineRule="auto"/>
        <w:ind w:left="0" w:right="0" w:firstLine="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rPr>
        <w:t>Project Role: Automation Engineer</w:t>
      </w:r>
    </w:p>
    <w:p>
      <w:pPr>
        <w:spacing w:before="0" w:after="60" w:line="276" w:lineRule="auto"/>
        <w:ind w:left="0" w:right="0" w:firstLine="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rPr>
        <w:t>Tasks and Accomplishments:</w:t>
      </w:r>
    </w:p>
    <w:p>
      <w:pPr>
        <w:numPr>
          <w:ilvl w:val="0"/>
          <w:numId w:val="3"/>
        </w:numPr>
        <w:spacing w:before="40" w:after="40" w:line="240" w:lineRule="auto"/>
        <w:ind w:left="1080" w:right="0" w:hanging="36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rPr>
        <w:t>Written and executed scripts for Legalhold application by Working on Service side Automation testing using AURA framework</w:t>
      </w:r>
    </w:p>
    <w:p>
      <w:pPr>
        <w:numPr>
          <w:ilvl w:val="0"/>
          <w:numId w:val="3"/>
        </w:numPr>
        <w:spacing w:before="40" w:after="40" w:line="240" w:lineRule="auto"/>
        <w:ind w:left="1080" w:right="0" w:hanging="36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rPr>
        <w:t>Checking the test scripts on daily basis in Pipeline</w:t>
      </w:r>
    </w:p>
    <w:p>
      <w:pPr>
        <w:numPr>
          <w:ilvl w:val="0"/>
          <w:numId w:val="3"/>
        </w:numPr>
        <w:spacing w:before="40" w:after="40" w:line="240" w:lineRule="auto"/>
        <w:ind w:left="1080" w:right="0" w:hanging="36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rPr>
        <w:t>Trained Team members at client place</w:t>
      </w:r>
    </w:p>
    <w:p>
      <w:pPr>
        <w:numPr>
          <w:ilvl w:val="0"/>
          <w:numId w:val="3"/>
        </w:numPr>
        <w:spacing w:before="0" w:after="20" w:line="240" w:lineRule="auto"/>
        <w:ind w:left="1080" w:right="0" w:hanging="36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rPr>
        <w:t>Responsible for creating feature verification plan, Defining test strategy, Test design, Bug reporting in JIRA.</w:t>
      </w:r>
    </w:p>
    <w:p>
      <w:pPr>
        <w:spacing w:before="0" w:after="60" w:line="276" w:lineRule="auto"/>
        <w:ind w:left="0" w:right="0" w:firstLine="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rPr>
        <w:t>Languages: Javascript using Aura framework</w:t>
      </w:r>
    </w:p>
    <w:p>
      <w:pPr>
        <w:spacing w:before="0" w:after="60" w:line="276" w:lineRule="auto"/>
        <w:ind w:left="0" w:right="0" w:firstLine="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rPr>
        <w:t>---------------------------------------------------------------------------------------------------------------------------</w:t>
      </w:r>
    </w:p>
    <w:p>
      <w:pPr>
        <w:spacing w:before="0" w:after="60" w:line="240" w:lineRule="auto"/>
        <w:ind w:left="0" w:right="0" w:firstLine="0"/>
        <w:jc w:val="left"/>
        <w:rPr>
          <w:rFonts w:hint="default" w:ascii="Calibri" w:hAnsi="Calibri" w:eastAsia="Calibri" w:cs="Calibri"/>
          <w:b w:val="0"/>
          <w:bCs/>
          <w:color w:val="auto"/>
          <w:spacing w:val="0"/>
          <w:position w:val="0"/>
          <w:sz w:val="22"/>
          <w:szCs w:val="22"/>
          <w:shd w:val="clear" w:fill="auto"/>
          <w:lang w:val="en-US"/>
        </w:rPr>
      </w:pPr>
      <w:r>
        <w:rPr>
          <w:rFonts w:hint="default" w:ascii="Calibri" w:hAnsi="Calibri" w:eastAsia="Calibri" w:cs="Calibri"/>
          <w:b w:val="0"/>
          <w:bCs/>
          <w:color w:val="auto"/>
          <w:spacing w:val="0"/>
          <w:position w:val="0"/>
          <w:sz w:val="22"/>
          <w:szCs w:val="22"/>
          <w:shd w:val="clear" w:fill="auto"/>
        </w:rPr>
        <w:t>Client: EP</w:t>
      </w:r>
      <w:r>
        <w:rPr>
          <w:rFonts w:hint="default" w:ascii="Calibri" w:hAnsi="Calibri" w:eastAsia="Calibri" w:cs="Calibri"/>
          <w:b w:val="0"/>
          <w:bCs/>
          <w:color w:val="auto"/>
          <w:spacing w:val="0"/>
          <w:position w:val="0"/>
          <w:sz w:val="22"/>
          <w:szCs w:val="22"/>
          <w:shd w:val="clear" w:fill="auto"/>
        </w:rPr>
        <w:tab/>
      </w:r>
      <w:r>
        <w:rPr>
          <w:rFonts w:hint="default" w:ascii="Calibri" w:hAnsi="Calibri" w:eastAsia="Calibri" w:cs="Calibri"/>
          <w:b w:val="0"/>
          <w:bCs/>
          <w:color w:val="auto"/>
          <w:spacing w:val="0"/>
          <w:position w:val="0"/>
          <w:sz w:val="22"/>
          <w:szCs w:val="22"/>
          <w:shd w:val="clear" w:fill="auto"/>
        </w:rPr>
        <w:tab/>
      </w:r>
      <w:r>
        <w:rPr>
          <w:rFonts w:hint="default" w:ascii="Calibri" w:hAnsi="Calibri" w:eastAsia="Calibri" w:cs="Calibri"/>
          <w:b w:val="0"/>
          <w:bCs/>
          <w:color w:val="auto"/>
          <w:spacing w:val="0"/>
          <w:position w:val="0"/>
          <w:sz w:val="22"/>
          <w:szCs w:val="22"/>
          <w:shd w:val="clear" w:fill="auto"/>
        </w:rPr>
        <w:tab/>
      </w:r>
      <w:r>
        <w:rPr>
          <w:rFonts w:hint="default" w:ascii="Calibri" w:hAnsi="Calibri" w:eastAsia="Calibri" w:cs="Calibri"/>
          <w:b w:val="0"/>
          <w:bCs/>
          <w:color w:val="auto"/>
          <w:spacing w:val="0"/>
          <w:position w:val="0"/>
          <w:sz w:val="22"/>
          <w:szCs w:val="22"/>
          <w:shd w:val="clear" w:fill="auto"/>
        </w:rPr>
        <w:tab/>
      </w:r>
      <w:r>
        <w:rPr>
          <w:rFonts w:hint="default" w:ascii="Calibri" w:hAnsi="Calibri" w:eastAsia="Calibri" w:cs="Calibri"/>
          <w:b w:val="0"/>
          <w:bCs/>
          <w:color w:val="auto"/>
          <w:spacing w:val="0"/>
          <w:position w:val="0"/>
          <w:sz w:val="22"/>
          <w:szCs w:val="22"/>
          <w:shd w:val="clear" w:fill="auto"/>
        </w:rPr>
        <w:tab/>
      </w:r>
      <w:r>
        <w:rPr>
          <w:rFonts w:hint="default" w:ascii="Calibri" w:hAnsi="Calibri" w:eastAsia="Calibri" w:cs="Calibri"/>
          <w:b w:val="0"/>
          <w:bCs/>
          <w:color w:val="auto"/>
          <w:spacing w:val="0"/>
          <w:position w:val="0"/>
          <w:sz w:val="22"/>
          <w:szCs w:val="22"/>
          <w:shd w:val="clear" w:fill="auto"/>
        </w:rPr>
        <w:tab/>
      </w:r>
      <w:r>
        <w:rPr>
          <w:rFonts w:hint="default" w:ascii="Calibri" w:hAnsi="Calibri" w:eastAsia="Calibri" w:cs="Calibri"/>
          <w:b w:val="0"/>
          <w:bCs/>
          <w:color w:val="auto"/>
          <w:spacing w:val="0"/>
          <w:position w:val="0"/>
          <w:sz w:val="22"/>
          <w:szCs w:val="22"/>
          <w:shd w:val="clear" w:fill="auto"/>
        </w:rPr>
        <w:t xml:space="preserve">    June 2019 – </w:t>
      </w:r>
      <w:r>
        <w:rPr>
          <w:rFonts w:hint="default" w:ascii="Calibri" w:hAnsi="Calibri" w:eastAsia="Calibri" w:cs="Calibri"/>
          <w:b w:val="0"/>
          <w:bCs/>
          <w:color w:val="auto"/>
          <w:spacing w:val="0"/>
          <w:position w:val="0"/>
          <w:sz w:val="22"/>
          <w:szCs w:val="22"/>
          <w:shd w:val="clear" w:fill="auto"/>
          <w:lang w:val="en-US"/>
        </w:rPr>
        <w:t>Jan 2021</w:t>
      </w:r>
    </w:p>
    <w:p>
      <w:pPr>
        <w:spacing w:before="0" w:after="60" w:line="276" w:lineRule="auto"/>
        <w:ind w:left="0" w:right="0" w:firstLine="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rPr>
        <w:t>Project: Commercial Accounting</w:t>
      </w:r>
    </w:p>
    <w:p>
      <w:pPr>
        <w:spacing w:before="0" w:after="0" w:line="240" w:lineRule="auto"/>
        <w:ind w:left="0" w:right="0" w:firstLine="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rPr>
        <w:t>EP Commercials is an accounting software package developed and marketed by Entertainment Partners. It functions as a "double-entry" accounting package and is geared mainly towards small and medium sized businesses, which serve multiple clients. The application can record and process accounting transactions within functional modules such as Accounts Payables, Account Receivables, Journals, Payrolls and many more</w:t>
      </w:r>
    </w:p>
    <w:p>
      <w:pPr>
        <w:spacing w:before="0" w:after="0" w:line="240" w:lineRule="auto"/>
        <w:ind w:left="0" w:right="0" w:firstLine="0"/>
        <w:jc w:val="left"/>
        <w:rPr>
          <w:rFonts w:hint="default" w:ascii="Calibri" w:hAnsi="Calibri" w:eastAsia="Calibri" w:cs="Calibri"/>
          <w:b w:val="0"/>
          <w:bCs/>
          <w:color w:val="auto"/>
          <w:spacing w:val="0"/>
          <w:position w:val="0"/>
          <w:sz w:val="22"/>
          <w:szCs w:val="22"/>
          <w:shd w:val="clear" w:fill="auto"/>
        </w:rPr>
      </w:pPr>
    </w:p>
    <w:p>
      <w:pPr>
        <w:spacing w:before="0" w:after="60" w:line="276" w:lineRule="auto"/>
        <w:ind w:left="0" w:right="0" w:firstLine="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rPr>
        <w:t>Team Size: 25 members</w:t>
      </w:r>
    </w:p>
    <w:p>
      <w:pPr>
        <w:spacing w:before="0" w:after="60" w:line="276" w:lineRule="auto"/>
        <w:ind w:left="0" w:right="0" w:firstLine="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rPr>
        <w:t>Project Role: Senior QA</w:t>
      </w:r>
    </w:p>
    <w:p>
      <w:pPr>
        <w:spacing w:before="0" w:after="60" w:line="276" w:lineRule="auto"/>
        <w:ind w:left="0" w:right="0" w:firstLine="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rPr>
        <w:t>Tasks and Accomplishments:</w:t>
      </w:r>
    </w:p>
    <w:p>
      <w:pPr>
        <w:numPr>
          <w:ilvl w:val="0"/>
          <w:numId w:val="4"/>
        </w:numPr>
        <w:tabs>
          <w:tab w:val="left" w:pos="720"/>
        </w:tabs>
        <w:spacing w:before="0" w:after="0" w:line="240" w:lineRule="auto"/>
        <w:ind w:left="720" w:right="0" w:hanging="36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lang w:val="en-US"/>
        </w:rPr>
        <w:t xml:space="preserve">    </w:t>
      </w:r>
      <w:r>
        <w:rPr>
          <w:rFonts w:hint="default" w:ascii="Calibri" w:hAnsi="Calibri" w:eastAsia="Calibri" w:cs="Calibri"/>
          <w:b w:val="0"/>
          <w:bCs/>
          <w:color w:val="auto"/>
          <w:spacing w:val="0"/>
          <w:position w:val="0"/>
          <w:sz w:val="22"/>
          <w:szCs w:val="22"/>
          <w:shd w:val="clear" w:fill="auto"/>
        </w:rPr>
        <w:t>Performed Manual testing by Writing and executing Testcases</w:t>
      </w:r>
      <w:r>
        <w:rPr>
          <w:rFonts w:hint="default" w:ascii="Calibri" w:hAnsi="Calibri" w:eastAsia="Calibri" w:cs="Calibri"/>
          <w:b w:val="0"/>
          <w:bCs/>
          <w:color w:val="auto"/>
          <w:spacing w:val="0"/>
          <w:position w:val="0"/>
          <w:sz w:val="22"/>
          <w:szCs w:val="22"/>
          <w:shd w:val="clear" w:fill="auto"/>
          <w:lang w:val="en-US"/>
        </w:rPr>
        <w:t>.</w:t>
      </w:r>
    </w:p>
    <w:p>
      <w:pPr>
        <w:numPr>
          <w:ilvl w:val="0"/>
          <w:numId w:val="4"/>
        </w:numPr>
        <w:tabs>
          <w:tab w:val="left" w:pos="0"/>
        </w:tabs>
        <w:spacing w:before="0" w:after="20" w:line="240" w:lineRule="auto"/>
        <w:ind w:left="720" w:right="0" w:hanging="36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lang w:val="en-US"/>
        </w:rPr>
        <w:t xml:space="preserve">    Worked on Selenium Automation with Java and TestNg Framework</w:t>
      </w:r>
      <w:bookmarkStart w:id="0" w:name="_GoBack"/>
      <w:bookmarkEnd w:id="0"/>
      <w:r>
        <w:rPr>
          <w:rFonts w:hint="default" w:ascii="Calibri" w:hAnsi="Calibri" w:eastAsia="Calibri" w:cs="Calibri"/>
          <w:b w:val="0"/>
          <w:bCs/>
          <w:color w:val="auto"/>
          <w:spacing w:val="0"/>
          <w:position w:val="0"/>
          <w:sz w:val="22"/>
          <w:szCs w:val="22"/>
          <w:shd w:val="clear" w:fill="auto"/>
          <w:lang w:val="en-US"/>
        </w:rPr>
        <w:t xml:space="preserve">  </w:t>
      </w:r>
    </w:p>
    <w:p>
      <w:pPr>
        <w:numPr>
          <w:ilvl w:val="0"/>
          <w:numId w:val="4"/>
        </w:numPr>
        <w:tabs>
          <w:tab w:val="left" w:pos="0"/>
        </w:tabs>
        <w:spacing w:before="0" w:after="20" w:line="240" w:lineRule="auto"/>
        <w:ind w:left="720" w:right="0" w:hanging="36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lang w:val="en-US"/>
        </w:rPr>
        <w:t xml:space="preserve">    </w:t>
      </w:r>
      <w:r>
        <w:rPr>
          <w:rFonts w:hint="default" w:ascii="Calibri" w:hAnsi="Calibri" w:eastAsia="Calibri" w:cs="Calibri"/>
          <w:b w:val="0"/>
          <w:bCs/>
          <w:color w:val="auto"/>
          <w:spacing w:val="0"/>
          <w:position w:val="0"/>
          <w:sz w:val="22"/>
          <w:szCs w:val="22"/>
          <w:shd w:val="clear" w:fill="auto"/>
        </w:rPr>
        <w:t>Experience as a Scrum QA, attending backlog and sprint planning meetings</w:t>
      </w:r>
    </w:p>
    <w:p>
      <w:pPr>
        <w:numPr>
          <w:ilvl w:val="0"/>
          <w:numId w:val="4"/>
        </w:numPr>
        <w:tabs>
          <w:tab w:val="left" w:pos="0"/>
        </w:tabs>
        <w:spacing w:before="0" w:after="20" w:line="240" w:lineRule="auto"/>
        <w:ind w:left="720" w:right="0" w:hanging="36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lang w:val="en-US"/>
        </w:rPr>
        <w:t xml:space="preserve">    </w:t>
      </w:r>
      <w:r>
        <w:rPr>
          <w:rFonts w:hint="default" w:ascii="Calibri" w:hAnsi="Calibri" w:eastAsia="Calibri" w:cs="Calibri"/>
          <w:b w:val="0"/>
          <w:bCs/>
          <w:color w:val="auto"/>
          <w:spacing w:val="0"/>
          <w:position w:val="0"/>
          <w:sz w:val="22"/>
          <w:szCs w:val="22"/>
          <w:shd w:val="clear" w:fill="auto"/>
        </w:rPr>
        <w:t>Trained newly joined team members on Application</w:t>
      </w:r>
    </w:p>
    <w:p>
      <w:pPr>
        <w:numPr>
          <w:ilvl w:val="0"/>
          <w:numId w:val="4"/>
        </w:numPr>
        <w:tabs>
          <w:tab w:val="left" w:pos="0"/>
        </w:tabs>
        <w:spacing w:before="0" w:after="20" w:line="240" w:lineRule="auto"/>
        <w:ind w:left="720" w:right="0" w:hanging="36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lang w:val="en-US"/>
        </w:rPr>
        <w:t xml:space="preserve">    </w:t>
      </w:r>
      <w:r>
        <w:rPr>
          <w:rFonts w:hint="default" w:ascii="Calibri" w:hAnsi="Calibri" w:eastAsia="Calibri" w:cs="Calibri"/>
          <w:b w:val="0"/>
          <w:bCs/>
          <w:color w:val="auto"/>
          <w:spacing w:val="0"/>
          <w:position w:val="0"/>
          <w:sz w:val="22"/>
          <w:szCs w:val="22"/>
          <w:shd w:val="clear" w:fill="auto"/>
        </w:rPr>
        <w:t>Gave Demo to clients on Sprints Demo</w:t>
      </w:r>
    </w:p>
    <w:p>
      <w:pPr>
        <w:numPr>
          <w:ilvl w:val="0"/>
          <w:numId w:val="4"/>
        </w:numPr>
        <w:tabs>
          <w:tab w:val="left" w:pos="0"/>
        </w:tabs>
        <w:spacing w:before="0" w:after="20" w:line="240" w:lineRule="auto"/>
        <w:ind w:left="720" w:right="0" w:hanging="36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lang w:val="en-US"/>
        </w:rPr>
        <w:t xml:space="preserve">    </w:t>
      </w:r>
      <w:r>
        <w:rPr>
          <w:rFonts w:hint="default" w:ascii="Calibri" w:hAnsi="Calibri" w:eastAsia="Calibri" w:cs="Calibri"/>
          <w:b w:val="0"/>
          <w:bCs/>
          <w:color w:val="auto"/>
          <w:spacing w:val="0"/>
          <w:position w:val="0"/>
          <w:sz w:val="22"/>
          <w:szCs w:val="22"/>
          <w:shd w:val="clear" w:fill="auto"/>
        </w:rPr>
        <w:t>Performed API testing using Swagger, Fiddler and Postman</w:t>
      </w:r>
    </w:p>
    <w:p>
      <w:pPr>
        <w:tabs>
          <w:tab w:val="left" w:pos="0"/>
        </w:tabs>
        <w:spacing w:before="0" w:after="20" w:line="240" w:lineRule="auto"/>
        <w:ind w:left="0" w:right="0" w:firstLine="0"/>
        <w:jc w:val="left"/>
        <w:rPr>
          <w:rFonts w:hint="default" w:ascii="Calibri" w:hAnsi="Calibri" w:eastAsia="Calibri" w:cs="Calibri"/>
          <w:b w:val="0"/>
          <w:bCs/>
          <w:color w:val="auto"/>
          <w:spacing w:val="0"/>
          <w:position w:val="0"/>
          <w:sz w:val="22"/>
          <w:szCs w:val="22"/>
          <w:shd w:val="clear" w:fill="auto"/>
        </w:rPr>
      </w:pPr>
    </w:p>
    <w:p>
      <w:pPr>
        <w:spacing w:before="0" w:after="0" w:line="240" w:lineRule="auto"/>
        <w:ind w:left="0" w:right="0" w:firstLine="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rPr>
        <w:t xml:space="preserve">Tools:   </w:t>
      </w:r>
      <w:r>
        <w:rPr>
          <w:rFonts w:hint="default" w:ascii="Calibri" w:hAnsi="Calibri" w:eastAsia="Calibri" w:cs="Calibri"/>
          <w:b w:val="0"/>
          <w:bCs/>
          <w:color w:val="auto"/>
          <w:spacing w:val="0"/>
          <w:position w:val="0"/>
          <w:sz w:val="22"/>
          <w:szCs w:val="22"/>
          <w:shd w:val="clear" w:fill="auto"/>
          <w:lang w:val="en-US"/>
        </w:rPr>
        <w:t>Selenium Automation with Java</w:t>
      </w:r>
      <w:r>
        <w:rPr>
          <w:rFonts w:hint="default" w:ascii="Calibri" w:hAnsi="Calibri" w:eastAsia="Calibri" w:cs="Calibri"/>
          <w:b w:val="0"/>
          <w:bCs/>
          <w:color w:val="auto"/>
          <w:spacing w:val="0"/>
          <w:position w:val="0"/>
          <w:sz w:val="22"/>
          <w:szCs w:val="22"/>
          <w:shd w:val="clear" w:fill="auto"/>
        </w:rPr>
        <w:t>, Jira, Jenkins,  Fiddler</w:t>
      </w:r>
    </w:p>
    <w:p>
      <w:pPr>
        <w:spacing w:before="0" w:after="0" w:line="240" w:lineRule="auto"/>
        <w:ind w:left="720" w:right="0" w:firstLine="0"/>
        <w:jc w:val="left"/>
        <w:rPr>
          <w:rFonts w:hint="default" w:ascii="Calibri" w:hAnsi="Calibri" w:eastAsia="Calibri" w:cs="Calibri"/>
          <w:b w:val="0"/>
          <w:bCs/>
          <w:color w:val="auto"/>
          <w:spacing w:val="0"/>
          <w:position w:val="0"/>
          <w:sz w:val="22"/>
          <w:szCs w:val="22"/>
          <w:shd w:val="clear" w:fill="auto"/>
        </w:rPr>
      </w:pPr>
    </w:p>
    <w:p>
      <w:pPr>
        <w:spacing w:before="0" w:after="60" w:line="276" w:lineRule="auto"/>
        <w:ind w:left="0" w:right="0" w:firstLine="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rPr>
        <w:t>---------------------------------------------------------------------------------------------------------------------------</w:t>
      </w:r>
    </w:p>
    <w:p>
      <w:pPr>
        <w:spacing w:before="0" w:after="60" w:line="240" w:lineRule="auto"/>
        <w:ind w:left="0" w:right="0" w:firstLine="0"/>
        <w:jc w:val="left"/>
        <w:rPr>
          <w:rFonts w:hint="default" w:ascii="Calibri" w:hAnsi="Calibri" w:eastAsia="Calibri" w:cs="Calibri"/>
          <w:b w:val="0"/>
          <w:bCs/>
          <w:color w:val="auto"/>
          <w:spacing w:val="0"/>
          <w:position w:val="0"/>
          <w:sz w:val="22"/>
          <w:szCs w:val="22"/>
          <w:shd w:val="clear" w:fill="auto"/>
          <w:lang w:val="en-US"/>
        </w:rPr>
      </w:pPr>
      <w:r>
        <w:rPr>
          <w:rFonts w:hint="default" w:ascii="Calibri" w:hAnsi="Calibri" w:eastAsia="Calibri" w:cs="Calibri"/>
          <w:b w:val="0"/>
          <w:bCs/>
          <w:color w:val="auto"/>
          <w:spacing w:val="0"/>
          <w:position w:val="0"/>
          <w:sz w:val="22"/>
          <w:szCs w:val="22"/>
          <w:shd w:val="clear" w:fill="auto"/>
        </w:rPr>
        <w:t xml:space="preserve">Client: </w:t>
      </w:r>
      <w:r>
        <w:rPr>
          <w:rFonts w:hint="default" w:ascii="Calibri" w:hAnsi="Calibri" w:eastAsia="Calibri" w:cs="Calibri"/>
          <w:b w:val="0"/>
          <w:bCs/>
          <w:color w:val="auto"/>
          <w:spacing w:val="0"/>
          <w:position w:val="0"/>
          <w:sz w:val="22"/>
          <w:szCs w:val="22"/>
          <w:shd w:val="clear" w:fill="auto"/>
          <w:lang w:val="en-US"/>
        </w:rPr>
        <w:t>Covetrus</w:t>
      </w:r>
      <w:r>
        <w:rPr>
          <w:rFonts w:hint="default" w:ascii="Calibri" w:hAnsi="Calibri" w:eastAsia="Calibri" w:cs="Calibri"/>
          <w:b w:val="0"/>
          <w:bCs/>
          <w:color w:val="auto"/>
          <w:spacing w:val="0"/>
          <w:position w:val="0"/>
          <w:sz w:val="22"/>
          <w:szCs w:val="22"/>
          <w:shd w:val="clear" w:fill="auto"/>
        </w:rPr>
        <w:tab/>
      </w:r>
      <w:r>
        <w:rPr>
          <w:rFonts w:hint="default" w:ascii="Calibri" w:hAnsi="Calibri" w:eastAsia="Calibri" w:cs="Calibri"/>
          <w:b w:val="0"/>
          <w:bCs/>
          <w:color w:val="auto"/>
          <w:spacing w:val="0"/>
          <w:position w:val="0"/>
          <w:sz w:val="22"/>
          <w:szCs w:val="22"/>
          <w:shd w:val="clear" w:fill="auto"/>
        </w:rPr>
        <w:tab/>
      </w:r>
      <w:r>
        <w:rPr>
          <w:rFonts w:hint="default" w:ascii="Calibri" w:hAnsi="Calibri" w:eastAsia="Calibri" w:cs="Calibri"/>
          <w:b w:val="0"/>
          <w:bCs/>
          <w:color w:val="auto"/>
          <w:spacing w:val="0"/>
          <w:position w:val="0"/>
          <w:sz w:val="22"/>
          <w:szCs w:val="22"/>
          <w:shd w:val="clear" w:fill="auto"/>
        </w:rPr>
        <w:tab/>
      </w:r>
      <w:r>
        <w:rPr>
          <w:rFonts w:hint="default" w:ascii="Calibri" w:hAnsi="Calibri" w:eastAsia="Calibri" w:cs="Calibri"/>
          <w:b w:val="0"/>
          <w:bCs/>
          <w:color w:val="auto"/>
          <w:spacing w:val="0"/>
          <w:position w:val="0"/>
          <w:sz w:val="22"/>
          <w:szCs w:val="22"/>
          <w:shd w:val="clear" w:fill="auto"/>
        </w:rPr>
        <w:tab/>
      </w:r>
      <w:r>
        <w:rPr>
          <w:rFonts w:hint="default" w:ascii="Calibri" w:hAnsi="Calibri" w:eastAsia="Calibri" w:cs="Calibri"/>
          <w:b w:val="0"/>
          <w:bCs/>
          <w:color w:val="auto"/>
          <w:spacing w:val="0"/>
          <w:position w:val="0"/>
          <w:sz w:val="22"/>
          <w:szCs w:val="22"/>
          <w:shd w:val="clear" w:fill="auto"/>
        </w:rPr>
        <w:tab/>
      </w:r>
      <w:r>
        <w:rPr>
          <w:rFonts w:hint="default" w:ascii="Calibri" w:hAnsi="Calibri" w:eastAsia="Calibri" w:cs="Calibri"/>
          <w:b w:val="0"/>
          <w:bCs/>
          <w:color w:val="auto"/>
          <w:spacing w:val="0"/>
          <w:position w:val="0"/>
          <w:sz w:val="22"/>
          <w:szCs w:val="22"/>
          <w:shd w:val="clear" w:fill="auto"/>
        </w:rPr>
        <w:tab/>
      </w:r>
      <w:r>
        <w:rPr>
          <w:rFonts w:hint="default" w:ascii="Calibri" w:hAnsi="Calibri" w:eastAsia="Calibri" w:cs="Calibri"/>
          <w:b w:val="0"/>
          <w:bCs/>
          <w:color w:val="auto"/>
          <w:spacing w:val="0"/>
          <w:position w:val="0"/>
          <w:sz w:val="22"/>
          <w:szCs w:val="22"/>
          <w:shd w:val="clear" w:fill="auto"/>
        </w:rPr>
        <w:t xml:space="preserve">    </w:t>
      </w:r>
      <w:r>
        <w:rPr>
          <w:rFonts w:hint="default" w:ascii="Calibri" w:hAnsi="Calibri" w:eastAsia="Calibri" w:cs="Calibri"/>
          <w:b w:val="0"/>
          <w:bCs/>
          <w:color w:val="auto"/>
          <w:spacing w:val="0"/>
          <w:position w:val="0"/>
          <w:sz w:val="22"/>
          <w:szCs w:val="22"/>
          <w:shd w:val="clear" w:fill="auto"/>
          <w:lang w:val="en-US"/>
        </w:rPr>
        <w:t>Feb 2021</w:t>
      </w:r>
      <w:r>
        <w:rPr>
          <w:rFonts w:hint="default" w:ascii="Calibri" w:hAnsi="Calibri" w:eastAsia="Calibri" w:cs="Calibri"/>
          <w:b w:val="0"/>
          <w:bCs/>
          <w:color w:val="auto"/>
          <w:spacing w:val="0"/>
          <w:position w:val="0"/>
          <w:sz w:val="22"/>
          <w:szCs w:val="22"/>
          <w:shd w:val="clear" w:fill="auto"/>
        </w:rPr>
        <w:t xml:space="preserve">– </w:t>
      </w:r>
      <w:r>
        <w:rPr>
          <w:rFonts w:hint="default" w:ascii="Calibri" w:hAnsi="Calibri" w:eastAsia="Calibri" w:cs="Calibri"/>
          <w:b w:val="0"/>
          <w:bCs/>
          <w:color w:val="auto"/>
          <w:spacing w:val="0"/>
          <w:position w:val="0"/>
          <w:sz w:val="22"/>
          <w:szCs w:val="22"/>
          <w:shd w:val="clear" w:fill="auto"/>
          <w:lang w:val="en-US"/>
        </w:rPr>
        <w:t>May 2022</w:t>
      </w:r>
    </w:p>
    <w:p>
      <w:pPr>
        <w:spacing w:before="0" w:after="60" w:line="276" w:lineRule="auto"/>
        <w:ind w:left="0" w:right="0" w:firstLine="0"/>
        <w:jc w:val="left"/>
        <w:rPr>
          <w:rFonts w:hint="default" w:ascii="Calibri" w:hAnsi="Calibri" w:eastAsia="Calibri" w:cs="Calibri"/>
          <w:b w:val="0"/>
          <w:bCs/>
          <w:color w:val="auto"/>
          <w:spacing w:val="0"/>
          <w:position w:val="0"/>
          <w:sz w:val="22"/>
          <w:szCs w:val="22"/>
          <w:shd w:val="clear" w:fill="auto"/>
          <w:lang w:val="en-US"/>
        </w:rPr>
      </w:pPr>
      <w:r>
        <w:rPr>
          <w:rFonts w:hint="default" w:ascii="Calibri" w:hAnsi="Calibri" w:eastAsia="Calibri" w:cs="Calibri"/>
          <w:b w:val="0"/>
          <w:bCs/>
          <w:color w:val="auto"/>
          <w:spacing w:val="0"/>
          <w:position w:val="0"/>
          <w:sz w:val="22"/>
          <w:szCs w:val="22"/>
          <w:shd w:val="clear" w:fill="auto"/>
        </w:rPr>
        <w:t xml:space="preserve">Project: </w:t>
      </w:r>
      <w:r>
        <w:rPr>
          <w:rFonts w:hint="default" w:ascii="Calibri" w:hAnsi="Calibri" w:eastAsia="Calibri" w:cs="Calibri"/>
          <w:b w:val="0"/>
          <w:bCs/>
          <w:color w:val="auto"/>
          <w:spacing w:val="0"/>
          <w:position w:val="0"/>
          <w:sz w:val="22"/>
          <w:szCs w:val="22"/>
          <w:shd w:val="clear" w:fill="auto"/>
          <w:lang w:val="en-US"/>
        </w:rPr>
        <w:t>Evet</w:t>
      </w:r>
    </w:p>
    <w:p>
      <w:pPr>
        <w:spacing w:before="0" w:after="60" w:line="276" w:lineRule="auto"/>
        <w:ind w:left="0" w:right="0" w:firstLine="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lang w:val="en-US"/>
        </w:rPr>
        <w:t>Team</w:t>
      </w:r>
      <w:r>
        <w:rPr>
          <w:rFonts w:hint="default" w:ascii="Calibri" w:hAnsi="Calibri" w:eastAsia="Calibri" w:cs="Calibri"/>
          <w:b w:val="0"/>
          <w:bCs/>
          <w:color w:val="auto"/>
          <w:spacing w:val="0"/>
          <w:position w:val="0"/>
          <w:sz w:val="22"/>
          <w:szCs w:val="22"/>
          <w:shd w:val="clear" w:fill="auto"/>
        </w:rPr>
        <w:t xml:space="preserve"> Size: </w:t>
      </w:r>
      <w:r>
        <w:rPr>
          <w:rFonts w:hint="default" w:ascii="Calibri" w:hAnsi="Calibri" w:eastAsia="Calibri" w:cs="Calibri"/>
          <w:b w:val="0"/>
          <w:bCs/>
          <w:color w:val="auto"/>
          <w:spacing w:val="0"/>
          <w:position w:val="0"/>
          <w:sz w:val="22"/>
          <w:szCs w:val="22"/>
          <w:shd w:val="clear" w:fill="auto"/>
          <w:lang w:val="en-US"/>
        </w:rPr>
        <w:t xml:space="preserve">10 </w:t>
      </w:r>
      <w:r>
        <w:rPr>
          <w:rFonts w:hint="default" w:ascii="Calibri" w:hAnsi="Calibri" w:eastAsia="Calibri" w:cs="Calibri"/>
          <w:b w:val="0"/>
          <w:bCs/>
          <w:color w:val="auto"/>
          <w:spacing w:val="0"/>
          <w:position w:val="0"/>
          <w:sz w:val="22"/>
          <w:szCs w:val="22"/>
          <w:shd w:val="clear" w:fill="auto"/>
        </w:rPr>
        <w:t>members</w:t>
      </w:r>
    </w:p>
    <w:p>
      <w:pPr>
        <w:spacing w:before="0" w:after="60" w:line="276" w:lineRule="auto"/>
        <w:ind w:left="0" w:right="0" w:firstLine="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rPr>
        <w:t>Project Role:</w:t>
      </w:r>
      <w:r>
        <w:rPr>
          <w:rFonts w:hint="default" w:ascii="Calibri" w:hAnsi="Calibri" w:eastAsia="Calibri" w:cs="Calibri"/>
          <w:b w:val="0"/>
          <w:bCs/>
          <w:color w:val="auto"/>
          <w:spacing w:val="0"/>
          <w:position w:val="0"/>
          <w:sz w:val="22"/>
          <w:szCs w:val="22"/>
          <w:shd w:val="clear" w:fill="auto"/>
          <w:lang w:val="en-US"/>
        </w:rPr>
        <w:t>SDET</w:t>
      </w:r>
      <w:r>
        <w:rPr>
          <w:rFonts w:hint="default" w:ascii="Calibri" w:hAnsi="Calibri" w:eastAsia="Arial" w:cs="Calibri"/>
          <w:b w:val="0"/>
          <w:bCs/>
          <w:i w:val="0"/>
          <w:iCs w:val="0"/>
          <w:caps w:val="0"/>
          <w:color w:val="333333"/>
          <w:spacing w:val="0"/>
          <w:sz w:val="22"/>
          <w:szCs w:val="22"/>
          <w:shd w:val="clear" w:fill="FFFFFF"/>
        </w:rPr>
        <w:t xml:space="preserve"> - Quality Assurance</w:t>
      </w:r>
    </w:p>
    <w:p>
      <w:pPr>
        <w:spacing w:before="0" w:after="60" w:line="276" w:lineRule="auto"/>
        <w:ind w:left="0" w:right="0" w:firstLine="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rPr>
        <w:t>Tasks and Accomplishments:</w:t>
      </w:r>
    </w:p>
    <w:p>
      <w:pPr>
        <w:numPr>
          <w:ilvl w:val="0"/>
          <w:numId w:val="4"/>
        </w:numPr>
        <w:tabs>
          <w:tab w:val="left" w:pos="720"/>
        </w:tabs>
        <w:spacing w:before="0" w:after="0" w:line="240" w:lineRule="auto"/>
        <w:ind w:left="720" w:right="0" w:hanging="36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rPr>
        <w:t xml:space="preserve">Performed Manual testing by Writing and executing </w:t>
      </w:r>
      <w:r>
        <w:rPr>
          <w:rFonts w:hint="default" w:ascii="Calibri" w:hAnsi="Calibri" w:eastAsia="Calibri" w:cs="Calibri"/>
          <w:b w:val="0"/>
          <w:bCs/>
          <w:color w:val="auto"/>
          <w:spacing w:val="0"/>
          <w:position w:val="0"/>
          <w:sz w:val="22"/>
          <w:szCs w:val="22"/>
          <w:shd w:val="clear" w:fill="auto"/>
          <w:lang w:val="en-US"/>
        </w:rPr>
        <w:t>Test cases</w:t>
      </w:r>
      <w:r>
        <w:rPr>
          <w:rFonts w:hint="default" w:ascii="Calibri" w:hAnsi="Calibri" w:eastAsia="Calibri" w:cs="Calibri"/>
          <w:b w:val="0"/>
          <w:bCs/>
          <w:color w:val="auto"/>
          <w:spacing w:val="0"/>
          <w:position w:val="0"/>
          <w:sz w:val="22"/>
          <w:szCs w:val="22"/>
          <w:shd w:val="clear" w:fill="auto"/>
        </w:rPr>
        <w:t xml:space="preserve"> in  Dev and QA environments</w:t>
      </w:r>
    </w:p>
    <w:p>
      <w:pPr>
        <w:numPr>
          <w:ilvl w:val="0"/>
          <w:numId w:val="4"/>
        </w:numPr>
        <w:tabs>
          <w:tab w:val="left" w:pos="0"/>
        </w:tabs>
        <w:spacing w:before="0" w:after="20" w:line="240" w:lineRule="auto"/>
        <w:ind w:left="720" w:right="0" w:hanging="36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lang w:val="en-US"/>
        </w:rPr>
        <w:t xml:space="preserve"> Worked on Selenium Automation with Java and contributed in creating TestNg Framework </w:t>
      </w:r>
    </w:p>
    <w:p>
      <w:pPr>
        <w:numPr>
          <w:ilvl w:val="0"/>
          <w:numId w:val="4"/>
        </w:numPr>
        <w:tabs>
          <w:tab w:val="left" w:pos="0"/>
        </w:tabs>
        <w:spacing w:before="0" w:after="20" w:line="240" w:lineRule="auto"/>
        <w:ind w:left="720" w:right="0" w:hanging="36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lang w:val="en-US"/>
        </w:rPr>
        <w:t xml:space="preserve">Followed </w:t>
      </w:r>
      <w:r>
        <w:rPr>
          <w:rFonts w:hint="default" w:ascii="Calibri" w:hAnsi="Calibri" w:eastAsia="Calibri" w:cs="Calibri"/>
          <w:b w:val="0"/>
          <w:bCs/>
          <w:color w:val="auto"/>
          <w:spacing w:val="0"/>
          <w:position w:val="0"/>
          <w:sz w:val="22"/>
          <w:szCs w:val="22"/>
          <w:shd w:val="clear" w:fill="auto"/>
        </w:rPr>
        <w:t>Scrum</w:t>
      </w:r>
      <w:r>
        <w:rPr>
          <w:rFonts w:hint="default" w:ascii="Calibri" w:hAnsi="Calibri" w:eastAsia="Calibri" w:cs="Calibri"/>
          <w:b w:val="0"/>
          <w:bCs/>
          <w:color w:val="auto"/>
          <w:spacing w:val="0"/>
          <w:position w:val="0"/>
          <w:sz w:val="22"/>
          <w:szCs w:val="22"/>
          <w:shd w:val="clear" w:fill="auto"/>
          <w:lang w:val="en-US"/>
        </w:rPr>
        <w:t xml:space="preserve"> using Agile </w:t>
      </w:r>
      <w:r>
        <w:rPr>
          <w:rFonts w:hint="default" w:ascii="Calibri" w:hAnsi="Calibri" w:eastAsia="Calibri" w:cs="Calibri"/>
          <w:b w:val="0"/>
          <w:bCs/>
          <w:color w:val="auto"/>
          <w:spacing w:val="0"/>
          <w:position w:val="0"/>
          <w:sz w:val="22"/>
          <w:szCs w:val="22"/>
          <w:shd w:val="clear" w:fill="auto"/>
        </w:rPr>
        <w:t>, attending backlog and sprint planning meetings</w:t>
      </w:r>
    </w:p>
    <w:p>
      <w:pPr>
        <w:numPr>
          <w:ilvl w:val="0"/>
          <w:numId w:val="4"/>
        </w:numPr>
        <w:tabs>
          <w:tab w:val="left" w:pos="0"/>
        </w:tabs>
        <w:spacing w:before="0" w:after="20" w:line="240" w:lineRule="auto"/>
        <w:ind w:left="720" w:right="0" w:hanging="36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rPr>
        <w:t>Performed Sanity Testing, functional, system, regression testing</w:t>
      </w:r>
    </w:p>
    <w:p>
      <w:pPr>
        <w:numPr>
          <w:ilvl w:val="0"/>
          <w:numId w:val="4"/>
        </w:numPr>
        <w:tabs>
          <w:tab w:val="left" w:pos="0"/>
        </w:tabs>
        <w:spacing w:before="0" w:after="20" w:line="240" w:lineRule="auto"/>
        <w:ind w:left="720" w:right="0" w:hanging="36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lang w:val="en-US"/>
        </w:rPr>
        <w:t>Checked Logs in Dynatrace,Splunk</w:t>
      </w:r>
    </w:p>
    <w:p>
      <w:pPr>
        <w:numPr>
          <w:ilvl w:val="0"/>
          <w:numId w:val="4"/>
        </w:numPr>
        <w:tabs>
          <w:tab w:val="left" w:pos="0"/>
        </w:tabs>
        <w:spacing w:before="0" w:after="20" w:line="240" w:lineRule="auto"/>
        <w:ind w:left="720" w:right="0" w:hanging="36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lang w:val="en-US"/>
        </w:rPr>
        <w:t>Participated in Prod release by approving deployment with Product Manager</w:t>
      </w:r>
    </w:p>
    <w:p>
      <w:pPr>
        <w:numPr>
          <w:ilvl w:val="0"/>
          <w:numId w:val="4"/>
        </w:numPr>
        <w:tabs>
          <w:tab w:val="left" w:pos="0"/>
        </w:tabs>
        <w:spacing w:before="0" w:after="20" w:line="240" w:lineRule="auto"/>
        <w:ind w:left="720" w:right="0" w:hanging="36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lang w:val="en-US"/>
        </w:rPr>
        <w:t>Giving demos to All the clients for Covetrus project</w:t>
      </w:r>
    </w:p>
    <w:p>
      <w:pPr>
        <w:spacing w:before="0" w:after="60" w:line="276" w:lineRule="auto"/>
        <w:ind w:left="0" w:right="0" w:firstLine="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rPr>
        <w:t>---------------------------------------------------------------------------------------------------------------------------</w:t>
      </w:r>
    </w:p>
    <w:p>
      <w:pPr>
        <w:spacing w:before="0" w:after="60" w:line="276" w:lineRule="auto"/>
        <w:ind w:left="0" w:right="0" w:firstLine="0"/>
        <w:jc w:val="left"/>
        <w:rPr>
          <w:rFonts w:hint="default" w:ascii="Calibri" w:hAnsi="Calibri" w:eastAsia="Calibri" w:cs="Calibri"/>
          <w:b w:val="0"/>
          <w:bCs/>
          <w:color w:val="auto"/>
          <w:spacing w:val="0"/>
          <w:position w:val="0"/>
          <w:sz w:val="22"/>
          <w:szCs w:val="22"/>
          <w:shd w:val="clear" w:fill="auto"/>
        </w:rPr>
      </w:pPr>
    </w:p>
    <w:p>
      <w:pPr>
        <w:spacing w:before="0" w:after="60" w:line="240" w:lineRule="auto"/>
        <w:ind w:left="0" w:right="0" w:firstLine="0"/>
        <w:jc w:val="left"/>
        <w:rPr>
          <w:rFonts w:hint="default" w:ascii="Calibri" w:hAnsi="Calibri" w:eastAsia="Calibri" w:cs="Calibri"/>
          <w:b w:val="0"/>
          <w:bCs/>
          <w:color w:val="auto"/>
          <w:spacing w:val="0"/>
          <w:position w:val="0"/>
          <w:sz w:val="22"/>
          <w:szCs w:val="22"/>
          <w:shd w:val="clear" w:fill="auto"/>
          <w:lang w:val="en-US"/>
        </w:rPr>
      </w:pPr>
      <w:r>
        <w:rPr>
          <w:rFonts w:hint="default" w:ascii="Calibri" w:hAnsi="Calibri" w:eastAsia="Calibri" w:cs="Calibri"/>
          <w:b w:val="0"/>
          <w:bCs/>
          <w:color w:val="auto"/>
          <w:spacing w:val="0"/>
          <w:position w:val="0"/>
          <w:sz w:val="22"/>
          <w:szCs w:val="22"/>
          <w:shd w:val="clear" w:fill="auto"/>
        </w:rPr>
        <w:t xml:space="preserve">Client: </w:t>
      </w:r>
      <w:r>
        <w:rPr>
          <w:rFonts w:hint="default" w:ascii="Calibri" w:hAnsi="Calibri" w:eastAsia="Calibri" w:cs="Calibri"/>
          <w:b w:val="0"/>
          <w:bCs/>
          <w:color w:val="auto"/>
          <w:spacing w:val="0"/>
          <w:position w:val="0"/>
          <w:sz w:val="22"/>
          <w:szCs w:val="22"/>
          <w:shd w:val="clear" w:fill="auto"/>
          <w:lang w:val="en-US"/>
        </w:rPr>
        <w:t>Prometheus</w:t>
      </w:r>
      <w:r>
        <w:rPr>
          <w:rFonts w:hint="default" w:ascii="Calibri" w:hAnsi="Calibri" w:eastAsia="Calibri" w:cs="Calibri"/>
          <w:b w:val="0"/>
          <w:bCs/>
          <w:color w:val="auto"/>
          <w:spacing w:val="0"/>
          <w:position w:val="0"/>
          <w:sz w:val="22"/>
          <w:szCs w:val="22"/>
          <w:shd w:val="clear" w:fill="auto"/>
        </w:rPr>
        <w:tab/>
      </w:r>
      <w:r>
        <w:rPr>
          <w:rFonts w:hint="default" w:ascii="Calibri" w:hAnsi="Calibri" w:eastAsia="Calibri" w:cs="Calibri"/>
          <w:b w:val="0"/>
          <w:bCs/>
          <w:color w:val="auto"/>
          <w:spacing w:val="0"/>
          <w:position w:val="0"/>
          <w:sz w:val="22"/>
          <w:szCs w:val="22"/>
          <w:shd w:val="clear" w:fill="auto"/>
        </w:rPr>
        <w:tab/>
      </w:r>
      <w:r>
        <w:rPr>
          <w:rFonts w:hint="default" w:ascii="Calibri" w:hAnsi="Calibri" w:eastAsia="Calibri" w:cs="Calibri"/>
          <w:b w:val="0"/>
          <w:bCs/>
          <w:color w:val="auto"/>
          <w:spacing w:val="0"/>
          <w:position w:val="0"/>
          <w:sz w:val="22"/>
          <w:szCs w:val="22"/>
          <w:shd w:val="clear" w:fill="auto"/>
        </w:rPr>
        <w:tab/>
      </w:r>
      <w:r>
        <w:rPr>
          <w:rFonts w:hint="default" w:ascii="Calibri" w:hAnsi="Calibri" w:eastAsia="Calibri" w:cs="Calibri"/>
          <w:b w:val="0"/>
          <w:bCs/>
          <w:color w:val="auto"/>
          <w:spacing w:val="0"/>
          <w:position w:val="0"/>
          <w:sz w:val="22"/>
          <w:szCs w:val="22"/>
          <w:shd w:val="clear" w:fill="auto"/>
        </w:rPr>
        <w:tab/>
      </w:r>
      <w:r>
        <w:rPr>
          <w:rFonts w:hint="default" w:ascii="Calibri" w:hAnsi="Calibri" w:eastAsia="Calibri" w:cs="Calibri"/>
          <w:b w:val="0"/>
          <w:bCs/>
          <w:color w:val="auto"/>
          <w:spacing w:val="0"/>
          <w:position w:val="0"/>
          <w:sz w:val="22"/>
          <w:szCs w:val="22"/>
          <w:shd w:val="clear" w:fill="auto"/>
        </w:rPr>
        <w:tab/>
      </w:r>
      <w:r>
        <w:rPr>
          <w:rFonts w:hint="default" w:ascii="Calibri" w:hAnsi="Calibri" w:eastAsia="Calibri" w:cs="Calibri"/>
          <w:b w:val="0"/>
          <w:bCs/>
          <w:color w:val="auto"/>
          <w:spacing w:val="0"/>
          <w:position w:val="0"/>
          <w:sz w:val="22"/>
          <w:szCs w:val="22"/>
          <w:shd w:val="clear" w:fill="auto"/>
        </w:rPr>
        <w:tab/>
      </w:r>
      <w:r>
        <w:rPr>
          <w:rFonts w:hint="default" w:ascii="Calibri" w:hAnsi="Calibri" w:eastAsia="Calibri" w:cs="Calibri"/>
          <w:b w:val="0"/>
          <w:bCs/>
          <w:color w:val="auto"/>
          <w:spacing w:val="0"/>
          <w:position w:val="0"/>
          <w:sz w:val="22"/>
          <w:szCs w:val="22"/>
          <w:shd w:val="clear" w:fill="auto"/>
        </w:rPr>
        <w:t xml:space="preserve">    </w:t>
      </w:r>
      <w:r>
        <w:rPr>
          <w:rFonts w:hint="default" w:ascii="Calibri" w:hAnsi="Calibri" w:eastAsia="Calibri" w:cs="Calibri"/>
          <w:b w:val="0"/>
          <w:bCs/>
          <w:color w:val="auto"/>
          <w:spacing w:val="0"/>
          <w:position w:val="0"/>
          <w:sz w:val="22"/>
          <w:szCs w:val="22"/>
          <w:shd w:val="clear" w:fill="auto"/>
          <w:lang w:val="en-US"/>
        </w:rPr>
        <w:t>August 2022</w:t>
      </w:r>
      <w:r>
        <w:rPr>
          <w:rFonts w:hint="default" w:ascii="Calibri" w:hAnsi="Calibri" w:eastAsia="Calibri" w:cs="Calibri"/>
          <w:b w:val="0"/>
          <w:bCs/>
          <w:color w:val="auto"/>
          <w:spacing w:val="0"/>
          <w:position w:val="0"/>
          <w:sz w:val="22"/>
          <w:szCs w:val="22"/>
          <w:shd w:val="clear" w:fill="auto"/>
        </w:rPr>
        <w:t xml:space="preserve">– </w:t>
      </w:r>
      <w:r>
        <w:rPr>
          <w:rFonts w:hint="default" w:ascii="Calibri" w:hAnsi="Calibri" w:eastAsia="Calibri" w:cs="Calibri"/>
          <w:b w:val="0"/>
          <w:bCs/>
          <w:color w:val="auto"/>
          <w:spacing w:val="0"/>
          <w:position w:val="0"/>
          <w:sz w:val="22"/>
          <w:szCs w:val="22"/>
          <w:shd w:val="clear" w:fill="auto"/>
          <w:lang w:val="en-US"/>
        </w:rPr>
        <w:t>Present</w:t>
      </w:r>
    </w:p>
    <w:p>
      <w:pPr>
        <w:spacing w:before="0" w:after="60" w:line="276" w:lineRule="auto"/>
        <w:ind w:left="0" w:right="0" w:firstLine="0"/>
        <w:jc w:val="left"/>
        <w:rPr>
          <w:rFonts w:hint="default" w:ascii="Calibri" w:hAnsi="Calibri" w:eastAsia="Calibri" w:cs="Calibri"/>
          <w:b w:val="0"/>
          <w:bCs/>
          <w:color w:val="auto"/>
          <w:spacing w:val="0"/>
          <w:position w:val="0"/>
          <w:sz w:val="22"/>
          <w:szCs w:val="22"/>
          <w:shd w:val="clear" w:fill="auto"/>
          <w:lang w:val="en-US"/>
        </w:rPr>
      </w:pPr>
      <w:r>
        <w:rPr>
          <w:rFonts w:hint="default" w:ascii="Calibri" w:hAnsi="Calibri" w:eastAsia="Calibri" w:cs="Calibri"/>
          <w:b w:val="0"/>
          <w:bCs/>
          <w:color w:val="auto"/>
          <w:spacing w:val="0"/>
          <w:position w:val="0"/>
          <w:sz w:val="22"/>
          <w:szCs w:val="22"/>
          <w:shd w:val="clear" w:fill="auto"/>
        </w:rPr>
        <w:t xml:space="preserve">Project: </w:t>
      </w:r>
      <w:r>
        <w:rPr>
          <w:rFonts w:hint="default" w:ascii="Calibri" w:hAnsi="Calibri" w:eastAsia="Calibri" w:cs="Calibri"/>
          <w:b w:val="0"/>
          <w:bCs/>
          <w:color w:val="auto"/>
          <w:spacing w:val="0"/>
          <w:position w:val="0"/>
          <w:sz w:val="22"/>
          <w:szCs w:val="22"/>
          <w:shd w:val="clear" w:fill="auto"/>
          <w:lang w:val="en-US"/>
        </w:rPr>
        <w:t>Prometheus</w:t>
      </w:r>
    </w:p>
    <w:p>
      <w:pPr>
        <w:spacing w:before="0" w:after="60" w:line="276" w:lineRule="auto"/>
        <w:ind w:left="0" w:right="0" w:firstLine="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lang w:val="en-US"/>
        </w:rPr>
        <w:t>Team</w:t>
      </w:r>
      <w:r>
        <w:rPr>
          <w:rFonts w:hint="default" w:ascii="Calibri" w:hAnsi="Calibri" w:eastAsia="Calibri" w:cs="Calibri"/>
          <w:b w:val="0"/>
          <w:bCs/>
          <w:color w:val="auto"/>
          <w:spacing w:val="0"/>
          <w:position w:val="0"/>
          <w:sz w:val="22"/>
          <w:szCs w:val="22"/>
          <w:shd w:val="clear" w:fill="auto"/>
        </w:rPr>
        <w:t xml:space="preserve"> Size: </w:t>
      </w:r>
      <w:r>
        <w:rPr>
          <w:rFonts w:hint="default" w:ascii="Calibri" w:hAnsi="Calibri" w:eastAsia="Calibri" w:cs="Calibri"/>
          <w:b w:val="0"/>
          <w:bCs/>
          <w:color w:val="auto"/>
          <w:spacing w:val="0"/>
          <w:position w:val="0"/>
          <w:sz w:val="22"/>
          <w:szCs w:val="22"/>
          <w:shd w:val="clear" w:fill="auto"/>
          <w:lang w:val="en-US"/>
        </w:rPr>
        <w:t xml:space="preserve">13 </w:t>
      </w:r>
      <w:r>
        <w:rPr>
          <w:rFonts w:hint="default" w:ascii="Calibri" w:hAnsi="Calibri" w:eastAsia="Calibri" w:cs="Calibri"/>
          <w:b w:val="0"/>
          <w:bCs/>
          <w:color w:val="auto"/>
          <w:spacing w:val="0"/>
          <w:position w:val="0"/>
          <w:sz w:val="22"/>
          <w:szCs w:val="22"/>
          <w:shd w:val="clear" w:fill="auto"/>
        </w:rPr>
        <w:t>members</w:t>
      </w:r>
    </w:p>
    <w:p>
      <w:pPr>
        <w:spacing w:before="0" w:after="60" w:line="276" w:lineRule="auto"/>
        <w:ind w:left="0" w:right="0" w:firstLine="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rPr>
        <w:t xml:space="preserve">Project Role: </w:t>
      </w:r>
      <w:r>
        <w:rPr>
          <w:rFonts w:hint="default" w:ascii="Calibri" w:hAnsi="Calibri" w:eastAsia="Calibri" w:cs="Calibri"/>
          <w:b w:val="0"/>
          <w:bCs/>
          <w:color w:val="auto"/>
          <w:spacing w:val="0"/>
          <w:position w:val="0"/>
          <w:sz w:val="22"/>
          <w:szCs w:val="22"/>
          <w:shd w:val="clear" w:fill="auto"/>
          <w:lang w:val="en-US"/>
        </w:rPr>
        <w:t>SDET</w:t>
      </w:r>
      <w:r>
        <w:rPr>
          <w:rFonts w:hint="default" w:ascii="Calibri" w:hAnsi="Calibri" w:eastAsia="Arial" w:cs="Calibri"/>
          <w:b w:val="0"/>
          <w:bCs/>
          <w:i w:val="0"/>
          <w:iCs w:val="0"/>
          <w:caps w:val="0"/>
          <w:color w:val="333333"/>
          <w:spacing w:val="0"/>
          <w:sz w:val="22"/>
          <w:szCs w:val="22"/>
          <w:shd w:val="clear" w:fill="FFFFFF"/>
        </w:rPr>
        <w:t xml:space="preserve">  - Quality Assurance</w:t>
      </w:r>
    </w:p>
    <w:p>
      <w:pPr>
        <w:spacing w:before="0" w:after="60" w:line="276" w:lineRule="auto"/>
        <w:ind w:left="0" w:right="0" w:firstLine="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rPr>
        <w:t>Tasks and Accomplishments:</w:t>
      </w:r>
    </w:p>
    <w:p>
      <w:pPr>
        <w:numPr>
          <w:ilvl w:val="0"/>
          <w:numId w:val="4"/>
        </w:numPr>
        <w:tabs>
          <w:tab w:val="left" w:pos="0"/>
        </w:tabs>
        <w:spacing w:before="0" w:after="20" w:line="240" w:lineRule="auto"/>
        <w:ind w:left="720" w:right="0" w:hanging="36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lang w:val="en-US"/>
        </w:rPr>
        <w:t xml:space="preserve">Working in Manual testing,Mobile Testing,Selenium with Java      </w:t>
      </w:r>
    </w:p>
    <w:p>
      <w:pPr>
        <w:numPr>
          <w:ilvl w:val="0"/>
          <w:numId w:val="4"/>
        </w:numPr>
        <w:tabs>
          <w:tab w:val="left" w:pos="0"/>
        </w:tabs>
        <w:spacing w:before="0" w:after="20" w:line="240" w:lineRule="auto"/>
        <w:ind w:left="720" w:right="0" w:hanging="36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lang w:val="en-US"/>
        </w:rPr>
        <w:t xml:space="preserve">Following </w:t>
      </w:r>
      <w:r>
        <w:rPr>
          <w:rFonts w:hint="default" w:ascii="Calibri" w:hAnsi="Calibri" w:eastAsia="Calibri" w:cs="Calibri"/>
          <w:b w:val="0"/>
          <w:bCs/>
          <w:color w:val="auto"/>
          <w:spacing w:val="0"/>
          <w:position w:val="0"/>
          <w:sz w:val="22"/>
          <w:szCs w:val="22"/>
          <w:shd w:val="clear" w:fill="auto"/>
        </w:rPr>
        <w:t>Scrum</w:t>
      </w:r>
      <w:r>
        <w:rPr>
          <w:rFonts w:hint="default" w:ascii="Calibri" w:hAnsi="Calibri" w:eastAsia="Calibri" w:cs="Calibri"/>
          <w:b w:val="0"/>
          <w:bCs/>
          <w:color w:val="auto"/>
          <w:spacing w:val="0"/>
          <w:position w:val="0"/>
          <w:sz w:val="22"/>
          <w:szCs w:val="22"/>
          <w:shd w:val="clear" w:fill="auto"/>
          <w:lang w:val="en-US"/>
        </w:rPr>
        <w:t xml:space="preserve"> Agile methodology and attend</w:t>
      </w:r>
      <w:r>
        <w:rPr>
          <w:rFonts w:hint="default" w:ascii="Calibri" w:hAnsi="Calibri" w:eastAsia="Calibri" w:cs="Calibri"/>
          <w:b w:val="0"/>
          <w:bCs/>
          <w:color w:val="auto"/>
          <w:spacing w:val="0"/>
          <w:position w:val="0"/>
          <w:sz w:val="22"/>
          <w:szCs w:val="22"/>
          <w:shd w:val="clear" w:fill="auto"/>
        </w:rPr>
        <w:t>ing backlog and sprint planning meetings</w:t>
      </w:r>
    </w:p>
    <w:p>
      <w:pPr>
        <w:numPr>
          <w:ilvl w:val="0"/>
          <w:numId w:val="4"/>
        </w:numPr>
        <w:tabs>
          <w:tab w:val="left" w:pos="0"/>
        </w:tabs>
        <w:spacing w:before="0" w:after="20" w:line="240" w:lineRule="auto"/>
        <w:ind w:left="720" w:right="0" w:hanging="360"/>
        <w:jc w:val="left"/>
        <w:rPr>
          <w:rFonts w:hint="default" w:ascii="Calibri" w:hAnsi="Calibri" w:eastAsia="Calibri" w:cs="Calibri"/>
          <w:b w:val="0"/>
          <w:bCs/>
          <w:color w:val="auto"/>
          <w:spacing w:val="0"/>
          <w:position w:val="0"/>
          <w:sz w:val="22"/>
          <w:szCs w:val="22"/>
          <w:shd w:val="clear" w:fill="auto"/>
        </w:rPr>
      </w:pPr>
      <w:r>
        <w:rPr>
          <w:rFonts w:hint="default" w:ascii="Calibri" w:hAnsi="Calibri" w:eastAsia="Calibri" w:cs="Calibri"/>
          <w:b w:val="0"/>
          <w:bCs/>
          <w:color w:val="auto"/>
          <w:spacing w:val="0"/>
          <w:position w:val="0"/>
          <w:sz w:val="22"/>
          <w:szCs w:val="22"/>
          <w:shd w:val="clear" w:fill="auto"/>
          <w:lang w:val="en-US"/>
        </w:rPr>
        <w:t xml:space="preserve">Working on Smoke </w:t>
      </w:r>
      <w:r>
        <w:rPr>
          <w:rFonts w:hint="default" w:ascii="Calibri" w:hAnsi="Calibri" w:eastAsia="Calibri" w:cs="Calibri"/>
          <w:b w:val="0"/>
          <w:bCs/>
          <w:color w:val="auto"/>
          <w:spacing w:val="0"/>
          <w:position w:val="0"/>
          <w:sz w:val="22"/>
          <w:szCs w:val="22"/>
          <w:shd w:val="clear" w:fill="auto"/>
        </w:rPr>
        <w:t>Testing</w:t>
      </w:r>
      <w:r>
        <w:rPr>
          <w:rFonts w:hint="default" w:ascii="Calibri" w:hAnsi="Calibri" w:eastAsia="Calibri" w:cs="Calibri"/>
          <w:b w:val="0"/>
          <w:bCs/>
          <w:color w:val="auto"/>
          <w:spacing w:val="0"/>
          <w:position w:val="0"/>
          <w:sz w:val="22"/>
          <w:szCs w:val="22"/>
          <w:shd w:val="clear" w:fill="auto"/>
          <w:lang w:val="en-US"/>
        </w:rPr>
        <w:t xml:space="preserve"> and Re</w:t>
      </w:r>
      <w:r>
        <w:rPr>
          <w:rFonts w:hint="default" w:ascii="Calibri" w:hAnsi="Calibri" w:eastAsia="Calibri" w:cs="Calibri"/>
          <w:b w:val="0"/>
          <w:bCs/>
          <w:color w:val="auto"/>
          <w:spacing w:val="0"/>
          <w:position w:val="0"/>
          <w:sz w:val="22"/>
          <w:szCs w:val="22"/>
          <w:shd w:val="clear" w:fill="auto"/>
        </w:rPr>
        <w:t>gression testing</w:t>
      </w:r>
    </w:p>
    <w:p>
      <w:pPr>
        <w:spacing w:before="0" w:after="200" w:line="276" w:lineRule="auto"/>
        <w:ind w:left="0" w:right="0" w:firstLine="0"/>
        <w:jc w:val="left"/>
        <w:rPr>
          <w:rFonts w:hint="default" w:ascii="Calibri" w:hAnsi="Calibri" w:eastAsia="Calibri" w:cs="Calibri"/>
          <w:b w:val="0"/>
          <w:bCs/>
          <w:color w:val="auto"/>
          <w:spacing w:val="0"/>
          <w:position w:val="0"/>
          <w:sz w:val="22"/>
          <w:szCs w:val="22"/>
          <w:shd w:val="clear" w:fill="auto"/>
        </w:rPr>
      </w:pPr>
    </w:p>
    <w:p>
      <w:pPr>
        <w:spacing w:before="0" w:after="200" w:line="276" w:lineRule="auto"/>
        <w:ind w:left="0" w:right="0" w:firstLine="0"/>
        <w:jc w:val="left"/>
        <w:rPr>
          <w:rFonts w:hint="default" w:ascii="Calibri" w:hAnsi="Calibri" w:eastAsia="Calibri" w:cs="Calibri"/>
          <w:b w:val="0"/>
          <w:bCs/>
          <w:color w:val="auto"/>
          <w:spacing w:val="0"/>
          <w:position w:val="0"/>
          <w:sz w:val="22"/>
          <w:szCs w:val="22"/>
          <w:shd w:val="clear" w:fill="auto"/>
          <w:lang w:val="en-US"/>
        </w:rPr>
      </w:pPr>
      <w:r>
        <w:rPr>
          <w:rFonts w:hint="default" w:ascii="Calibri" w:hAnsi="Calibri" w:eastAsia="Calibri" w:cs="Calibri"/>
          <w:b w:val="0"/>
          <w:bCs/>
          <w:color w:val="auto"/>
          <w:spacing w:val="0"/>
          <w:position w:val="0"/>
          <w:sz w:val="22"/>
          <w:szCs w:val="22"/>
          <w:shd w:val="clear" w:fill="auto"/>
          <w:lang w:val="en-US"/>
        </w:rPr>
        <w:t>Date- August                                                                                                              Name:Rajashree J</w:t>
      </w:r>
    </w:p>
    <w:p>
      <w:pPr>
        <w:spacing w:before="0" w:after="200" w:line="276" w:lineRule="auto"/>
        <w:ind w:left="0" w:right="0" w:firstLine="0"/>
        <w:jc w:val="left"/>
        <w:rPr>
          <w:rFonts w:hint="default" w:ascii="Calibri" w:hAnsi="Calibri" w:eastAsia="Calibri" w:cs="Calibri"/>
          <w:b w:val="0"/>
          <w:bCs/>
          <w:color w:val="auto"/>
          <w:spacing w:val="0"/>
          <w:position w:val="0"/>
          <w:sz w:val="22"/>
          <w:szCs w:val="22"/>
          <w:shd w:val="clear" w:fill="auto"/>
          <w:lang w:val="en-US"/>
        </w:rPr>
      </w:pPr>
      <w:r>
        <w:rPr>
          <w:rFonts w:hint="default" w:ascii="Calibri" w:hAnsi="Calibri" w:eastAsia="Calibri" w:cs="Calibri"/>
          <w:b w:val="0"/>
          <w:bCs/>
          <w:color w:val="auto"/>
          <w:spacing w:val="0"/>
          <w:position w:val="0"/>
          <w:sz w:val="22"/>
          <w:szCs w:val="22"/>
          <w:shd w:val="clear" w:fill="auto"/>
          <w:lang w:val="en-US"/>
        </w:rPr>
        <w:t>Place-Bangalore</w:t>
      </w: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DCD329"/>
    <w:multiLevelType w:val="singleLevel"/>
    <w:tmpl w:val="84DCD329"/>
    <w:lvl w:ilvl="0" w:tentative="0">
      <w:start w:val="1"/>
      <w:numFmt w:val="bullet"/>
      <w:lvlText w:val=""/>
      <w:lvlJc w:val="left"/>
      <w:pPr>
        <w:tabs>
          <w:tab w:val="left" w:pos="420"/>
        </w:tabs>
        <w:ind w:left="418" w:leftChars="0" w:hanging="418" w:firstLineChars="0"/>
      </w:pPr>
      <w:rPr>
        <w:rFonts w:hint="default" w:ascii="Wingdings" w:hAnsi="Wingdings"/>
      </w:rPr>
    </w:lvl>
  </w:abstractNum>
  <w:abstractNum w:abstractNumId="1">
    <w:nsid w:val="BF205925"/>
    <w:multiLevelType w:val="singleLevel"/>
    <w:tmpl w:val="BF205925"/>
    <w:lvl w:ilvl="0" w:tentative="0">
      <w:start w:val="1"/>
      <w:numFmt w:val="bullet"/>
      <w:lvlText w:val="•"/>
      <w:lvlJc w:val="left"/>
    </w:lvl>
  </w:abstractNum>
  <w:abstractNum w:abstractNumId="2">
    <w:nsid w:val="CF092B84"/>
    <w:multiLevelType w:val="singleLevel"/>
    <w:tmpl w:val="CF092B84"/>
    <w:lvl w:ilvl="0" w:tentative="0">
      <w:start w:val="1"/>
      <w:numFmt w:val="bullet"/>
      <w:lvlText w:val="•"/>
      <w:lvlJc w:val="left"/>
    </w:lvl>
  </w:abstractNum>
  <w:abstractNum w:abstractNumId="3">
    <w:nsid w:val="59ADCABA"/>
    <w:multiLevelType w:val="singleLevel"/>
    <w:tmpl w:val="59ADCABA"/>
    <w:lvl w:ilvl="0" w:tentative="0">
      <w:start w:val="1"/>
      <w:numFmt w:val="bullet"/>
      <w:lvlText w:val="•"/>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isplayHorizontalDrawingGridEvery w:val="1"/>
  <w:displayVerticalDrawingGridEvery w:val="1"/>
  <w:noPunctuationKerning w:val="1"/>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64984"/>
    <w:rsid w:val="048D619E"/>
    <w:rsid w:val="051C143B"/>
    <w:rsid w:val="08B65CE3"/>
    <w:rsid w:val="10881228"/>
    <w:rsid w:val="1367781A"/>
    <w:rsid w:val="1FF468DA"/>
    <w:rsid w:val="25B65D24"/>
    <w:rsid w:val="2EDA6C9B"/>
    <w:rsid w:val="2F5E167A"/>
    <w:rsid w:val="2F8A246F"/>
    <w:rsid w:val="31701B38"/>
    <w:rsid w:val="346F4239"/>
    <w:rsid w:val="35042CC3"/>
    <w:rsid w:val="3543474C"/>
    <w:rsid w:val="3DAC214A"/>
    <w:rsid w:val="42784CF1"/>
    <w:rsid w:val="4E50267E"/>
    <w:rsid w:val="4EEA4880"/>
    <w:rsid w:val="51764AF1"/>
    <w:rsid w:val="53213E13"/>
    <w:rsid w:val="576804EE"/>
    <w:rsid w:val="5EB14FD0"/>
    <w:rsid w:val="5FBA204D"/>
    <w:rsid w:val="61783F6D"/>
    <w:rsid w:val="64D12312"/>
    <w:rsid w:val="65800502"/>
    <w:rsid w:val="671E1113"/>
    <w:rsid w:val="68973BAE"/>
    <w:rsid w:val="6D0F39D8"/>
    <w:rsid w:val="6FA05DD8"/>
    <w:rsid w:val="712F4815"/>
    <w:rsid w:val="7279207A"/>
    <w:rsid w:val="73756239"/>
    <w:rsid w:val="79393B8B"/>
    <w:rsid w:val="7F417A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1"/>
      <w:szCs w:val="22"/>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Office_12.2.0.13085_F1E327BC-269C-435d-A152-05C5408002CA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2023-05-04T04:56:00Z</dcterms:created>
  <dc:creator>AL2227</dc:creator>
  <cp:lastModifiedBy>Rajashree J</cp:lastModifiedBy>
  <dcterms:modified xsi:type="dcterms:W3CDTF">2023-08-01T04:01:35Z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FA9881BF82EB413FA6A2BC6AB550780B_13</vt:lpwstr>
  </property>
</Properties>
</file>