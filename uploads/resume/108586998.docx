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hint="default" w:ascii="Calibri" w:hAnsi="Calibri" w:eastAsia="Calibri" w:cs="Calibri"/>
          <w:b/>
          <w:bCs/>
          <w:color w:val="000000"/>
          <w:spacing w:val="0"/>
          <w:position w:val="0"/>
          <w:sz w:val="32"/>
          <w:szCs w:val="32"/>
          <w:shd w:val="clear" w:fill="auto"/>
          <w:lang w:val="en-US"/>
        </w:rPr>
      </w:pPr>
      <w:r>
        <w:rPr>
          <w:rFonts w:hint="default" w:ascii="Calibri" w:hAnsi="Calibri" w:eastAsia="Calibri" w:cs="Calibri"/>
          <w:b/>
          <w:bCs/>
          <w:color w:val="000000"/>
          <w:spacing w:val="0"/>
          <w:position w:val="0"/>
          <w:sz w:val="32"/>
          <w:szCs w:val="32"/>
          <w:shd w:val="clear" w:fill="auto"/>
          <w:lang w:val="en-US"/>
        </w:rPr>
        <w:t>V.SAMEERA REDDY</w:t>
      </w:r>
    </w:p>
    <w:p>
      <w:pPr>
        <w:spacing w:before="0" w:after="120" w:line="264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FFFFF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FFFFFF"/>
        </w:rPr>
        <w:t xml:space="preserve">                                                      </w:t>
      </w:r>
    </w:p>
    <w:p>
      <w:pPr>
        <w:spacing w:before="0" w:after="120" w:line="264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FFFFFF"/>
        </w:rPr>
        <w:t xml:space="preserve">Email: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1"/>
          <w:shd w:val="clear" w:fill="FFFFFF"/>
          <w:lang w:val="en-US"/>
        </w:rPr>
        <w:fldChar w:fldCharType="begin"/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1"/>
          <w:shd w:val="clear" w:fill="FFFFFF"/>
          <w:lang w:val="en-US"/>
        </w:rPr>
        <w:instrText xml:space="preserve"> HYPERLINK "mailto:venna.sameerareddy@gmail.com" </w:instrTex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1"/>
          <w:shd w:val="clear" w:fill="FFFFFF"/>
          <w:lang w:val="en-US"/>
        </w:rPr>
        <w:fldChar w:fldCharType="separate"/>
      </w:r>
      <w:r>
        <w:rPr>
          <w:rStyle w:val="4"/>
          <w:rFonts w:hint="default" w:ascii="Calibri" w:hAnsi="Calibri" w:eastAsia="Calibri" w:cs="Calibri"/>
          <w:color w:val="000000"/>
          <w:spacing w:val="0"/>
          <w:position w:val="0"/>
          <w:sz w:val="21"/>
          <w:shd w:val="clear" w:fill="FFFFFF"/>
          <w:lang w:val="en-US"/>
        </w:rPr>
        <w:t>venna.sameerareddy@gmail.com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1"/>
          <w:shd w:val="clear" w:fill="FFFFFF"/>
          <w:lang w:val="en-US"/>
        </w:rPr>
        <w:fldChar w:fldCharType="end"/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1"/>
          <w:shd w:val="clear" w:fill="FFFFFF"/>
          <w:lang w:val="en-US"/>
        </w:rPr>
        <w:t xml:space="preserve">                                                          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>Phone: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 xml:space="preserve"> 8247242330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FFFFFF"/>
        </w:rPr>
        <w:t xml:space="preserve"> </w:t>
      </w:r>
      <w:r>
        <w:rPr>
          <w:rFonts w:ascii="Verdana" w:hAnsi="Verdana"/>
          <w:sz w:val="17"/>
          <w:szCs w:val="17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 xml:space="preserve">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ab/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ab/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ab/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ab/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FFFFFF"/>
          <w:lang w:val="en-US"/>
        </w:rPr>
        <w:t xml:space="preserve">       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PROFESSIONAL SUMMARY:</w:t>
            </w:r>
          </w:p>
        </w:tc>
      </w:tr>
    </w:tbl>
    <w:p>
      <w:pPr>
        <w:spacing w:before="0" w:after="0" w:line="240" w:lineRule="auto"/>
        <w:ind w:right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1"/>
        </w:numPr>
        <w:spacing w:before="0" w:after="0" w:line="360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PostgreSQL DBA with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3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+ years of experience on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AWS cloud.</w:t>
      </w:r>
    </w:p>
    <w:p>
      <w:pPr>
        <w:numPr>
          <w:ilvl w:val="0"/>
          <w:numId w:val="1"/>
        </w:numPr>
        <w:spacing w:before="0" w:after="0" w:line="360" w:lineRule="auto"/>
        <w:ind w:left="1410" w:leftChars="0" w:right="0" w:hanging="360" w:firstLineChars="0"/>
        <w:jc w:val="left"/>
        <w:rPr>
          <w:rFonts w:hint="default" w:asciiTheme="minorAscii" w:hAnsiTheme="minorAscii"/>
          <w:sz w:val="22"/>
          <w:szCs w:val="22"/>
        </w:rPr>
      </w:pPr>
      <w:r>
        <w:rPr>
          <w:rFonts w:hint="default" w:ascii="Calibri" w:hAnsi="Calibri" w:eastAsia="Calibri"/>
          <w:color w:val="000000"/>
          <w:spacing w:val="0"/>
          <w:position w:val="0"/>
          <w:sz w:val="22"/>
          <w:shd w:val="clear" w:fill="auto"/>
        </w:rPr>
        <w:t>Experience in PostgreSQL installation, Configurations, Backup &amp;Restore, High Availability, Security and Performance Tuning, User maintenance, Tablespace management, PITR and Upgradation</w:t>
      </w:r>
    </w:p>
    <w:p>
      <w:pPr>
        <w:numPr>
          <w:ilvl w:val="0"/>
          <w:numId w:val="1"/>
        </w:numPr>
        <w:spacing w:before="0" w:after="0" w:line="360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Proficient with Backup and Recovery using hot and cold physical backup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IN" w:eastAsia="zh-CN" w:bidi="ar"/>
        </w:rPr>
        <w:t xml:space="preserve">   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and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IN" w:eastAsia="zh-CN" w:bidi="ar"/>
        </w:rPr>
        <w:t xml:space="preserve">  </w:t>
      </w:r>
      <w:r>
        <w:rPr>
          <w:rFonts w:hint="default" w:eastAsia="SimSun" w:cs="Times New Roman" w:asciiTheme="minorAscii" w:hAnsiTheme="minorAscii"/>
          <w:color w:val="000000"/>
          <w:kern w:val="0"/>
          <w:sz w:val="22"/>
          <w:szCs w:val="22"/>
          <w:lang w:val="en-US" w:eastAsia="zh-CN" w:bidi="ar"/>
        </w:rPr>
        <w:t xml:space="preserve">recovery &amp; traditional utilities like Pg_dump,pg_dump all, pg_basebackup and pg_restore utilities. </w:t>
      </w:r>
    </w:p>
    <w:p>
      <w:pPr>
        <w:numPr>
          <w:ilvl w:val="0"/>
          <w:numId w:val="1"/>
        </w:numPr>
        <w:spacing w:before="0" w:after="0" w:line="360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Good knowledge in following incident, change and problem management process.</w:t>
      </w:r>
    </w:p>
    <w:p>
      <w:pPr>
        <w:numPr>
          <w:ilvl w:val="0"/>
          <w:numId w:val="1"/>
        </w:numPr>
        <w:spacing w:before="0" w:after="0" w:line="276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b w:val="0"/>
          <w:bCs/>
          <w:color w:val="000000"/>
          <w:spacing w:val="0"/>
          <w:position w:val="0"/>
          <w:sz w:val="22"/>
          <w:shd w:val="clear" w:fill="auto"/>
          <w:lang w:val="en-US"/>
        </w:rPr>
        <w:t xml:space="preserve">Experience </w:t>
      </w:r>
      <w:r>
        <w:rPr>
          <w:rFonts w:ascii="Calibri" w:hAnsi="Calibri" w:eastAsia="Calibri" w:cs="Calibri"/>
          <w:b w:val="0"/>
          <w:bCs/>
          <w:color w:val="000000"/>
          <w:spacing w:val="0"/>
          <w:position w:val="0"/>
          <w:sz w:val="22"/>
          <w:shd w:val="clear" w:fill="auto"/>
        </w:rPr>
        <w:t>in overall database administration</w:t>
      </w:r>
      <w:r>
        <w:rPr>
          <w:rFonts w:ascii="Calibri" w:hAnsi="Calibri" w:eastAsia="Calibri" w:cs="Calibri"/>
          <w:b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(PostgreSQL) Database server setup, High  availability , Hot-streaming replication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,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failover, Disaster recovery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. </w:t>
      </w:r>
    </w:p>
    <w:p>
      <w:pPr>
        <w:numPr>
          <w:ilvl w:val="0"/>
          <w:numId w:val="1"/>
        </w:numPr>
        <w:spacing w:before="0" w:after="0" w:line="360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Working for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database operations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on 24/7 environment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.</w:t>
      </w:r>
    </w:p>
    <w:p>
      <w:pPr>
        <w:numPr>
          <w:ilvl w:val="0"/>
          <w:numId w:val="1"/>
        </w:numPr>
        <w:spacing w:before="0" w:after="0" w:line="360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Experience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in setting up database alerts on RDS CloudWatch as well as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knowledge on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pgwatch2 monitoring tool. </w:t>
      </w:r>
    </w:p>
    <w:p>
      <w:pPr>
        <w:numPr>
          <w:ilvl w:val="0"/>
          <w:numId w:val="1"/>
        </w:numPr>
        <w:spacing w:before="0" w:after="0" w:line="276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 w:val="0"/>
          <w:bCs/>
          <w:color w:val="000000"/>
          <w:spacing w:val="0"/>
          <w:position w:val="0"/>
          <w:sz w:val="22"/>
          <w:shd w:val="clear" w:fill="auto"/>
        </w:rPr>
        <w:t xml:space="preserve">Experience on Amazon web services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– Amazon EC2, RDS, EBS, EFS, S3, </w:t>
      </w:r>
    </w:p>
    <w:p>
      <w:pPr>
        <w:numPr>
          <w:ilvl w:val="0"/>
          <w:numId w:val="1"/>
        </w:numPr>
        <w:spacing w:before="0" w:after="0" w:line="276" w:lineRule="auto"/>
        <w:ind w:left="141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Knowledge on AMI,IAM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,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VPC, Route 53, SQS/SNS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Auto scaling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and Cloud watch.</w:t>
      </w:r>
    </w:p>
    <w:p>
      <w:pPr>
        <w:numPr>
          <w:ilvl w:val="0"/>
          <w:numId w:val="0"/>
        </w:numPr>
        <w:spacing w:before="0" w:after="0" w:line="360" w:lineRule="auto"/>
        <w:ind w:left="1050" w:leftChars="0" w:right="0" w:rightChars="0"/>
        <w:jc w:val="left"/>
        <w:rPr>
          <w:rFonts w:hint="default" w:ascii="Calibri" w:hAnsi="Calibri" w:eastAsia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360" w:lineRule="auto"/>
        <w:ind w:right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BFBFB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BFBFBF"/>
        </w:rPr>
        <w:t>TECHNICAL SUMMARY: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      Operating System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            :  Windows, Linux RHEL</w:t>
      </w: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        RDBMS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:  Postgre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SQL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9.6/10.x/11  </w:t>
      </w:r>
    </w:p>
    <w:p>
      <w:pPr>
        <w:tabs>
          <w:tab w:val="left" w:pos="720"/>
        </w:tabs>
        <w:suppressAutoHyphens/>
        <w:spacing w:before="0" w:after="200" w:line="276" w:lineRule="auto"/>
        <w:ind w:right="0" w:firstLine="440" w:firstLineChars="200"/>
        <w:jc w:val="both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Cloud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: AWS</w:t>
      </w:r>
    </w:p>
    <w:p>
      <w:pPr>
        <w:tabs>
          <w:tab w:val="left" w:pos="720"/>
        </w:tabs>
        <w:suppressAutoHyphens/>
        <w:spacing w:before="0" w:after="200" w:line="276" w:lineRule="auto"/>
        <w:ind w:left="397" w:right="0" w:firstLine="0"/>
        <w:jc w:val="both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T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ools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             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: 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Pg_admin,Pg_bouncer</w:t>
      </w:r>
    </w:p>
    <w:p>
      <w:pPr>
        <w:spacing w:before="0" w:after="0" w:line="240" w:lineRule="auto"/>
        <w:ind w:left="36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BFBFBF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BFBFBF"/>
        </w:rPr>
        <w:t>PROFESSIONAL EXPERIENCE: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ascii="Calibri" w:hAnsi="Calibri" w:eastAsia="Calibri" w:cs="Calibri"/>
          <w:color w:val="FFFFFF" w:themeColor="background1"/>
          <w:spacing w:val="0"/>
          <w:position w:val="0"/>
          <w:sz w:val="22"/>
          <w:highlight w:val="yellow"/>
          <w:shd w:val="clear" w:color="FFFFFF" w:fill="D9D9D9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2"/>
        </w:numPr>
        <w:tabs>
          <w:tab w:val="left" w:pos="720"/>
        </w:tabs>
        <w:spacing w:before="0" w:after="0" w:line="276" w:lineRule="auto"/>
        <w:ind w:left="420" w:leftChars="0" w:right="0" w:rightChars="0" w:hanging="42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IN"/>
        </w:rPr>
        <w:t xml:space="preserve">Worked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as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Postgre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SQL DBA in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TCS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from J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une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201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9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to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till date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.</w:t>
      </w:r>
    </w:p>
    <w:p>
      <w:pPr>
        <w:spacing w:before="0" w:after="0" w:line="240" w:lineRule="auto"/>
        <w:ind w:right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bookmarkStart w:id="0" w:name="_GoBack"/>
      <w:bookmarkEnd w:id="0"/>
    </w:p>
    <w:p>
      <w:pPr>
        <w:numPr>
          <w:ilvl w:val="0"/>
          <w:numId w:val="3"/>
        </w:numPr>
        <w:spacing w:before="0" w:after="0" w:line="240" w:lineRule="auto"/>
        <w:ind w:left="360" w:right="0" w:hanging="36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Worked as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Adminstator 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i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n   VIKAS JUNIOR COLLEGE  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from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May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201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3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to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June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201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8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.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BFBFBF"/>
        </w:rPr>
        <w:t>EDUCATIONAL PROFILE: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    </w:t>
      </w: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 Master of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Business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dministra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tion from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Osmania University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20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11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.</w:t>
      </w: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2"/>
                <w:shd w:val="clear" w:fill="auto"/>
              </w:rPr>
              <w:t>PROJECT</w:t>
            </w:r>
          </w:p>
        </w:tc>
      </w:tr>
    </w:tbl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</w:p>
    <w:p>
      <w:pPr>
        <w:spacing w:before="0" w:after="120" w:line="264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4"/>
          <w:highlight w:val="none"/>
          <w:shd w:val="clear" w:fill="auto"/>
          <w:lang w:val="en-US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  <w:t xml:space="preserve">            </w:t>
      </w:r>
      <w:r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highlight w:val="none"/>
          <w:shd w:val="clear" w:fill="auto"/>
        </w:rPr>
        <w:t xml:space="preserve">Client      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4"/>
          <w:highlight w:val="none"/>
          <w:shd w:val="clear" w:fill="auto"/>
          <w:lang w:val="en-US"/>
        </w:rPr>
        <w:t xml:space="preserve">                      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highlight w:val="none"/>
          <w:shd w:val="clear" w:fill="auto"/>
        </w:rPr>
        <w:t xml:space="preserve">: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Nati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4"/>
          <w:shd w:val="clear" w:fill="auto"/>
          <w:lang w:val="en-US"/>
        </w:rPr>
        <w:t>o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nal wide Mutual Insurance</w:t>
      </w: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           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Role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:  PostgreSQL DBA</w:t>
      </w:r>
    </w:p>
    <w:p>
      <w:pPr>
        <w:spacing w:before="12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   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Environment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:  Postgres 9.6/10.x /11.x, AWS EC2, RDS  </w:t>
      </w:r>
    </w:p>
    <w:p>
      <w:pPr>
        <w:spacing w:before="12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   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Operating system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:  LINUX REDHAT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6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.x,7.x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,8.x</w:t>
      </w:r>
    </w:p>
    <w:p>
      <w:pPr>
        <w:spacing w:before="120" w:after="0" w:line="240" w:lineRule="auto"/>
        <w:ind w:left="0" w:right="0" w:firstLine="0"/>
        <w:jc w:val="left"/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rPr>
          <w:trHeight w:val="0" w:hRule="atLeast"/>
        </w:trPr>
        <w:tc>
          <w:tcPr>
            <w:tcW w:w="10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4"/>
                <w:shd w:val="clear" w:fill="auto"/>
              </w:rPr>
              <w:t>RESPONSIBILITIES: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Monitoring and maintaining DB’s for their Optimal Performance and ensuring 100% availability of the DB’s.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/>
          <w:b w:val="0"/>
          <w:bCs/>
          <w:color w:val="000000"/>
          <w:spacing w:val="0"/>
          <w:position w:val="0"/>
          <w:sz w:val="22"/>
          <w:shd w:val="clear" w:fill="auto"/>
        </w:rPr>
        <w:t>Prepare weekly and monthly reports on database health check and growth.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hint="default" w:ascii="Calibri" w:hAnsi="Calibri" w:eastAsia="Calibri"/>
          <w:color w:val="000000"/>
          <w:spacing w:val="0"/>
          <w:position w:val="0"/>
          <w:sz w:val="22"/>
          <w:shd w:val="clear" w:fill="auto"/>
        </w:rPr>
        <w:t>24 X 7 Production Database on Call Support</w:t>
      </w:r>
    </w:p>
    <w:p>
      <w:pPr>
        <w:numPr>
          <w:ilvl w:val="0"/>
          <w:numId w:val="5"/>
        </w:numPr>
        <w:tabs>
          <w:tab w:val="left" w:pos="720"/>
        </w:tabs>
        <w:spacing w:before="120" w:after="12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Installing, configuring PostgreSQL using source code, RPM and one-click installatio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n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Monitoring databases and database Backup failures and re-run failed production backups.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Worked on Upgrading database from 10.2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to 11.2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Automation of Monitoring to generate mail alerts for space and backup failures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Resolving DB Space issues and user connection issues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 Monitoring the scheduled jobs and resolving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the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failed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ones.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Responsible for DB availability, security and reliability.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 xml:space="preserve">Raise a change request, get it approved by CAB of the times QA 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,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implement the change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and  s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end incident report, RCA report and change report.</w:t>
      </w:r>
    </w:p>
    <w:p>
      <w:pPr>
        <w:numPr>
          <w:ilvl w:val="0"/>
          <w:numId w:val="5"/>
        </w:numPr>
        <w:tabs>
          <w:tab w:val="left" w:pos="720"/>
        </w:tabs>
        <w:spacing w:before="120" w:after="12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Installing, configuring PostgreSQL using source code, RPM and one-click installatio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n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PostgreSQL server setup / replication configurations and support</w:t>
      </w:r>
    </w:p>
    <w:p>
      <w:pPr>
        <w:numPr>
          <w:ilvl w:val="0"/>
          <w:numId w:val="4"/>
        </w:numPr>
        <w:tabs>
          <w:tab w:val="left" w:pos="720"/>
          <w:tab w:val="clear" w:pos="4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Database migrations  based on clients requirement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>Backup and Recovery of PostgreSQL Databases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>Configuring PEM (Postgres Enterprise Manager) and PG_Admin tools for database connectivity from the client locations.</w:t>
      </w:r>
    </w:p>
    <w:p>
      <w:pPr>
        <w:numPr>
          <w:ilvl w:val="0"/>
          <w:numId w:val="5"/>
        </w:numPr>
        <w:tabs>
          <w:tab w:val="left" w:pos="720"/>
        </w:tabs>
        <w:spacing w:before="0" w:after="0" w:line="276" w:lineRule="auto"/>
        <w:ind w:left="360" w:leftChars="0" w:right="0" w:hanging="360" w:firstLineChars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A"/>
          <w:spacing w:val="0"/>
          <w:position w:val="0"/>
          <w:sz w:val="22"/>
          <w:shd w:val="clear" w:fill="auto"/>
        </w:rPr>
        <w:t>Maintained and optimized database and application performance through tuning.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Generate database log analysis report pg_ badger to identify resource intensive queries and tune them for optimal performance.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Perform database maintenance activities such as database statistics collection using analyse, vacuuming heavily bloated tables and reorganize, reindex tables on daily/weekly basis.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Install customized extensions like Pg_stat_statement, postgres_f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>dw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.</w:t>
      </w:r>
    </w:p>
    <w:p>
      <w:pPr>
        <w:numPr>
          <w:ilvl w:val="0"/>
          <w:numId w:val="5"/>
        </w:numPr>
        <w:tabs>
          <w:tab w:val="left" w:pos="720"/>
        </w:tabs>
        <w:spacing w:before="120" w:after="0" w:line="240" w:lineRule="auto"/>
        <w:ind w:left="360" w:leftChars="0" w:right="0" w:hanging="360" w:firstLineChars="0"/>
        <w:jc w:val="left"/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Capacity management for effective resource utilization and optimization.</w:t>
      </w:r>
    </w:p>
    <w:p>
      <w:pPr>
        <w:spacing w:before="120" w:after="24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    Date:                                                                                             </w:t>
      </w:r>
      <w:r>
        <w:rPr>
          <w:rFonts w:hint="default" w:ascii="Calibri" w:hAnsi="Calibri" w:eastAsia="Calibri" w:cs="Calibri"/>
          <w:color w:val="000000"/>
          <w:spacing w:val="0"/>
          <w:position w:val="0"/>
          <w:sz w:val="22"/>
          <w:shd w:val="clear" w:fill="auto"/>
          <w:lang w:val="en-US"/>
        </w:rPr>
        <w:t xml:space="preserve">  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auto"/>
        </w:rPr>
        <w:t>    Place: Hyderabad.</w:t>
      </w:r>
      <w:r>
        <w:rPr>
          <w:rFonts w:ascii="Calibri" w:hAnsi="Calibri" w:eastAsia="Calibri" w:cs="Calibri"/>
          <w:color w:val="000000"/>
          <w:spacing w:val="0"/>
          <w:position w:val="0"/>
          <w:sz w:val="22"/>
          <w:shd w:val="clear" w:fill="C0C0C0"/>
        </w:rPr>
        <w:t xml:space="preserve">                          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  <w:pPr>
        <w:ind w:left="-360"/>
      </w:pPr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  <w:pPr>
        <w:tabs>
          <w:tab w:val="left" w:pos="420"/>
        </w:tabs>
        <w:ind w:left="-360"/>
      </w:pPr>
    </w:lvl>
  </w:abstractNum>
  <w:abstractNum w:abstractNumId="2">
    <w:nsid w:val="0053208E"/>
    <w:multiLevelType w:val="singleLevel"/>
    <w:tmpl w:val="0053208E"/>
    <w:lvl w:ilvl="0" w:tentative="0">
      <w:start w:val="1"/>
      <w:numFmt w:val="bullet"/>
      <w:lvlText w:val="•"/>
      <w:lvlJc w:val="left"/>
      <w:pPr>
        <w:ind w:left="-30"/>
      </w:pPr>
    </w:lvl>
  </w:abstractNum>
  <w:abstractNum w:abstractNumId="3">
    <w:nsid w:val="2A0623BE"/>
    <w:multiLevelType w:val="singleLevel"/>
    <w:tmpl w:val="2A0623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702C92"/>
    <w:rsid w:val="05007D43"/>
    <w:rsid w:val="065C48DE"/>
    <w:rsid w:val="067574AE"/>
    <w:rsid w:val="0A622F41"/>
    <w:rsid w:val="0DE442F0"/>
    <w:rsid w:val="10702C92"/>
    <w:rsid w:val="12356D08"/>
    <w:rsid w:val="183B1275"/>
    <w:rsid w:val="1B282A9E"/>
    <w:rsid w:val="204A5383"/>
    <w:rsid w:val="22EE683F"/>
    <w:rsid w:val="257C0D6D"/>
    <w:rsid w:val="29A862AC"/>
    <w:rsid w:val="2BF4347B"/>
    <w:rsid w:val="2F7610B9"/>
    <w:rsid w:val="30F96AF0"/>
    <w:rsid w:val="33222D35"/>
    <w:rsid w:val="34727B7C"/>
    <w:rsid w:val="35593208"/>
    <w:rsid w:val="3563695D"/>
    <w:rsid w:val="38AB5C95"/>
    <w:rsid w:val="38E02B94"/>
    <w:rsid w:val="39B10BCA"/>
    <w:rsid w:val="3A621E76"/>
    <w:rsid w:val="3B05575F"/>
    <w:rsid w:val="3FF25A89"/>
    <w:rsid w:val="4083683C"/>
    <w:rsid w:val="456934C9"/>
    <w:rsid w:val="46596740"/>
    <w:rsid w:val="465A23F3"/>
    <w:rsid w:val="4A822684"/>
    <w:rsid w:val="51C23783"/>
    <w:rsid w:val="52750905"/>
    <w:rsid w:val="5521118A"/>
    <w:rsid w:val="56BB03C7"/>
    <w:rsid w:val="59EF2414"/>
    <w:rsid w:val="5A117F01"/>
    <w:rsid w:val="606D0807"/>
    <w:rsid w:val="60C634B2"/>
    <w:rsid w:val="629913A6"/>
    <w:rsid w:val="63BD32C9"/>
    <w:rsid w:val="6DCF0265"/>
    <w:rsid w:val="6DFB53F9"/>
    <w:rsid w:val="6ED233B7"/>
    <w:rsid w:val="6FF54A5C"/>
    <w:rsid w:val="70B65A76"/>
    <w:rsid w:val="720F08DB"/>
    <w:rsid w:val="76474961"/>
    <w:rsid w:val="771D7139"/>
    <w:rsid w:val="78740921"/>
    <w:rsid w:val="7DB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2022-07-28T06:43:00Z</dcterms:created>
  <dc:creator>sathi2011 Saami</dc:creator>
  <cp:lastModifiedBy>sathi2011 Saami</cp:lastModifiedBy>
  <dcterms:modified xsi:type="dcterms:W3CDTF">2022-10-08T13:35:34Z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38C65861F8F245EF846F1432B45F60EE</vt:lpwstr>
  </property>
</Properties>
</file>