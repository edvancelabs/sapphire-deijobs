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576"/>
      </w:tblGrid>
      <w:tr w:rsidR="000205BB" w:rsidRPr="00D97C96">
        <w:trPr>
          <w:jc w:val="center"/>
        </w:trPr>
        <w:tc>
          <w:tcPr>
            <w:tcW w:w="9576" w:type="dxa"/>
          </w:tcPr>
          <w:p w:rsidR="000205BB" w:rsidRPr="00D97C96" w:rsidRDefault="000205BB">
            <w:pPr>
              <w:pStyle w:val="HeaderFirstPage"/>
              <w:pBdr>
                <w:bottom w:val="none" w:sz="0" w:space="0" w:color="auto"/>
              </w:pBdr>
              <w:rPr>
                <w:color w:val="9FB8CD" w:themeColor="accent2"/>
                <w:sz w:val="16"/>
              </w:rPr>
            </w:pPr>
          </w:p>
        </w:tc>
      </w:tr>
    </w:tbl>
    <w:sdt>
      <w:sdtPr>
        <w:rPr>
          <w:sz w:val="16"/>
        </w:rPr>
        <w:alias w:val="Resume Name"/>
        <w:tag w:val="Resume Name"/>
        <w:id w:val="703981219"/>
        <w:placeholder>
          <w:docPart w:val="8465F64D892445D5A28C64CBEADAB0CB"/>
        </w:placeholder>
        <w:docPartList>
          <w:docPartGallery w:val="Quick Parts"/>
          <w:docPartCategory w:val=" Resume Name"/>
        </w:docPartList>
      </w:sdtPr>
      <w:sdtEndPr/>
      <w:sdtContent>
        <w:p w:rsidR="000205BB" w:rsidRPr="00D97C96" w:rsidRDefault="000205BB">
          <w:pPr>
            <w:pStyle w:val="NoSpacing"/>
            <w:rPr>
              <w:sz w:val="16"/>
            </w:rPr>
          </w:pPr>
        </w:p>
        <w:tbl>
          <w:tblPr>
            <w:tblStyle w:val="TableGrid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65"/>
            <w:gridCol w:w="9363"/>
          </w:tblGrid>
          <w:tr w:rsidR="000205BB" w:rsidRPr="00D97C96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0205BB" w:rsidRPr="00D97C96" w:rsidRDefault="000205BB">
                <w:pPr>
                  <w:rPr>
                    <w:sz w:val="16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0205BB" w:rsidRPr="00D97C96" w:rsidRDefault="00391A26">
                <w:pPr>
                  <w:pStyle w:val="PersonalName"/>
                  <w:rPr>
                    <w:b/>
                    <w:sz w:val="36"/>
                  </w:rPr>
                </w:pPr>
                <w:r w:rsidRPr="00D97C96">
                  <w:rPr>
                    <w:b/>
                    <w:color w:val="9FB8CD" w:themeColor="accent2"/>
                    <w:spacing w:val="10"/>
                    <w:sz w:val="36"/>
                  </w:rPr>
                  <w:sym w:font="Wingdings 3" w:char="F07D"/>
                </w:r>
                <w:sdt>
                  <w:sdtPr>
                    <w:rPr>
                      <w:sz w:val="36"/>
                    </w:rPr>
                    <w:id w:val="10979384"/>
                    <w:placeholder>
                      <w:docPart w:val="355203CE7D4B4F3781C66D4FC331B8B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97C96" w:rsidRPr="00D97C96">
                      <w:rPr>
                        <w:sz w:val="36"/>
                      </w:rPr>
                      <w:t>Agnimitra Banerjee</w:t>
                    </w:r>
                  </w:sdtContent>
                </w:sdt>
              </w:p>
              <w:p w:rsidR="000205BB" w:rsidRDefault="007C3390">
                <w:pPr>
                  <w:pStyle w:val="AddressText"/>
                  <w:rPr>
                    <w:b/>
                    <w:color w:val="628BAD" w:themeColor="accent2" w:themeShade="BF"/>
                    <w:sz w:val="16"/>
                  </w:rPr>
                </w:pPr>
                <w:r>
                  <w:rPr>
                    <w:b/>
                    <w:color w:val="628BAD" w:themeColor="accent2" w:themeShade="BF"/>
                    <w:sz w:val="16"/>
                  </w:rPr>
                  <w:t>2</w:t>
                </w:r>
                <w:r w:rsidRPr="007C3390">
                  <w:rPr>
                    <w:b/>
                    <w:color w:val="628BAD" w:themeColor="accent2" w:themeShade="BF"/>
                    <w:sz w:val="16"/>
                    <w:vertAlign w:val="superscript"/>
                  </w:rPr>
                  <w:t>nd</w:t>
                </w:r>
                <w:r>
                  <w:rPr>
                    <w:b/>
                    <w:color w:val="628BAD" w:themeColor="accent2" w:themeShade="BF"/>
                    <w:sz w:val="16"/>
                  </w:rPr>
                  <w:t xml:space="preserve"> Floor, Ruby Residency, P-1, Ruby Park,</w:t>
                </w:r>
              </w:p>
              <w:p w:rsidR="007C3390" w:rsidRPr="00D97C96" w:rsidRDefault="007C3390">
                <w:pPr>
                  <w:pStyle w:val="AddressText"/>
                  <w:rPr>
                    <w:b/>
                    <w:color w:val="628BAD" w:themeColor="accent2" w:themeShade="BF"/>
                    <w:sz w:val="16"/>
                  </w:rPr>
                </w:pPr>
                <w:r>
                  <w:rPr>
                    <w:b/>
                    <w:color w:val="628BAD" w:themeColor="accent2" w:themeShade="BF"/>
                    <w:sz w:val="16"/>
                  </w:rPr>
                  <w:t xml:space="preserve">Near </w:t>
                </w:r>
                <w:proofErr w:type="spellStart"/>
                <w:r>
                  <w:rPr>
                    <w:b/>
                    <w:color w:val="628BAD" w:themeColor="accent2" w:themeShade="BF"/>
                    <w:sz w:val="16"/>
                  </w:rPr>
                  <w:t>Kasba</w:t>
                </w:r>
                <w:proofErr w:type="spellEnd"/>
                <w:r>
                  <w:rPr>
                    <w:b/>
                    <w:color w:val="628BAD" w:themeColor="accent2" w:themeShade="BF"/>
                    <w:sz w:val="16"/>
                  </w:rPr>
                  <w:t xml:space="preserve"> </w:t>
                </w:r>
                <w:proofErr w:type="spellStart"/>
                <w:r>
                  <w:rPr>
                    <w:b/>
                    <w:color w:val="628BAD" w:themeColor="accent2" w:themeShade="BF"/>
                    <w:sz w:val="16"/>
                  </w:rPr>
                  <w:t>Rathtala</w:t>
                </w:r>
                <w:proofErr w:type="spellEnd"/>
                <w:r>
                  <w:rPr>
                    <w:b/>
                    <w:color w:val="628BAD" w:themeColor="accent2" w:themeShade="BF"/>
                    <w:sz w:val="16"/>
                  </w:rPr>
                  <w:t>, Kolkata - 700107</w:t>
                </w:r>
              </w:p>
              <w:p w:rsidR="000205BB" w:rsidRPr="00D97C96" w:rsidRDefault="00391A26">
                <w:pPr>
                  <w:pStyle w:val="AddressText"/>
                  <w:rPr>
                    <w:b/>
                    <w:color w:val="628BAD" w:themeColor="accent2" w:themeShade="BF"/>
                    <w:sz w:val="16"/>
                  </w:rPr>
                </w:pPr>
                <w:r w:rsidRPr="00D97C96">
                  <w:rPr>
                    <w:b/>
                    <w:color w:val="628BAD" w:themeColor="accent2" w:themeShade="BF"/>
                    <w:sz w:val="16"/>
                  </w:rPr>
                  <w:t xml:space="preserve">Phone: </w:t>
                </w:r>
                <w:r w:rsidR="00D97C96">
                  <w:rPr>
                    <w:b/>
                    <w:color w:val="628BAD" w:themeColor="accent2" w:themeShade="BF"/>
                    <w:sz w:val="16"/>
                  </w:rPr>
                  <w:t>+91-9674415367</w:t>
                </w:r>
              </w:p>
              <w:p w:rsidR="000205BB" w:rsidRPr="00D97C96" w:rsidRDefault="00391A26">
                <w:pPr>
                  <w:pStyle w:val="AddressText"/>
                  <w:rPr>
                    <w:b/>
                    <w:color w:val="628BAD" w:themeColor="accent2" w:themeShade="BF"/>
                    <w:sz w:val="16"/>
                  </w:rPr>
                </w:pPr>
                <w:r w:rsidRPr="00D97C96">
                  <w:rPr>
                    <w:b/>
                    <w:color w:val="628BAD" w:themeColor="accent2" w:themeShade="BF"/>
                    <w:sz w:val="16"/>
                  </w:rPr>
                  <w:t xml:space="preserve">E-mail: </w:t>
                </w:r>
                <w:r w:rsidR="00D97C96">
                  <w:rPr>
                    <w:b/>
                    <w:color w:val="628BAD" w:themeColor="accent2" w:themeShade="BF"/>
                    <w:sz w:val="16"/>
                  </w:rPr>
                  <w:t>agnimitra.banerjee412@gmail.com</w:t>
                </w:r>
              </w:p>
              <w:p w:rsidR="000205BB" w:rsidRPr="00D97C96" w:rsidRDefault="000205BB">
                <w:pPr>
                  <w:pStyle w:val="AddressText"/>
                  <w:rPr>
                    <w:sz w:val="20"/>
                  </w:rPr>
                </w:pPr>
              </w:p>
            </w:tc>
          </w:tr>
        </w:tbl>
        <w:p w:rsidR="000205BB" w:rsidRPr="00D97C96" w:rsidRDefault="00D9364C">
          <w:pPr>
            <w:pStyle w:val="NoSpacing"/>
            <w:rPr>
              <w:sz w:val="16"/>
            </w:rPr>
          </w:pPr>
        </w:p>
      </w:sdtContent>
    </w:sdt>
    <w:tbl>
      <w:tblPr>
        <w:tblStyle w:val="TableGrid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0205BB" w:rsidRPr="00D97C96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0205BB" w:rsidRPr="00D97C96" w:rsidRDefault="000205BB">
            <w:pPr>
              <w:rPr>
                <w:sz w:val="16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0205BB" w:rsidRDefault="00391A26">
            <w:pPr>
              <w:pStyle w:val="Section"/>
              <w:rPr>
                <w:sz w:val="20"/>
              </w:rPr>
            </w:pPr>
            <w:r w:rsidRPr="00D97C96">
              <w:rPr>
                <w:sz w:val="20"/>
              </w:rPr>
              <w:t>Objectives</w:t>
            </w:r>
          </w:p>
          <w:p w:rsidR="00D97C96" w:rsidRDefault="00D97C96">
            <w:pPr>
              <w:pStyle w:val="Section"/>
              <w:rPr>
                <w:rFonts w:asciiTheme="minorHAnsi" w:hAnsiTheme="minorHAnsi"/>
                <w:b w:val="0"/>
                <w:color w:val="000000" w:themeColor="text1"/>
                <w:sz w:val="16"/>
              </w:rPr>
            </w:pPr>
          </w:p>
          <w:p w:rsidR="000338B9" w:rsidRPr="000338B9" w:rsidRDefault="000338B9" w:rsidP="000338B9">
            <w:r w:rsidRPr="000338B9">
              <w:t xml:space="preserve">To gain greater insight into the field of Human Resource Management (HRM) by way of exposure to real work atmosphere in a </w:t>
            </w:r>
            <w:proofErr w:type="spellStart"/>
            <w:r w:rsidRPr="000338B9">
              <w:t>well established</w:t>
            </w:r>
            <w:proofErr w:type="spellEnd"/>
            <w:r w:rsidRPr="000338B9">
              <w:t xml:space="preserve"> organization. Also, to seek a challenging career in the field of human resources and to </w:t>
            </w:r>
            <w:proofErr w:type="spellStart"/>
            <w:r w:rsidRPr="000338B9">
              <w:t>channelise</w:t>
            </w:r>
            <w:proofErr w:type="spellEnd"/>
            <w:r w:rsidRPr="000338B9">
              <w:t xml:space="preserve"> my abilities towards individual, organizational and societal benefits which will add value both to me and to the company.</w:t>
            </w:r>
          </w:p>
          <w:p w:rsidR="00C008A8" w:rsidRPr="00C008A8" w:rsidRDefault="00C008A8" w:rsidP="00C008A8"/>
          <w:p w:rsidR="00D97C96" w:rsidRDefault="00D97C96">
            <w:pPr>
              <w:pStyle w:val="Section"/>
              <w:rPr>
                <w:rFonts w:asciiTheme="minorHAnsi" w:hAnsiTheme="minorHAnsi"/>
                <w:b w:val="0"/>
                <w:color w:val="000000" w:themeColor="text1"/>
                <w:sz w:val="16"/>
              </w:rPr>
            </w:pPr>
          </w:p>
          <w:p w:rsidR="000205BB" w:rsidRDefault="00391A26">
            <w:pPr>
              <w:pStyle w:val="Section"/>
              <w:rPr>
                <w:sz w:val="20"/>
              </w:rPr>
            </w:pPr>
            <w:r w:rsidRPr="00D97C96">
              <w:rPr>
                <w:sz w:val="20"/>
              </w:rPr>
              <w:t>Education</w:t>
            </w:r>
          </w:p>
          <w:p w:rsidR="0023589D" w:rsidRDefault="0023589D" w:rsidP="0023589D"/>
          <w:p w:rsidR="0023589D" w:rsidRPr="00716475" w:rsidRDefault="0023589D" w:rsidP="0023589D">
            <w:pPr>
              <w:pStyle w:val="Subsection"/>
              <w:rPr>
                <w:sz w:val="16"/>
              </w:rPr>
            </w:pPr>
            <w:r>
              <w:rPr>
                <w:sz w:val="16"/>
              </w:rPr>
              <w:t xml:space="preserve">PG Diploma in HRM – ST. XAVIER’S COLLEGE, KOLKATA </w:t>
            </w:r>
            <w:bookmarkStart w:id="0" w:name="_GoBack"/>
            <w:bookmarkEnd w:id="0"/>
            <w:r>
              <w:rPr>
                <w:sz w:val="16"/>
              </w:rPr>
              <w:t>( pursuing )</w:t>
            </w:r>
          </w:p>
          <w:p w:rsidR="0023589D" w:rsidRDefault="0023589D" w:rsidP="0023589D"/>
          <w:p w:rsidR="0023589D" w:rsidRPr="0023589D" w:rsidRDefault="0023589D" w:rsidP="0023589D"/>
          <w:p w:rsidR="000205BB" w:rsidRPr="00716475" w:rsidRDefault="00D97C96">
            <w:pPr>
              <w:pStyle w:val="Subsection"/>
              <w:rPr>
                <w:sz w:val="16"/>
              </w:rPr>
            </w:pPr>
            <w:r w:rsidRPr="00716475">
              <w:rPr>
                <w:sz w:val="16"/>
              </w:rPr>
              <w:t>B.A(History)</w:t>
            </w:r>
            <w:r w:rsidR="0023589D">
              <w:rPr>
                <w:sz w:val="16"/>
              </w:rPr>
              <w:t xml:space="preserve"> – LORETO COLLEGE , KOLKATA - </w:t>
            </w:r>
            <w:r w:rsidR="00391A26" w:rsidRPr="00716475">
              <w:rPr>
                <w:rStyle w:val="SubsectionDateChar"/>
                <w:sz w:val="16"/>
              </w:rPr>
              <w:t>(</w:t>
            </w:r>
            <w:r w:rsidR="000338B9">
              <w:rPr>
                <w:b w:val="0"/>
                <w:sz w:val="16"/>
              </w:rPr>
              <w:t>2013 - 2016</w:t>
            </w:r>
            <w:r w:rsidR="00391A26" w:rsidRPr="00716475">
              <w:rPr>
                <w:rStyle w:val="SubsectionDateChar"/>
                <w:sz w:val="16"/>
              </w:rPr>
              <w:t>)</w:t>
            </w:r>
            <w:r w:rsidR="000338B9">
              <w:rPr>
                <w:rStyle w:val="SubsectionDateChar"/>
                <w:sz w:val="16"/>
              </w:rPr>
              <w:t xml:space="preserve"> </w:t>
            </w:r>
          </w:p>
          <w:p w:rsidR="000205BB" w:rsidRDefault="007A7A14">
            <w:pPr>
              <w:pStyle w:val="ListBullet"/>
              <w:numPr>
                <w:ilvl w:val="0"/>
                <w:numId w:val="1"/>
              </w:numPr>
              <w:rPr>
                <w:sz w:val="16"/>
              </w:rPr>
            </w:pPr>
            <w:r>
              <w:rPr>
                <w:sz w:val="16"/>
              </w:rPr>
              <w:t>Awarded certificate of merit for  application in the subject</w:t>
            </w:r>
          </w:p>
          <w:p w:rsidR="007A7A14" w:rsidRDefault="007A7A14">
            <w:pPr>
              <w:pStyle w:val="ListBullet"/>
              <w:numPr>
                <w:ilvl w:val="0"/>
                <w:numId w:val="1"/>
              </w:numPr>
              <w:rPr>
                <w:sz w:val="16"/>
              </w:rPr>
            </w:pPr>
            <w:r>
              <w:rPr>
                <w:sz w:val="16"/>
              </w:rPr>
              <w:t>Participated in National Seminar – Histories, Memories, Homelands : Four Kolkata Communities in Transition</w:t>
            </w:r>
          </w:p>
          <w:p w:rsidR="007A7A14" w:rsidRDefault="007A7A14">
            <w:pPr>
              <w:pStyle w:val="ListBullet"/>
              <w:numPr>
                <w:ilvl w:val="0"/>
                <w:numId w:val="1"/>
              </w:numPr>
              <w:rPr>
                <w:sz w:val="16"/>
              </w:rPr>
            </w:pPr>
            <w:r>
              <w:rPr>
                <w:sz w:val="16"/>
              </w:rPr>
              <w:t>Participated in special NSS camp to educate slum children</w:t>
            </w:r>
          </w:p>
          <w:p w:rsidR="007A7A14" w:rsidRPr="00D97C96" w:rsidRDefault="007A7A14" w:rsidP="007A7A14">
            <w:pPr>
              <w:pStyle w:val="ListBullet"/>
              <w:numPr>
                <w:ilvl w:val="0"/>
                <w:numId w:val="0"/>
              </w:numPr>
              <w:ind w:left="360"/>
              <w:rPr>
                <w:sz w:val="16"/>
              </w:rPr>
            </w:pPr>
          </w:p>
          <w:p w:rsidR="00716475" w:rsidRDefault="00716475">
            <w:pPr>
              <w:pStyle w:val="ListBullet"/>
              <w:numPr>
                <w:ilvl w:val="0"/>
                <w:numId w:val="0"/>
              </w:numPr>
              <w:rPr>
                <w:sz w:val="16"/>
              </w:rPr>
            </w:pPr>
          </w:p>
          <w:p w:rsidR="00716475" w:rsidRPr="00716475" w:rsidRDefault="00716475" w:rsidP="00716475">
            <w:pPr>
              <w:pStyle w:val="Subsection"/>
              <w:rPr>
                <w:rStyle w:val="SubsectionDateChar"/>
                <w:sz w:val="16"/>
              </w:rPr>
            </w:pPr>
            <w:r w:rsidRPr="00716475">
              <w:rPr>
                <w:sz w:val="16"/>
              </w:rPr>
              <w:t>Higher Secondary (Arts)</w:t>
            </w:r>
            <w:r w:rsidR="0023589D">
              <w:rPr>
                <w:sz w:val="16"/>
              </w:rPr>
              <w:t xml:space="preserve"> – CARMEL HIGH SCHOOL,KOLKATA -</w:t>
            </w:r>
            <w:r w:rsidRPr="00716475">
              <w:rPr>
                <w:sz w:val="16"/>
              </w:rPr>
              <w:t xml:space="preserve"> </w:t>
            </w:r>
            <w:r w:rsidRPr="00716475">
              <w:rPr>
                <w:rStyle w:val="SubsectionDateChar"/>
                <w:sz w:val="16"/>
              </w:rPr>
              <w:t>(</w:t>
            </w:r>
            <w:r w:rsidRPr="00716475">
              <w:rPr>
                <w:b w:val="0"/>
                <w:sz w:val="16"/>
              </w:rPr>
              <w:t>2013</w:t>
            </w:r>
            <w:r w:rsidRPr="00716475">
              <w:rPr>
                <w:rStyle w:val="SubsectionDateChar"/>
                <w:sz w:val="16"/>
              </w:rPr>
              <w:t>) – 74.2 %</w:t>
            </w:r>
          </w:p>
          <w:p w:rsidR="00716475" w:rsidRPr="00716475" w:rsidRDefault="00716475" w:rsidP="00716475">
            <w:pPr>
              <w:pStyle w:val="Subsection"/>
              <w:rPr>
                <w:b w:val="0"/>
                <w:sz w:val="16"/>
              </w:rPr>
            </w:pPr>
            <w:r w:rsidRPr="00716475">
              <w:rPr>
                <w:rStyle w:val="SubsectionDateChar"/>
                <w:b/>
                <w:sz w:val="16"/>
              </w:rPr>
              <w:t>Secondary</w:t>
            </w:r>
            <w:r w:rsidR="0023589D">
              <w:rPr>
                <w:rStyle w:val="SubsectionDateChar"/>
                <w:b/>
                <w:sz w:val="16"/>
              </w:rPr>
              <w:t xml:space="preserve"> – CARMEL HIGH SCHOOL, KOLKATA - </w:t>
            </w:r>
            <w:r w:rsidRPr="00716475">
              <w:rPr>
                <w:rStyle w:val="SubsectionDateChar"/>
                <w:b/>
                <w:sz w:val="16"/>
              </w:rPr>
              <w:t xml:space="preserve"> </w:t>
            </w:r>
            <w:r w:rsidR="0023589D">
              <w:rPr>
                <w:rStyle w:val="SubsectionDateChar"/>
                <w:sz w:val="16"/>
              </w:rPr>
              <w:t>(</w:t>
            </w:r>
            <w:r w:rsidR="00BB30E3" w:rsidRPr="00BB30E3">
              <w:rPr>
                <w:rStyle w:val="SubsectionDateChar"/>
                <w:sz w:val="16"/>
              </w:rPr>
              <w:t>2011)</w:t>
            </w:r>
            <w:r w:rsidR="00BB30E3">
              <w:rPr>
                <w:rStyle w:val="SubsectionDateChar"/>
                <w:b/>
                <w:sz w:val="16"/>
              </w:rPr>
              <w:t xml:space="preserve"> </w:t>
            </w:r>
            <w:r w:rsidRPr="00716475">
              <w:rPr>
                <w:rStyle w:val="SubsectionDateChar"/>
                <w:b/>
                <w:sz w:val="16"/>
              </w:rPr>
              <w:t xml:space="preserve">– </w:t>
            </w:r>
            <w:r w:rsidRPr="00716475">
              <w:rPr>
                <w:rStyle w:val="SubsectionDateChar"/>
                <w:sz w:val="16"/>
              </w:rPr>
              <w:t>73.2 %</w:t>
            </w:r>
          </w:p>
          <w:p w:rsidR="00716475" w:rsidRPr="00D97C96" w:rsidRDefault="00716475">
            <w:pPr>
              <w:pStyle w:val="ListBullet"/>
              <w:numPr>
                <w:ilvl w:val="0"/>
                <w:numId w:val="0"/>
              </w:numPr>
              <w:rPr>
                <w:sz w:val="16"/>
              </w:rPr>
            </w:pPr>
          </w:p>
          <w:p w:rsidR="000205BB" w:rsidRPr="00D97C96" w:rsidRDefault="00391A26">
            <w:pPr>
              <w:pStyle w:val="Section"/>
              <w:rPr>
                <w:sz w:val="20"/>
              </w:rPr>
            </w:pPr>
            <w:r w:rsidRPr="00D97C96">
              <w:rPr>
                <w:sz w:val="20"/>
              </w:rPr>
              <w:t>Experience</w:t>
            </w:r>
          </w:p>
          <w:p w:rsidR="000205BB" w:rsidRPr="007C3390" w:rsidRDefault="00716475">
            <w:pPr>
              <w:pStyle w:val="SubsectionDate"/>
              <w:rPr>
                <w:sz w:val="16"/>
              </w:rPr>
            </w:pPr>
            <w:r w:rsidRPr="007C3390">
              <w:rPr>
                <w:rStyle w:val="SubsectionChar"/>
                <w:sz w:val="16"/>
              </w:rPr>
              <w:t>Fresher</w:t>
            </w:r>
          </w:p>
          <w:p w:rsidR="000205BB" w:rsidRPr="00D97C96" w:rsidRDefault="000205BB">
            <w:pPr>
              <w:rPr>
                <w:sz w:val="16"/>
              </w:rPr>
            </w:pPr>
          </w:p>
          <w:p w:rsidR="000205BB" w:rsidRPr="00D97C96" w:rsidRDefault="000338B9">
            <w:pPr>
              <w:pStyle w:val="Section"/>
              <w:rPr>
                <w:sz w:val="20"/>
              </w:rPr>
            </w:pPr>
            <w:r>
              <w:rPr>
                <w:sz w:val="20"/>
              </w:rPr>
              <w:t>Personal Strengths</w:t>
            </w:r>
          </w:p>
          <w:p w:rsidR="000338B9" w:rsidRPr="000338B9" w:rsidRDefault="000338B9" w:rsidP="000338B9">
            <w:pPr>
              <w:pStyle w:val="ListBullet"/>
              <w:numPr>
                <w:ilvl w:val="0"/>
                <w:numId w:val="1"/>
              </w:numPr>
              <w:rPr>
                <w:sz w:val="16"/>
              </w:rPr>
            </w:pPr>
            <w:r w:rsidRPr="000338B9">
              <w:rPr>
                <w:sz w:val="16"/>
              </w:rPr>
              <w:t xml:space="preserve">Highly motivated &amp; </w:t>
            </w:r>
            <w:proofErr w:type="spellStart"/>
            <w:r w:rsidRPr="000338B9">
              <w:rPr>
                <w:sz w:val="16"/>
              </w:rPr>
              <w:t>self Driven</w:t>
            </w:r>
            <w:proofErr w:type="spellEnd"/>
          </w:p>
          <w:p w:rsidR="000338B9" w:rsidRPr="000338B9" w:rsidRDefault="000338B9" w:rsidP="000338B9">
            <w:pPr>
              <w:pStyle w:val="ListBullet"/>
              <w:numPr>
                <w:ilvl w:val="0"/>
                <w:numId w:val="1"/>
              </w:numPr>
              <w:rPr>
                <w:sz w:val="16"/>
              </w:rPr>
            </w:pPr>
            <w:r w:rsidRPr="000338B9">
              <w:rPr>
                <w:sz w:val="16"/>
              </w:rPr>
              <w:t>Readiness to face challenges</w:t>
            </w:r>
          </w:p>
          <w:p w:rsidR="000338B9" w:rsidRPr="000338B9" w:rsidRDefault="000338B9" w:rsidP="000338B9">
            <w:pPr>
              <w:pStyle w:val="ListBullet"/>
              <w:numPr>
                <w:ilvl w:val="0"/>
                <w:numId w:val="1"/>
              </w:numPr>
              <w:rPr>
                <w:sz w:val="16"/>
              </w:rPr>
            </w:pPr>
            <w:r w:rsidRPr="000338B9">
              <w:rPr>
                <w:sz w:val="16"/>
              </w:rPr>
              <w:t>Effective Communication Skill</w:t>
            </w:r>
          </w:p>
          <w:p w:rsidR="000338B9" w:rsidRPr="000338B9" w:rsidRDefault="000338B9" w:rsidP="000338B9">
            <w:pPr>
              <w:pStyle w:val="ListBullet"/>
              <w:numPr>
                <w:ilvl w:val="0"/>
                <w:numId w:val="1"/>
              </w:numPr>
              <w:rPr>
                <w:sz w:val="16"/>
              </w:rPr>
            </w:pPr>
            <w:r w:rsidRPr="000338B9">
              <w:rPr>
                <w:sz w:val="16"/>
              </w:rPr>
              <w:t xml:space="preserve">Willingness to learn </w:t>
            </w:r>
          </w:p>
          <w:p w:rsidR="000338B9" w:rsidRPr="000338B9" w:rsidRDefault="000338B9" w:rsidP="000338B9">
            <w:pPr>
              <w:pStyle w:val="ListBullet"/>
              <w:numPr>
                <w:ilvl w:val="0"/>
                <w:numId w:val="1"/>
              </w:numPr>
              <w:rPr>
                <w:sz w:val="16"/>
              </w:rPr>
            </w:pPr>
            <w:r w:rsidRPr="000338B9">
              <w:rPr>
                <w:sz w:val="16"/>
              </w:rPr>
              <w:t>A good communication and strong team player</w:t>
            </w:r>
          </w:p>
          <w:p w:rsidR="000338B9" w:rsidRPr="000338B9" w:rsidRDefault="000338B9" w:rsidP="000338B9">
            <w:pPr>
              <w:pStyle w:val="ListBullet"/>
              <w:numPr>
                <w:ilvl w:val="0"/>
                <w:numId w:val="1"/>
              </w:numPr>
              <w:rPr>
                <w:sz w:val="16"/>
              </w:rPr>
            </w:pPr>
            <w:r w:rsidRPr="000338B9">
              <w:rPr>
                <w:sz w:val="16"/>
              </w:rPr>
              <w:t>Strong organizing capabilities &amp; good at people skills</w:t>
            </w:r>
          </w:p>
          <w:p w:rsidR="000338B9" w:rsidRPr="000338B9" w:rsidRDefault="000338B9" w:rsidP="000338B9">
            <w:pPr>
              <w:pStyle w:val="ListBullet"/>
              <w:numPr>
                <w:ilvl w:val="0"/>
                <w:numId w:val="1"/>
              </w:numPr>
              <w:rPr>
                <w:sz w:val="16"/>
              </w:rPr>
            </w:pPr>
            <w:r w:rsidRPr="000338B9">
              <w:rPr>
                <w:sz w:val="16"/>
              </w:rPr>
              <w:t>Decision making abilities &amp; strong believer in work</w:t>
            </w:r>
          </w:p>
          <w:p w:rsidR="007A7A14" w:rsidRDefault="007A7A14" w:rsidP="007A7A14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16"/>
              </w:rPr>
            </w:pPr>
          </w:p>
          <w:p w:rsidR="007A7A14" w:rsidRDefault="007A7A14" w:rsidP="007A7A14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16"/>
              </w:rPr>
            </w:pPr>
          </w:p>
          <w:p w:rsidR="007A7A14" w:rsidRDefault="007A7A14" w:rsidP="007A7A14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16"/>
              </w:rPr>
            </w:pPr>
          </w:p>
          <w:p w:rsidR="007A7A14" w:rsidRDefault="007A7A14" w:rsidP="00BB30E3">
            <w:pPr>
              <w:pStyle w:val="Section"/>
              <w:rPr>
                <w:sz w:val="20"/>
              </w:rPr>
            </w:pPr>
            <w:proofErr w:type="spellStart"/>
            <w:r w:rsidRPr="00BB30E3">
              <w:rPr>
                <w:sz w:val="20"/>
              </w:rPr>
              <w:t>Extra Curricular</w:t>
            </w:r>
            <w:proofErr w:type="spellEnd"/>
          </w:p>
          <w:p w:rsidR="00BB30E3" w:rsidRDefault="00BB30E3" w:rsidP="00BB30E3">
            <w:pPr>
              <w:pStyle w:val="ListBullet"/>
              <w:numPr>
                <w:ilvl w:val="0"/>
                <w:numId w:val="1"/>
              </w:numPr>
              <w:rPr>
                <w:sz w:val="16"/>
              </w:rPr>
            </w:pPr>
            <w:r>
              <w:rPr>
                <w:sz w:val="16"/>
              </w:rPr>
              <w:lastRenderedPageBreak/>
              <w:t xml:space="preserve">Passed </w:t>
            </w:r>
            <w:proofErr w:type="spellStart"/>
            <w:r>
              <w:rPr>
                <w:sz w:val="16"/>
              </w:rPr>
              <w:t>Sangeet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Bhushan</w:t>
            </w:r>
            <w:proofErr w:type="spellEnd"/>
            <w:r>
              <w:rPr>
                <w:sz w:val="16"/>
              </w:rPr>
              <w:t xml:space="preserve"> Part – 1 from </w:t>
            </w:r>
            <w:proofErr w:type="spellStart"/>
            <w:r>
              <w:rPr>
                <w:sz w:val="16"/>
              </w:rPr>
              <w:t>Pracheen</w:t>
            </w:r>
            <w:proofErr w:type="spellEnd"/>
            <w:r>
              <w:rPr>
                <w:sz w:val="16"/>
              </w:rPr>
              <w:t xml:space="preserve"> Kala Kendra in </w:t>
            </w:r>
            <w:proofErr w:type="spellStart"/>
            <w:r>
              <w:rPr>
                <w:sz w:val="16"/>
              </w:rPr>
              <w:t>Odissi</w:t>
            </w:r>
            <w:proofErr w:type="spellEnd"/>
          </w:p>
          <w:p w:rsidR="00BB30E3" w:rsidRDefault="00BB30E3" w:rsidP="00BB30E3">
            <w:pPr>
              <w:pStyle w:val="ListBullet"/>
              <w:numPr>
                <w:ilvl w:val="0"/>
                <w:numId w:val="1"/>
              </w:numPr>
              <w:rPr>
                <w:sz w:val="16"/>
              </w:rPr>
            </w:pPr>
            <w:r>
              <w:rPr>
                <w:sz w:val="16"/>
              </w:rPr>
              <w:t>Secured 3</w:t>
            </w:r>
            <w:r w:rsidRPr="00BB30E3">
              <w:rPr>
                <w:sz w:val="16"/>
                <w:vertAlign w:val="superscript"/>
              </w:rPr>
              <w:t>rd</w:t>
            </w:r>
            <w:r>
              <w:rPr>
                <w:sz w:val="16"/>
              </w:rPr>
              <w:t xml:space="preserve"> Place in extempore in extempore event </w:t>
            </w:r>
            <w:proofErr w:type="spellStart"/>
            <w:r>
              <w:rPr>
                <w:sz w:val="16"/>
              </w:rPr>
              <w:t>orgnised</w:t>
            </w:r>
            <w:proofErr w:type="spellEnd"/>
            <w:r>
              <w:rPr>
                <w:sz w:val="16"/>
              </w:rPr>
              <w:t xml:space="preserve"> by Directorate of Forests, </w:t>
            </w:r>
            <w:proofErr w:type="spellStart"/>
            <w:r>
              <w:rPr>
                <w:sz w:val="16"/>
              </w:rPr>
              <w:t>Govt</w:t>
            </w:r>
            <w:proofErr w:type="spellEnd"/>
            <w:r>
              <w:rPr>
                <w:sz w:val="16"/>
              </w:rPr>
              <w:t xml:space="preserve"> of WB</w:t>
            </w:r>
          </w:p>
          <w:p w:rsidR="00BB30E3" w:rsidRDefault="00BB30E3" w:rsidP="00BB30E3">
            <w:pPr>
              <w:pStyle w:val="ListBullet"/>
              <w:numPr>
                <w:ilvl w:val="0"/>
                <w:numId w:val="1"/>
              </w:numPr>
              <w:rPr>
                <w:sz w:val="16"/>
              </w:rPr>
            </w:pPr>
            <w:r>
              <w:rPr>
                <w:sz w:val="16"/>
              </w:rPr>
              <w:t xml:space="preserve">Committed support in </w:t>
            </w:r>
            <w:proofErr w:type="spellStart"/>
            <w:r>
              <w:rPr>
                <w:sz w:val="16"/>
              </w:rPr>
              <w:t>Samagam</w:t>
            </w:r>
            <w:proofErr w:type="spellEnd"/>
            <w:r>
              <w:rPr>
                <w:sz w:val="16"/>
              </w:rPr>
              <w:t>, the annual fest of Loreto College</w:t>
            </w:r>
          </w:p>
          <w:p w:rsidR="00BB30E3" w:rsidRPr="00BB30E3" w:rsidRDefault="00BB30E3" w:rsidP="00BB30E3">
            <w:pPr>
              <w:pStyle w:val="ListBullet"/>
              <w:numPr>
                <w:ilvl w:val="0"/>
                <w:numId w:val="1"/>
              </w:numPr>
              <w:rPr>
                <w:sz w:val="16"/>
              </w:rPr>
            </w:pPr>
            <w:r>
              <w:rPr>
                <w:sz w:val="16"/>
              </w:rPr>
              <w:t xml:space="preserve">Participated in community service program at </w:t>
            </w:r>
            <w:proofErr w:type="spellStart"/>
            <w:r>
              <w:rPr>
                <w:sz w:val="16"/>
              </w:rPr>
              <w:t>Behala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Shantinilay</w:t>
            </w:r>
            <w:proofErr w:type="spellEnd"/>
            <w:r>
              <w:rPr>
                <w:sz w:val="16"/>
              </w:rPr>
              <w:t xml:space="preserve"> Welfare Society</w:t>
            </w:r>
          </w:p>
          <w:p w:rsidR="00BB30E3" w:rsidRDefault="00BB30E3" w:rsidP="00BB30E3">
            <w:pPr>
              <w:pStyle w:val="ListBullet"/>
              <w:numPr>
                <w:ilvl w:val="0"/>
                <w:numId w:val="0"/>
              </w:numPr>
              <w:ind w:left="360"/>
              <w:rPr>
                <w:sz w:val="16"/>
              </w:rPr>
            </w:pPr>
          </w:p>
          <w:p w:rsidR="00BB30E3" w:rsidRDefault="00BB30E3" w:rsidP="00BB30E3">
            <w:pPr>
              <w:pStyle w:val="ListBullet"/>
              <w:numPr>
                <w:ilvl w:val="0"/>
                <w:numId w:val="0"/>
              </w:numPr>
              <w:ind w:left="360"/>
              <w:rPr>
                <w:sz w:val="16"/>
              </w:rPr>
            </w:pPr>
            <w:r w:rsidRPr="00BB30E3">
              <w:rPr>
                <w:rFonts w:asciiTheme="majorHAnsi" w:hAnsiTheme="majorHAnsi"/>
                <w:b/>
                <w:color w:val="9FB8CD" w:themeColor="accent2"/>
              </w:rPr>
              <w:t>Personal Details</w:t>
            </w:r>
            <w:r>
              <w:rPr>
                <w:sz w:val="16"/>
              </w:rPr>
              <w:t xml:space="preserve"> </w:t>
            </w:r>
          </w:p>
          <w:p w:rsidR="00BB30E3" w:rsidRDefault="00BB30E3" w:rsidP="00BB30E3">
            <w:pPr>
              <w:pStyle w:val="ListBullet"/>
              <w:numPr>
                <w:ilvl w:val="0"/>
                <w:numId w:val="0"/>
              </w:numPr>
              <w:ind w:left="360"/>
              <w:rPr>
                <w:sz w:val="16"/>
              </w:rPr>
            </w:pPr>
          </w:p>
          <w:p w:rsidR="00BB30E3" w:rsidRDefault="00BB30E3" w:rsidP="00BB30E3">
            <w:pPr>
              <w:pStyle w:val="ListBullet"/>
              <w:numPr>
                <w:ilvl w:val="0"/>
                <w:numId w:val="0"/>
              </w:numPr>
              <w:ind w:left="360"/>
              <w:rPr>
                <w:sz w:val="16"/>
              </w:rPr>
            </w:pPr>
            <w:r>
              <w:rPr>
                <w:sz w:val="16"/>
              </w:rPr>
              <w:t>Date of Birth :   4</w:t>
            </w:r>
            <w:r w:rsidRPr="00BB30E3">
              <w:rPr>
                <w:sz w:val="16"/>
                <w:vertAlign w:val="superscript"/>
              </w:rPr>
              <w:t>th</w:t>
            </w:r>
            <w:r>
              <w:rPr>
                <w:sz w:val="16"/>
              </w:rPr>
              <w:t xml:space="preserve"> December, 1994</w:t>
            </w:r>
          </w:p>
          <w:p w:rsidR="00BB30E3" w:rsidRDefault="00BB30E3" w:rsidP="00BB30E3">
            <w:pPr>
              <w:pStyle w:val="ListBullet"/>
              <w:numPr>
                <w:ilvl w:val="0"/>
                <w:numId w:val="0"/>
              </w:numPr>
              <w:ind w:left="360"/>
              <w:rPr>
                <w:sz w:val="16"/>
              </w:rPr>
            </w:pPr>
            <w:r>
              <w:rPr>
                <w:sz w:val="16"/>
              </w:rPr>
              <w:t>Interests : Dancing, Extempore, Debates</w:t>
            </w:r>
          </w:p>
          <w:p w:rsidR="00BB30E3" w:rsidRDefault="00BB30E3" w:rsidP="00BB30E3">
            <w:pPr>
              <w:pStyle w:val="ListBullet"/>
              <w:numPr>
                <w:ilvl w:val="0"/>
                <w:numId w:val="0"/>
              </w:numPr>
              <w:ind w:left="360"/>
              <w:rPr>
                <w:sz w:val="16"/>
              </w:rPr>
            </w:pPr>
          </w:p>
          <w:p w:rsidR="00BB30E3" w:rsidRDefault="00BB30E3" w:rsidP="00BB30E3">
            <w:pPr>
              <w:pStyle w:val="ListBullet"/>
              <w:numPr>
                <w:ilvl w:val="0"/>
                <w:numId w:val="0"/>
              </w:numPr>
              <w:ind w:left="360"/>
              <w:rPr>
                <w:sz w:val="16"/>
              </w:rPr>
            </w:pPr>
          </w:p>
          <w:p w:rsidR="00BB30E3" w:rsidRDefault="00BB30E3" w:rsidP="00BB30E3">
            <w:pPr>
              <w:pStyle w:val="ListBullet"/>
              <w:numPr>
                <w:ilvl w:val="0"/>
                <w:numId w:val="0"/>
              </w:numPr>
              <w:ind w:left="360"/>
              <w:rPr>
                <w:sz w:val="16"/>
              </w:rPr>
            </w:pPr>
            <w:r>
              <w:rPr>
                <w:sz w:val="16"/>
              </w:rPr>
              <w:t>I hereby certify that all the information furnished here is to the best of my information.</w:t>
            </w:r>
          </w:p>
          <w:p w:rsidR="00BB30E3" w:rsidRDefault="00BB30E3" w:rsidP="00BB30E3">
            <w:pPr>
              <w:pStyle w:val="ListBullet"/>
              <w:numPr>
                <w:ilvl w:val="0"/>
                <w:numId w:val="0"/>
              </w:numPr>
              <w:ind w:left="360"/>
              <w:rPr>
                <w:sz w:val="16"/>
              </w:rPr>
            </w:pPr>
          </w:p>
          <w:p w:rsidR="00BB30E3" w:rsidRDefault="00BB30E3" w:rsidP="00BB30E3">
            <w:pPr>
              <w:pStyle w:val="ListBullet"/>
              <w:numPr>
                <w:ilvl w:val="0"/>
                <w:numId w:val="0"/>
              </w:numPr>
              <w:ind w:left="360"/>
              <w:rPr>
                <w:sz w:val="16"/>
              </w:rPr>
            </w:pPr>
          </w:p>
          <w:p w:rsidR="00BB30E3" w:rsidRDefault="00BB30E3" w:rsidP="00BB30E3">
            <w:pPr>
              <w:pStyle w:val="ListBullet"/>
              <w:numPr>
                <w:ilvl w:val="0"/>
                <w:numId w:val="0"/>
              </w:numPr>
              <w:ind w:left="360"/>
              <w:jc w:val="right"/>
              <w:rPr>
                <w:sz w:val="16"/>
              </w:rPr>
            </w:pPr>
            <w:proofErr w:type="spellStart"/>
            <w:r>
              <w:rPr>
                <w:sz w:val="16"/>
              </w:rPr>
              <w:t>Agnimitra</w:t>
            </w:r>
            <w:proofErr w:type="spellEnd"/>
            <w:r>
              <w:rPr>
                <w:sz w:val="16"/>
              </w:rPr>
              <w:t xml:space="preserve"> Banerjee</w:t>
            </w:r>
          </w:p>
          <w:p w:rsidR="00BB30E3" w:rsidRDefault="00BB30E3" w:rsidP="00BB30E3">
            <w:pPr>
              <w:pStyle w:val="ListBullet"/>
              <w:numPr>
                <w:ilvl w:val="0"/>
                <w:numId w:val="0"/>
              </w:numPr>
              <w:ind w:left="360"/>
              <w:rPr>
                <w:sz w:val="16"/>
              </w:rPr>
            </w:pPr>
            <w:r>
              <w:rPr>
                <w:sz w:val="16"/>
              </w:rPr>
              <w:t>Date :</w:t>
            </w:r>
          </w:p>
          <w:p w:rsidR="00BB30E3" w:rsidRPr="00BB30E3" w:rsidRDefault="00BB30E3" w:rsidP="00BB30E3">
            <w:pPr>
              <w:pStyle w:val="ListBullet"/>
              <w:numPr>
                <w:ilvl w:val="0"/>
                <w:numId w:val="0"/>
              </w:numPr>
              <w:ind w:left="360"/>
              <w:rPr>
                <w:sz w:val="16"/>
              </w:rPr>
            </w:pPr>
            <w:r>
              <w:rPr>
                <w:sz w:val="16"/>
              </w:rPr>
              <w:t>Place :</w:t>
            </w:r>
          </w:p>
        </w:tc>
      </w:tr>
    </w:tbl>
    <w:tbl>
      <w:tblPr>
        <w:tblStyle w:val="TableGrid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205BB" w:rsidRPr="00D97C96">
        <w:trPr>
          <w:trHeight w:val="576"/>
          <w:jc w:val="center"/>
        </w:trPr>
        <w:tc>
          <w:tcPr>
            <w:tcW w:w="9576" w:type="dxa"/>
          </w:tcPr>
          <w:p w:rsidR="000205BB" w:rsidRPr="00D97C96" w:rsidRDefault="000205BB">
            <w:pPr>
              <w:rPr>
                <w:sz w:val="16"/>
              </w:rPr>
            </w:pPr>
          </w:p>
        </w:tc>
      </w:tr>
    </w:tbl>
    <w:p w:rsidR="000205BB" w:rsidRPr="00D97C96" w:rsidRDefault="000205BB">
      <w:pPr>
        <w:rPr>
          <w:sz w:val="16"/>
        </w:rPr>
      </w:pPr>
    </w:p>
    <w:sectPr w:rsidR="000205BB" w:rsidRPr="00D97C96" w:rsidSect="000205BB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64C" w:rsidRDefault="00D9364C">
      <w:pPr>
        <w:spacing w:after="0" w:line="240" w:lineRule="auto"/>
      </w:pPr>
      <w:r>
        <w:separator/>
      </w:r>
    </w:p>
  </w:endnote>
  <w:endnote w:type="continuationSeparator" w:id="0">
    <w:p w:rsidR="00D9364C" w:rsidRDefault="00D9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Century Gothic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5BB" w:rsidRDefault="00391A26">
    <w:pPr>
      <w:pStyle w:val="FooterLeft"/>
    </w:pPr>
    <w:r>
      <w:rPr>
        <w:color w:val="9FB8CD" w:themeColor="accent2"/>
      </w:rPr>
      <w:sym w:font="Wingdings 3" w:char="F07D"/>
    </w:r>
    <w:r>
      <w:t xml:space="preserve"> Page </w:t>
    </w:r>
    <w:r w:rsidR="00295902">
      <w:fldChar w:fldCharType="begin"/>
    </w:r>
    <w:r w:rsidR="00295902">
      <w:instrText xml:space="preserve"> PAGE  \* Arabic  \* MERGEFORMAT </w:instrText>
    </w:r>
    <w:r w:rsidR="00295902">
      <w:fldChar w:fldCharType="separate"/>
    </w:r>
    <w:r w:rsidR="0023589D">
      <w:rPr>
        <w:noProof/>
      </w:rPr>
      <w:t>2</w:t>
    </w:r>
    <w:r w:rsidR="00295902">
      <w:rPr>
        <w:noProof/>
      </w:rPr>
      <w:fldChar w:fldCharType="end"/>
    </w:r>
    <w:r>
      <w:t xml:space="preserve"> | </w:t>
    </w:r>
    <w:sdt>
      <w:sdtPr>
        <w:id w:val="121446346"/>
        <w:placeholder>
          <w:docPart w:val="825704FE4E52437192C618E06768A051"/>
        </w:placeholder>
        <w:text/>
      </w:sdtPr>
      <w:sdtEndPr/>
      <w:sdtContent>
        <w:r w:rsidR="00BB30E3">
          <w:t>9674415367</w:t>
        </w:r>
      </w:sdtContent>
    </w:sdt>
  </w:p>
  <w:p w:rsidR="000205BB" w:rsidRDefault="000205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5BB" w:rsidRDefault="00391A26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r w:rsidR="00295902">
      <w:fldChar w:fldCharType="begin"/>
    </w:r>
    <w:r w:rsidR="00295902">
      <w:instrText xml:space="preserve"> PAGE  \* Arabic  \* MERGEFORMAT </w:instrText>
    </w:r>
    <w:r w:rsidR="00295902">
      <w:fldChar w:fldCharType="separate"/>
    </w:r>
    <w:r w:rsidR="00C32BF4">
      <w:rPr>
        <w:noProof/>
      </w:rPr>
      <w:t>3</w:t>
    </w:r>
    <w:r w:rsidR="00295902">
      <w:rPr>
        <w:noProof/>
      </w:rPr>
      <w:fldChar w:fldCharType="end"/>
    </w:r>
    <w:r>
      <w:t xml:space="preserve"> | </w:t>
    </w:r>
    <w:sdt>
      <w:sdtPr>
        <w:id w:val="121446365"/>
        <w:placeholder>
          <w:docPart w:val="4B42EE0084D6452BBEFC83BFC0942425"/>
        </w:placeholder>
        <w:temporary/>
        <w:showingPlcHdr/>
        <w:text/>
      </w:sdtPr>
      <w:sdtEndPr/>
      <w:sdtContent>
        <w:r>
          <w:t>[Type your e-mail address]</w:t>
        </w:r>
      </w:sdtContent>
    </w:sdt>
  </w:p>
  <w:p w:rsidR="000205BB" w:rsidRDefault="0002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64C" w:rsidRDefault="00D9364C">
      <w:pPr>
        <w:spacing w:after="0" w:line="240" w:lineRule="auto"/>
      </w:pPr>
      <w:r>
        <w:separator/>
      </w:r>
    </w:p>
  </w:footnote>
  <w:footnote w:type="continuationSeparator" w:id="0">
    <w:p w:rsidR="00D9364C" w:rsidRDefault="00D9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5BB" w:rsidRDefault="00391A26">
    <w:pPr>
      <w:pStyle w:val="HeaderLeft"/>
      <w:jc w:val="righ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770587"/>
        <w:placeholder>
          <w:docPart w:val="9F5938FAB4314F4E94E5011138E3AEBF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D97C96">
          <w:t>Agnimitra</w:t>
        </w:r>
        <w:proofErr w:type="spellEnd"/>
        <w:r w:rsidR="00D97C96">
          <w:t xml:space="preserve"> Banerjee</w:t>
        </w:r>
      </w:sdtContent>
    </w:sdt>
  </w:p>
  <w:p w:rsidR="000205BB" w:rsidRDefault="000205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5BB" w:rsidRDefault="00391A26">
    <w:pPr>
      <w:pStyle w:val="HeaderRight"/>
      <w:jc w:val="lef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939009"/>
        <w:placeholder>
          <w:docPart w:val="AC8D2518D4E94E4B98BF1ADF20B38E31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D97C96">
          <w:t>Agnimitra</w:t>
        </w:r>
        <w:proofErr w:type="spellEnd"/>
        <w:r w:rsidR="00D97C96">
          <w:t xml:space="preserve"> Banerjee</w:t>
        </w:r>
      </w:sdtContent>
    </w:sdt>
  </w:p>
  <w:p w:rsidR="000205BB" w:rsidRDefault="000205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53A17D93"/>
    <w:multiLevelType w:val="hybridMultilevel"/>
    <w:tmpl w:val="85BC26F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716475"/>
    <w:rsid w:val="000205BB"/>
    <w:rsid w:val="000338B9"/>
    <w:rsid w:val="001544B1"/>
    <w:rsid w:val="0023589D"/>
    <w:rsid w:val="00295902"/>
    <w:rsid w:val="002E3AA0"/>
    <w:rsid w:val="00391A26"/>
    <w:rsid w:val="00716475"/>
    <w:rsid w:val="007A7A14"/>
    <w:rsid w:val="007C3390"/>
    <w:rsid w:val="00BB30E3"/>
    <w:rsid w:val="00C008A8"/>
    <w:rsid w:val="00C32BF4"/>
    <w:rsid w:val="00D9364C"/>
    <w:rsid w:val="00D9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5BB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0205BB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5BB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5BB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5BB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5BB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5BB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5BB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5BB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5BB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0205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0205B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205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5BB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0205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5BB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5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5BB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0205BB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0205BB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0205BB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0205BB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0205BB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5BB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0205BB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0205BB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205BB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0205BB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0205BB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0205BB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0205BB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0205BB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5BB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5BB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5BB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5BB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5BB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5BB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5BB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0205BB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0205BB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5BB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0205BB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0205BB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0205BB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0205BB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0205BB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0205BB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0205BB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0205BB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0205BB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0205BB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0205BB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0205BB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0205BB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0205BB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0205BB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0205BB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0205BB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205BB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205BB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0205BB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205BB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0205BB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0205BB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0205BB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0205BB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0205BB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0205BB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0205BB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0205BB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0205BB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0205BB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0205BB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0205BB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0205BB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0205BB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0205BB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0205BB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  <w:style w:type="paragraph" w:styleId="ListParagraph">
    <w:name w:val="List Paragraph"/>
    <w:basedOn w:val="Normal"/>
    <w:uiPriority w:val="34"/>
    <w:qFormat/>
    <w:rsid w:val="007A7A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465F64D892445D5A28C64CBEADAB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C88D6-097F-438D-973F-463508DC702D}"/>
      </w:docPartPr>
      <w:docPartBody>
        <w:p w:rsidR="00246C6D" w:rsidRDefault="00B13F22">
          <w:pPr>
            <w:pStyle w:val="8465F64D892445D5A28C64CBEADAB0C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355203CE7D4B4F3781C66D4FC331B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D80AC-3510-4E91-9A87-62B94CA2C1DF}"/>
      </w:docPartPr>
      <w:docPartBody>
        <w:p w:rsidR="00246C6D" w:rsidRDefault="00B13F22">
          <w:pPr>
            <w:pStyle w:val="355203CE7D4B4F3781C66D4FC331B8B8"/>
          </w:pPr>
          <w:r>
            <w:t>[Type your name]</w:t>
          </w:r>
        </w:p>
      </w:docPartBody>
    </w:docPart>
    <w:docPart>
      <w:docPartPr>
        <w:name w:val="9F5938FAB4314F4E94E5011138E3A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9502A-76B8-48B1-AE2E-BE1728489120}"/>
      </w:docPartPr>
      <w:docPartBody>
        <w:p w:rsidR="00246C6D" w:rsidRDefault="00B13F22">
          <w:pPr>
            <w:pStyle w:val="9F5938FAB4314F4E94E5011138E3AEBF"/>
          </w:pPr>
          <w:r>
            <w:t>[Type the author name]</w:t>
          </w:r>
        </w:p>
      </w:docPartBody>
    </w:docPart>
    <w:docPart>
      <w:docPartPr>
        <w:name w:val="AC8D2518D4E94E4B98BF1ADF20B38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4416D-7603-4C24-97E5-47317CEC8EFF}"/>
      </w:docPartPr>
      <w:docPartBody>
        <w:p w:rsidR="00246C6D" w:rsidRDefault="00B13F22">
          <w:pPr>
            <w:pStyle w:val="AC8D2518D4E94E4B98BF1ADF20B38E31"/>
          </w:pPr>
          <w:r>
            <w:t>[Type the author name]</w:t>
          </w:r>
        </w:p>
      </w:docPartBody>
    </w:docPart>
    <w:docPart>
      <w:docPartPr>
        <w:name w:val="825704FE4E52437192C618E06768A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2AB69-28B8-4104-A4F4-A4B4523F78F3}"/>
      </w:docPartPr>
      <w:docPartBody>
        <w:p w:rsidR="00246C6D" w:rsidRDefault="00B13F22">
          <w:pPr>
            <w:pStyle w:val="825704FE4E52437192C618E06768A051"/>
          </w:pPr>
          <w:r>
            <w:t>[Type your phone number]</w:t>
          </w:r>
        </w:p>
      </w:docPartBody>
    </w:docPart>
    <w:docPart>
      <w:docPartPr>
        <w:name w:val="4B42EE0084D6452BBEFC83BFC0942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2A3B-C02F-4B13-A2C3-DE53CBD4C544}"/>
      </w:docPartPr>
      <w:docPartBody>
        <w:p w:rsidR="00246C6D" w:rsidRDefault="00B13F22">
          <w:pPr>
            <w:pStyle w:val="4B42EE0084D6452BBEFC83BFC0942425"/>
          </w:pPr>
          <w:r>
            <w:t>[Type your e-mail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Century Gothic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13F22"/>
    <w:rsid w:val="00246C6D"/>
    <w:rsid w:val="008E209B"/>
    <w:rsid w:val="00AB53CF"/>
    <w:rsid w:val="00B13F22"/>
    <w:rsid w:val="00BD03FE"/>
    <w:rsid w:val="00E8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8465F64D892445D5A28C64CBEADAB0CB">
    <w:name w:val="8465F64D892445D5A28C64CBEADAB0CB"/>
  </w:style>
  <w:style w:type="paragraph" w:customStyle="1" w:styleId="355203CE7D4B4F3781C66D4FC331B8B8">
    <w:name w:val="355203CE7D4B4F3781C66D4FC331B8B8"/>
  </w:style>
  <w:style w:type="paragraph" w:customStyle="1" w:styleId="0E9BE3A30910406BB2A8E9DA556E6CE4">
    <w:name w:val="0E9BE3A30910406BB2A8E9DA556E6CE4"/>
  </w:style>
  <w:style w:type="paragraph" w:customStyle="1" w:styleId="9D03C8634F1A4071986D6D5C87531C65">
    <w:name w:val="9D03C8634F1A4071986D6D5C87531C65"/>
  </w:style>
  <w:style w:type="paragraph" w:customStyle="1" w:styleId="350E97FD58054997BE68273B1590247C">
    <w:name w:val="350E97FD58054997BE68273B1590247C"/>
  </w:style>
  <w:style w:type="paragraph" w:customStyle="1" w:styleId="44835E2F52C74B21A9ABA2E02531B0D4">
    <w:name w:val="44835E2F52C74B21A9ABA2E02531B0D4"/>
  </w:style>
  <w:style w:type="paragraph" w:customStyle="1" w:styleId="7914F9F488304F278A4498D2DD00A941">
    <w:name w:val="7914F9F488304F278A4498D2DD00A941"/>
  </w:style>
  <w:style w:type="paragraph" w:customStyle="1" w:styleId="D41A0767A9164D789681B777917016BE">
    <w:name w:val="D41A0767A9164D789681B777917016BE"/>
  </w:style>
  <w:style w:type="paragraph" w:customStyle="1" w:styleId="9F5938FAB4314F4E94E5011138E3AEBF">
    <w:name w:val="9F5938FAB4314F4E94E5011138E3AEBF"/>
  </w:style>
  <w:style w:type="paragraph" w:customStyle="1" w:styleId="AC8D2518D4E94E4B98BF1ADF20B38E31">
    <w:name w:val="AC8D2518D4E94E4B98BF1ADF20B38E31"/>
  </w:style>
  <w:style w:type="paragraph" w:customStyle="1" w:styleId="825704FE4E52437192C618E06768A051">
    <w:name w:val="825704FE4E52437192C618E06768A051"/>
  </w:style>
  <w:style w:type="paragraph" w:customStyle="1" w:styleId="4B42EE0084D6452BBEFC83BFC0942425">
    <w:name w:val="4B42EE0084D6452BBEFC83BFC09424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63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 CAFE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Agnimitra Banerjee</dc:creator>
  <cp:keywords/>
  <dc:description/>
  <cp:lastModifiedBy>Shubhajit Bhattacharya</cp:lastModifiedBy>
  <cp:revision>5</cp:revision>
  <dcterms:created xsi:type="dcterms:W3CDTF">2016-01-13T11:44:00Z</dcterms:created>
  <dcterms:modified xsi:type="dcterms:W3CDTF">2016-10-20T13:16:00Z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