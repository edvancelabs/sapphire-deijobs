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61ECC" w:rsidRPr="0072500E" w:rsidRDefault="00F77E35" w:rsidP="00A61ECC">
      <w:pPr>
        <w:jc w:val="center"/>
        <w:rPr>
          <w:b/>
          <w:color w:val="C00000"/>
          <w:sz w:val="44"/>
          <w:szCs w:val="44"/>
        </w:rPr>
      </w:pPr>
      <w:proofErr w:type="spellStart"/>
      <w:r w:rsidRPr="0072500E">
        <w:rPr>
          <w:rStyle w:val="fullname"/>
          <w:sz w:val="28"/>
          <w:szCs w:val="28"/>
          <w:highlight w:val="green"/>
        </w:rPr>
        <w:t>Snehal</w:t>
      </w:r>
      <w:proofErr w:type="spellEnd"/>
      <w:r w:rsidRPr="0072500E">
        <w:rPr>
          <w:rStyle w:val="fullname"/>
          <w:sz w:val="28"/>
          <w:szCs w:val="28"/>
          <w:highlight w:val="green"/>
        </w:rPr>
        <w:t xml:space="preserve"> </w:t>
      </w:r>
      <w:proofErr w:type="spellStart"/>
      <w:r w:rsidRPr="0072500E">
        <w:rPr>
          <w:rStyle w:val="fullname"/>
          <w:sz w:val="28"/>
          <w:szCs w:val="28"/>
          <w:highlight w:val="green"/>
        </w:rPr>
        <w:t>Subhash</w:t>
      </w:r>
      <w:proofErr w:type="spellEnd"/>
      <w:r w:rsidRPr="0072500E">
        <w:rPr>
          <w:rStyle w:val="fullname"/>
          <w:sz w:val="28"/>
          <w:szCs w:val="28"/>
          <w:highlight w:val="green"/>
        </w:rPr>
        <w:t xml:space="preserve"> </w:t>
      </w:r>
      <w:proofErr w:type="spellStart"/>
      <w:r w:rsidRPr="0072500E">
        <w:rPr>
          <w:rStyle w:val="fullname"/>
          <w:sz w:val="28"/>
          <w:szCs w:val="28"/>
          <w:highlight w:val="green"/>
        </w:rPr>
        <w:t>Medhe</w:t>
      </w:r>
      <w:proofErr w:type="spellEnd"/>
    </w:p>
    <w:p w:rsidR="00FC54BE" w:rsidRPr="00925758" w:rsidRDefault="004627CD" w:rsidP="00FC54BE">
      <w:pPr>
        <w:rPr>
          <w:bCs/>
          <w:color w:val="0070C0"/>
          <w:sz w:val="24"/>
          <w:szCs w:val="24"/>
        </w:rPr>
      </w:pPr>
      <w:r>
        <w:rPr>
          <w:rFonts w:asciiTheme="majorHAnsi" w:eastAsia="MS Mincho" w:hAnsi="MS Mincho" w:cstheme="minorHAnsi"/>
          <w:b/>
          <w:bCs/>
          <w:color w:val="FF0000"/>
        </w:rPr>
        <w:t xml:space="preserve">            </w:t>
      </w:r>
      <w:r w:rsidR="00BC3701" w:rsidRPr="00BC3701">
        <w:rPr>
          <w:rFonts w:asciiTheme="majorHAnsi" w:eastAsia="MS Mincho" w:hAnsi="MS Mincho" w:cstheme="minorHAnsi"/>
          <w:b/>
          <w:bCs/>
          <w:color w:val="FF0000"/>
        </w:rPr>
        <w:t>☎</w:t>
      </w:r>
      <w:r w:rsidR="00FC54BE" w:rsidRPr="00BC3701">
        <w:rPr>
          <w:bCs/>
          <w:color w:val="FF0000"/>
          <w:sz w:val="24"/>
          <w:szCs w:val="24"/>
        </w:rPr>
        <w:t xml:space="preserve">: </w:t>
      </w:r>
      <w:r w:rsidR="00FC54BE" w:rsidRPr="00BC3701">
        <w:rPr>
          <w:b/>
          <w:color w:val="FF0000"/>
          <w:sz w:val="24"/>
          <w:szCs w:val="24"/>
        </w:rPr>
        <w:t>+91</w:t>
      </w:r>
      <w:r w:rsidR="00443EC9" w:rsidRPr="00BC3701">
        <w:rPr>
          <w:b/>
          <w:color w:val="FF0000"/>
          <w:sz w:val="24"/>
          <w:szCs w:val="24"/>
        </w:rPr>
        <w:t>-</w:t>
      </w:r>
      <w:r w:rsidR="006605E1" w:rsidRPr="006605E1">
        <w:t xml:space="preserve"> </w:t>
      </w:r>
      <w:r w:rsidR="0072500E" w:rsidRPr="0072500E">
        <w:rPr>
          <w:b/>
          <w:color w:val="FF0000"/>
          <w:sz w:val="24"/>
          <w:szCs w:val="24"/>
        </w:rPr>
        <w:t>8010526132</w:t>
      </w:r>
      <w:r w:rsidR="00FC54BE" w:rsidRPr="0072500E">
        <w:rPr>
          <w:b/>
          <w:color w:val="FF0000"/>
          <w:sz w:val="24"/>
          <w:szCs w:val="24"/>
        </w:rPr>
        <w:t xml:space="preserve">  </w:t>
      </w:r>
      <w:r w:rsidR="00FC54BE" w:rsidRPr="00004662">
        <w:rPr>
          <w:bCs/>
          <w:color w:val="C00000"/>
          <w:sz w:val="24"/>
          <w:szCs w:val="24"/>
        </w:rPr>
        <w:t xml:space="preserve">                </w:t>
      </w:r>
      <w:r w:rsidR="00FC54BE" w:rsidRPr="00BC3701">
        <w:rPr>
          <w:noProof/>
        </w:rPr>
        <w:t xml:space="preserve">     </w:t>
      </w:r>
      <w:r w:rsidR="00925758" w:rsidRPr="00BC3701">
        <w:rPr>
          <w:noProof/>
        </w:rPr>
        <w:t xml:space="preserve">     </w:t>
      </w:r>
      <w:r w:rsidR="00BC3701" w:rsidRPr="00BC3701">
        <w:rPr>
          <w:noProof/>
        </w:rPr>
        <w:t xml:space="preserve">      </w:t>
      </w:r>
      <w:r w:rsidR="00BC3701">
        <w:rPr>
          <w:noProof/>
        </w:rPr>
        <w:t xml:space="preserve">                            </w:t>
      </w:r>
      <w:r w:rsidR="00BC3701" w:rsidRPr="00BC3701">
        <w:rPr>
          <w:noProof/>
        </w:rPr>
        <w:t xml:space="preserve"> </w:t>
      </w:r>
      <w:r w:rsidR="00925758" w:rsidRPr="00BC3701">
        <w:rPr>
          <w:noProof/>
        </w:rPr>
        <w:t xml:space="preserve"> </w:t>
      </w:r>
      <w:r w:rsidR="002E088B" w:rsidRPr="0072500E">
        <w:rPr>
          <w:b/>
          <w:color w:val="FF0000"/>
          <w:sz w:val="24"/>
          <w:szCs w:val="24"/>
        </w:rPr>
        <w:pict>
          <v:rect id="Ink 9" o:spid="_x0000_s2050" style="position:absolute;margin-left:-88.35pt;margin-top:.95pt;width:8.55pt;height:17.05pt;z-index:251657728;visibility:visible;mso-position-horizontal-relative:text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FwdAhw4ARBYz1SK5pfFT48G+LrS4ZsiAxNIFET/+QNFrAJHAUbYBFcJAAAABQILZBkYMgqBx///&#10;D4DH//8PMwqBx///D4DH//8PChEBAQACQAoAESBw+HfztMXXAc==&#10;" annotation="t"/>
          </v:rect>
        </w:pict>
      </w:r>
      <w:r w:rsidR="00BC3701" w:rsidRPr="0072500E">
        <w:rPr>
          <w:b/>
          <w:color w:val="FF0000"/>
          <w:sz w:val="24"/>
          <w:szCs w:val="24"/>
        </w:rPr>
        <w:t>✉</w:t>
      </w:r>
      <w:r w:rsidR="00FC54BE" w:rsidRPr="0072500E">
        <w:rPr>
          <w:b/>
          <w:color w:val="FF0000"/>
          <w:sz w:val="24"/>
          <w:szCs w:val="24"/>
        </w:rPr>
        <w:t>:</w:t>
      </w:r>
      <w:r w:rsidR="00443EC9" w:rsidRPr="0072500E">
        <w:rPr>
          <w:b/>
          <w:color w:val="FF0000"/>
          <w:sz w:val="24"/>
          <w:szCs w:val="24"/>
        </w:rPr>
        <w:t xml:space="preserve"> </w:t>
      </w:r>
      <w:r w:rsidR="0072500E" w:rsidRPr="0072500E">
        <w:rPr>
          <w:b/>
          <w:color w:val="FF0000"/>
          <w:sz w:val="24"/>
          <w:szCs w:val="24"/>
        </w:rPr>
        <w:t>snehalmedhe30</w:t>
      </w:r>
      <w:r w:rsidR="00AC19E2" w:rsidRPr="00AC19E2">
        <w:rPr>
          <w:b/>
          <w:color w:val="FF0000"/>
          <w:sz w:val="24"/>
          <w:szCs w:val="24"/>
        </w:rPr>
        <w:t>@gmail.com</w:t>
      </w:r>
    </w:p>
    <w:p w:rsidR="00FC54BE" w:rsidRPr="00004662" w:rsidRDefault="00FC54BE" w:rsidP="00371750">
      <w:pPr>
        <w:rPr>
          <w:sz w:val="24"/>
          <w:szCs w:val="24"/>
        </w:rPr>
      </w:pPr>
      <w:r w:rsidRPr="00004662">
        <w:rPr>
          <w:bCs/>
          <w:sz w:val="24"/>
          <w:szCs w:val="24"/>
        </w:rPr>
        <w:t xml:space="preserve">                                                                                                </w:t>
      </w:r>
    </w:p>
    <w:p w:rsidR="00FC54BE" w:rsidRPr="00004662" w:rsidRDefault="00FC54BE" w:rsidP="00E63DC8">
      <w:pPr>
        <w:pStyle w:val="ListBullet"/>
        <w:numPr>
          <w:ilvl w:val="0"/>
          <w:numId w:val="0"/>
        </w:numPr>
        <w:shd w:val="clear" w:color="auto" w:fill="FBE4D5"/>
        <w:jc w:val="center"/>
        <w:rPr>
          <w:rStyle w:val="HTMLTypewriter"/>
          <w:rFonts w:ascii="Times New Roman" w:eastAsia="Calibri" w:hAnsi="Times New Roman" w:cs="Times New Roman"/>
          <w:color w:val="auto"/>
          <w:sz w:val="24"/>
          <w:szCs w:val="24"/>
        </w:rPr>
      </w:pPr>
      <w:r w:rsidRPr="00004662">
        <w:rPr>
          <w:rFonts w:ascii="Times New Roman" w:hAnsi="Times New Roman"/>
          <w:color w:val="auto"/>
        </w:rPr>
        <w:t>Professional Experience</w:t>
      </w:r>
    </w:p>
    <w:p w:rsidR="00FC54BE" w:rsidRPr="00004662" w:rsidRDefault="00B17463" w:rsidP="00270878">
      <w:pPr>
        <w:pStyle w:val="ListParagraph"/>
        <w:numPr>
          <w:ilvl w:val="0"/>
          <w:numId w:val="17"/>
        </w:numPr>
        <w:spacing w:line="276" w:lineRule="auto"/>
        <w:rPr>
          <w:rFonts w:eastAsia="Arial Unicode MS"/>
          <w:sz w:val="24"/>
          <w:szCs w:val="24"/>
        </w:rPr>
      </w:pPr>
      <w:proofErr w:type="gramStart"/>
      <w:r>
        <w:rPr>
          <w:rStyle w:val="HTMLTypewriter"/>
          <w:rFonts w:ascii="Times New Roman" w:eastAsia="Arial Unicode MS" w:hAnsi="Times New Roman" w:cs="Times New Roman"/>
          <w:b/>
          <w:bCs/>
          <w:sz w:val="24"/>
          <w:szCs w:val="24"/>
        </w:rPr>
        <w:t>3.8</w:t>
      </w:r>
      <w:r w:rsidR="00AC19E2">
        <w:rPr>
          <w:rStyle w:val="HTMLTypewriter"/>
          <w:rFonts w:ascii="Times New Roman" w:eastAsia="Arial Unicode MS" w:hAnsi="Times New Roman" w:cs="Times New Roman"/>
          <w:b/>
          <w:bCs/>
          <w:sz w:val="24"/>
          <w:szCs w:val="24"/>
        </w:rPr>
        <w:t xml:space="preserve"> </w:t>
      </w:r>
      <w:r w:rsidR="00FC54BE" w:rsidRPr="00004662">
        <w:rPr>
          <w:rStyle w:val="HTMLTypewriter"/>
          <w:rFonts w:ascii="Times New Roman" w:eastAsia="Arial Unicode MS" w:hAnsi="Times New Roman" w:cs="Times New Roman"/>
          <w:b/>
          <w:bCs/>
          <w:sz w:val="24"/>
          <w:szCs w:val="24"/>
        </w:rPr>
        <w:t xml:space="preserve"> </w:t>
      </w:r>
      <w:r w:rsidR="00FC54BE" w:rsidRPr="00004662">
        <w:rPr>
          <w:rStyle w:val="HTMLTypewriter"/>
          <w:rFonts w:ascii="Times New Roman" w:eastAsia="Arial Unicode MS" w:hAnsi="Times New Roman" w:cs="Times New Roman"/>
          <w:sz w:val="24"/>
          <w:szCs w:val="24"/>
        </w:rPr>
        <w:t>years</w:t>
      </w:r>
      <w:proofErr w:type="gramEnd"/>
      <w:r w:rsidR="00FC54BE" w:rsidRPr="00004662">
        <w:rPr>
          <w:rStyle w:val="HTMLTypewriter"/>
          <w:rFonts w:ascii="Times New Roman" w:eastAsia="Arial Unicode MS" w:hAnsi="Times New Roman" w:cs="Times New Roman"/>
          <w:sz w:val="24"/>
          <w:szCs w:val="24"/>
        </w:rPr>
        <w:t xml:space="preserve"> of IT Experience in </w:t>
      </w:r>
      <w:r w:rsidR="00FC54BE" w:rsidRPr="00004662">
        <w:rPr>
          <w:rStyle w:val="HTMLTypewriter"/>
          <w:rFonts w:ascii="Times New Roman" w:eastAsia="Arial Unicode MS" w:hAnsi="Times New Roman" w:cs="Times New Roman"/>
          <w:b/>
          <w:bCs/>
          <w:sz w:val="24"/>
          <w:szCs w:val="24"/>
        </w:rPr>
        <w:t>Manual Testing</w:t>
      </w:r>
      <w:r w:rsidR="003528D9" w:rsidRPr="00004662">
        <w:rPr>
          <w:rStyle w:val="HTMLTypewriter"/>
          <w:rFonts w:ascii="Times New Roman" w:eastAsia="Arial Unicode MS" w:hAnsi="Times New Roman" w:cs="Times New Roman"/>
          <w:b/>
          <w:bCs/>
          <w:sz w:val="24"/>
          <w:szCs w:val="24"/>
        </w:rPr>
        <w:t xml:space="preserve">, Database Testing </w:t>
      </w:r>
      <w:r w:rsidR="00FC54BE" w:rsidRPr="00004662">
        <w:rPr>
          <w:rStyle w:val="HTMLTypewriter"/>
          <w:rFonts w:ascii="Times New Roman" w:eastAsia="Arial Unicode MS" w:hAnsi="Times New Roman" w:cs="Times New Roman"/>
          <w:b/>
          <w:bCs/>
          <w:sz w:val="24"/>
          <w:szCs w:val="24"/>
        </w:rPr>
        <w:t xml:space="preserve">and </w:t>
      </w:r>
      <w:r w:rsidR="00EE117B" w:rsidRPr="00004662">
        <w:rPr>
          <w:rStyle w:val="HTMLTypewriter"/>
          <w:rFonts w:ascii="Times New Roman" w:eastAsia="Arial Unicode MS" w:hAnsi="Times New Roman" w:cs="Times New Roman"/>
          <w:b/>
          <w:bCs/>
          <w:sz w:val="24"/>
          <w:szCs w:val="24"/>
        </w:rPr>
        <w:t>Web Services API Testing</w:t>
      </w:r>
      <w:r w:rsidR="00EE117B" w:rsidRPr="00004662">
        <w:rPr>
          <w:rStyle w:val="HTMLTypewriter"/>
          <w:rFonts w:ascii="Times New Roman" w:eastAsia="Arial Unicode MS" w:hAnsi="Times New Roman" w:cs="Times New Roman"/>
          <w:sz w:val="24"/>
          <w:szCs w:val="24"/>
        </w:rPr>
        <w:t>.</w:t>
      </w:r>
    </w:p>
    <w:p w:rsidR="00FC54BE" w:rsidRPr="009F5108" w:rsidRDefault="00EE117B" w:rsidP="00270878">
      <w:pPr>
        <w:numPr>
          <w:ilvl w:val="0"/>
          <w:numId w:val="17"/>
        </w:numPr>
        <w:spacing w:after="120"/>
        <w:rPr>
          <w:b/>
          <w:bCs/>
          <w:sz w:val="24"/>
          <w:szCs w:val="24"/>
        </w:rPr>
      </w:pPr>
      <w:r w:rsidRPr="00004662">
        <w:rPr>
          <w:sz w:val="24"/>
          <w:szCs w:val="24"/>
        </w:rPr>
        <w:t xml:space="preserve">Currently </w:t>
      </w:r>
      <w:r w:rsidR="00FC54BE" w:rsidRPr="00004662">
        <w:rPr>
          <w:sz w:val="24"/>
          <w:szCs w:val="24"/>
        </w:rPr>
        <w:t xml:space="preserve">Working for </w:t>
      </w:r>
      <w:r w:rsidR="00B17463">
        <w:rPr>
          <w:b/>
          <w:sz w:val="24"/>
          <w:szCs w:val="24"/>
        </w:rPr>
        <w:t>Wipro</w:t>
      </w:r>
      <w:r w:rsidR="004C363E" w:rsidRPr="006E15D3">
        <w:rPr>
          <w:b/>
          <w:sz w:val="24"/>
          <w:szCs w:val="24"/>
        </w:rPr>
        <w:t xml:space="preserve">, </w:t>
      </w:r>
      <w:proofErr w:type="spellStart"/>
      <w:r w:rsidR="004C363E" w:rsidRPr="006E15D3">
        <w:rPr>
          <w:b/>
          <w:sz w:val="24"/>
          <w:szCs w:val="24"/>
        </w:rPr>
        <w:t>Pune</w:t>
      </w:r>
      <w:proofErr w:type="spellEnd"/>
      <w:r w:rsidR="00FC54BE" w:rsidRPr="00004662">
        <w:rPr>
          <w:sz w:val="24"/>
          <w:szCs w:val="24"/>
        </w:rPr>
        <w:t xml:space="preserve"> as a </w:t>
      </w:r>
      <w:r w:rsidR="00B17463">
        <w:rPr>
          <w:b/>
          <w:sz w:val="24"/>
          <w:szCs w:val="24"/>
        </w:rPr>
        <w:t>Quality Engineer</w:t>
      </w:r>
      <w:r w:rsidR="00FC54BE" w:rsidRPr="00004662">
        <w:rPr>
          <w:sz w:val="24"/>
          <w:szCs w:val="24"/>
        </w:rPr>
        <w:t xml:space="preserve"> </w:t>
      </w:r>
      <w:proofErr w:type="gramStart"/>
      <w:r w:rsidR="00FC54BE" w:rsidRPr="00004662">
        <w:rPr>
          <w:sz w:val="24"/>
          <w:szCs w:val="24"/>
        </w:rPr>
        <w:t xml:space="preserve">from </w:t>
      </w:r>
      <w:r w:rsidR="00B17463">
        <w:rPr>
          <w:sz w:val="24"/>
          <w:szCs w:val="24"/>
        </w:rPr>
        <w:t xml:space="preserve"> Jan</w:t>
      </w:r>
      <w:proofErr w:type="gramEnd"/>
      <w:r w:rsidR="00B17463">
        <w:rPr>
          <w:sz w:val="24"/>
          <w:szCs w:val="24"/>
        </w:rPr>
        <w:t>-2019</w:t>
      </w:r>
      <w:r w:rsidR="00FC54BE" w:rsidRPr="00004662">
        <w:rPr>
          <w:sz w:val="24"/>
          <w:szCs w:val="24"/>
        </w:rPr>
        <w:t xml:space="preserve"> to till date.</w:t>
      </w:r>
    </w:p>
    <w:p w:rsidR="009F5108" w:rsidRPr="00004662" w:rsidRDefault="009F5108" w:rsidP="009F5108">
      <w:pPr>
        <w:spacing w:after="120"/>
        <w:ind w:left="720"/>
        <w:rPr>
          <w:b/>
          <w:bCs/>
          <w:sz w:val="24"/>
          <w:szCs w:val="24"/>
        </w:rPr>
      </w:pPr>
    </w:p>
    <w:p w:rsidR="00FC54BE" w:rsidRPr="00004662" w:rsidRDefault="00222E64" w:rsidP="00E63DC8">
      <w:pPr>
        <w:pStyle w:val="ListBullet"/>
        <w:numPr>
          <w:ilvl w:val="0"/>
          <w:numId w:val="0"/>
        </w:numPr>
        <w:shd w:val="clear" w:color="auto" w:fill="FBE4D5"/>
        <w:tabs>
          <w:tab w:val="left" w:pos="720"/>
        </w:tabs>
        <w:ind w:left="360" w:hanging="360"/>
        <w:jc w:val="center"/>
        <w:rPr>
          <w:rFonts w:ascii="Times New Roman" w:hAnsi="Times New Roman"/>
          <w:color w:val="auto"/>
        </w:rPr>
      </w:pPr>
      <w:r w:rsidRPr="00004662">
        <w:rPr>
          <w:rFonts w:ascii="Times New Roman" w:hAnsi="Times New Roman"/>
          <w:color w:val="auto"/>
        </w:rPr>
        <w:t>Professional Skillset</w:t>
      </w:r>
    </w:p>
    <w:p w:rsidR="00004662" w:rsidRPr="00004662" w:rsidRDefault="00004662" w:rsidP="00004662">
      <w:pPr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adjustRightInd w:val="0"/>
        <w:spacing w:before="81" w:line="276" w:lineRule="auto"/>
        <w:jc w:val="both"/>
        <w:rPr>
          <w:rFonts w:eastAsia="Malgun Gothic"/>
          <w:color w:val="000000"/>
          <w:sz w:val="24"/>
          <w:szCs w:val="24"/>
        </w:rPr>
      </w:pPr>
      <w:r w:rsidRPr="00004662">
        <w:rPr>
          <w:rFonts w:eastAsia="Malgun Gothic"/>
          <w:color w:val="000000"/>
          <w:sz w:val="24"/>
          <w:szCs w:val="24"/>
        </w:rPr>
        <w:t>Clear</w:t>
      </w:r>
      <w:r w:rsidRPr="00004662">
        <w:rPr>
          <w:rFonts w:eastAsia="Malgun Gothic"/>
          <w:color w:val="000000"/>
          <w:spacing w:val="-1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z w:val="24"/>
          <w:szCs w:val="24"/>
        </w:rPr>
        <w:t>Idea</w:t>
      </w:r>
      <w:r w:rsidRPr="00004662">
        <w:rPr>
          <w:rFonts w:eastAsia="Malgun Gothic"/>
          <w:color w:val="000000"/>
          <w:spacing w:val="-1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z w:val="24"/>
          <w:szCs w:val="24"/>
        </w:rPr>
        <w:t>ab</w:t>
      </w:r>
      <w:r w:rsidRPr="00004662">
        <w:rPr>
          <w:rFonts w:eastAsia="Malgun Gothic"/>
          <w:color w:val="000000"/>
          <w:spacing w:val="2"/>
          <w:sz w:val="24"/>
          <w:szCs w:val="24"/>
        </w:rPr>
        <w:t>o</w:t>
      </w:r>
      <w:r w:rsidRPr="00004662">
        <w:rPr>
          <w:rFonts w:eastAsia="Malgun Gothic"/>
          <w:color w:val="000000"/>
          <w:sz w:val="24"/>
          <w:szCs w:val="24"/>
        </w:rPr>
        <w:t>ut</w:t>
      </w:r>
      <w:r w:rsidRPr="00004662">
        <w:rPr>
          <w:rFonts w:eastAsia="Malgun Gothic"/>
          <w:color w:val="000000"/>
          <w:spacing w:val="-2"/>
          <w:sz w:val="24"/>
          <w:szCs w:val="24"/>
        </w:rPr>
        <w:t xml:space="preserve"> </w:t>
      </w:r>
      <w:r w:rsidRPr="00004662">
        <w:rPr>
          <w:rFonts w:eastAsia="Malgun Gothic"/>
          <w:b/>
          <w:bCs/>
          <w:color w:val="000000"/>
          <w:spacing w:val="-1"/>
          <w:sz w:val="24"/>
          <w:szCs w:val="24"/>
        </w:rPr>
        <w:t>S</w:t>
      </w:r>
      <w:r w:rsidRPr="00004662">
        <w:rPr>
          <w:rFonts w:eastAsia="Malgun Gothic"/>
          <w:b/>
          <w:bCs/>
          <w:color w:val="000000"/>
          <w:spacing w:val="-4"/>
          <w:sz w:val="24"/>
          <w:szCs w:val="24"/>
        </w:rPr>
        <w:t>o</w:t>
      </w:r>
      <w:r w:rsidRPr="00004662">
        <w:rPr>
          <w:rFonts w:eastAsia="Malgun Gothic"/>
          <w:b/>
          <w:bCs/>
          <w:color w:val="000000"/>
          <w:spacing w:val="5"/>
          <w:sz w:val="24"/>
          <w:szCs w:val="24"/>
        </w:rPr>
        <w:t>f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tware</w:t>
      </w:r>
      <w:r w:rsidRPr="00004662">
        <w:rPr>
          <w:rFonts w:eastAsia="Malgun Gothic"/>
          <w:b/>
          <w:bCs/>
          <w:color w:val="000000"/>
          <w:spacing w:val="-2"/>
          <w:sz w:val="24"/>
          <w:szCs w:val="24"/>
        </w:rPr>
        <w:t xml:space="preserve"> 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De</w:t>
      </w:r>
      <w:r w:rsidRPr="00004662">
        <w:rPr>
          <w:rFonts w:eastAsia="Malgun Gothic"/>
          <w:b/>
          <w:bCs/>
          <w:color w:val="000000"/>
          <w:spacing w:val="-2"/>
          <w:sz w:val="24"/>
          <w:szCs w:val="24"/>
        </w:rPr>
        <w:t>v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el</w:t>
      </w:r>
      <w:r w:rsidRPr="00004662">
        <w:rPr>
          <w:rFonts w:eastAsia="Malgun Gothic"/>
          <w:b/>
          <w:bCs/>
          <w:color w:val="000000"/>
          <w:spacing w:val="-1"/>
          <w:sz w:val="24"/>
          <w:szCs w:val="24"/>
        </w:rPr>
        <w:t>o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pm</w:t>
      </w:r>
      <w:r w:rsidRPr="00004662">
        <w:rPr>
          <w:rFonts w:eastAsia="Malgun Gothic"/>
          <w:b/>
          <w:bCs/>
          <w:color w:val="000000"/>
          <w:spacing w:val="-2"/>
          <w:sz w:val="24"/>
          <w:szCs w:val="24"/>
        </w:rPr>
        <w:t>e</w:t>
      </w:r>
      <w:r w:rsidRPr="00004662">
        <w:rPr>
          <w:rFonts w:eastAsia="Malgun Gothic"/>
          <w:b/>
          <w:bCs/>
          <w:color w:val="000000"/>
          <w:sz w:val="24"/>
          <w:szCs w:val="24"/>
        </w:rPr>
        <w:t xml:space="preserve">nt </w:t>
      </w:r>
      <w:r w:rsidRPr="00004662">
        <w:rPr>
          <w:rFonts w:eastAsia="Malgun Gothic"/>
          <w:b/>
          <w:bCs/>
          <w:color w:val="000000"/>
          <w:spacing w:val="-1"/>
          <w:sz w:val="24"/>
          <w:szCs w:val="24"/>
        </w:rPr>
        <w:t>L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ife</w:t>
      </w:r>
      <w:r w:rsidRPr="00004662">
        <w:rPr>
          <w:rFonts w:eastAsia="Malgun Gothic"/>
          <w:b/>
          <w:bCs/>
          <w:color w:val="000000"/>
          <w:spacing w:val="-1"/>
          <w:sz w:val="24"/>
          <w:szCs w:val="24"/>
        </w:rPr>
        <w:t xml:space="preserve"> </w:t>
      </w:r>
      <w:r w:rsidRPr="00004662">
        <w:rPr>
          <w:rFonts w:eastAsia="Malgun Gothic"/>
          <w:b/>
          <w:bCs/>
          <w:color w:val="000000"/>
          <w:spacing w:val="2"/>
          <w:sz w:val="24"/>
          <w:szCs w:val="24"/>
        </w:rPr>
        <w:t>C</w:t>
      </w:r>
      <w:r w:rsidRPr="00004662">
        <w:rPr>
          <w:rFonts w:eastAsia="Malgun Gothic"/>
          <w:b/>
          <w:bCs/>
          <w:color w:val="000000"/>
          <w:spacing w:val="-3"/>
          <w:sz w:val="24"/>
          <w:szCs w:val="24"/>
        </w:rPr>
        <w:t>y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c</w:t>
      </w:r>
      <w:r w:rsidRPr="00004662">
        <w:rPr>
          <w:rFonts w:eastAsia="Malgun Gothic"/>
          <w:b/>
          <w:bCs/>
          <w:color w:val="000000"/>
          <w:spacing w:val="2"/>
          <w:sz w:val="24"/>
          <w:szCs w:val="24"/>
        </w:rPr>
        <w:t>l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e</w:t>
      </w:r>
      <w:r w:rsidRPr="00004662">
        <w:rPr>
          <w:rFonts w:eastAsia="Malgun Gothic"/>
          <w:b/>
          <w:bCs/>
          <w:color w:val="000000"/>
          <w:spacing w:val="-2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z w:val="24"/>
          <w:szCs w:val="24"/>
        </w:rPr>
        <w:t>as w</w:t>
      </w:r>
      <w:r w:rsidRPr="00004662">
        <w:rPr>
          <w:rFonts w:eastAsia="Malgun Gothic"/>
          <w:color w:val="000000"/>
          <w:spacing w:val="-2"/>
          <w:sz w:val="24"/>
          <w:szCs w:val="24"/>
        </w:rPr>
        <w:t>e</w:t>
      </w:r>
      <w:r w:rsidRPr="00004662">
        <w:rPr>
          <w:rFonts w:eastAsia="Malgun Gothic"/>
          <w:color w:val="000000"/>
          <w:spacing w:val="-1"/>
          <w:sz w:val="24"/>
          <w:szCs w:val="24"/>
        </w:rPr>
        <w:t>l</w:t>
      </w:r>
      <w:r w:rsidRPr="00004662">
        <w:rPr>
          <w:rFonts w:eastAsia="Malgun Gothic"/>
          <w:color w:val="000000"/>
          <w:sz w:val="24"/>
          <w:szCs w:val="24"/>
        </w:rPr>
        <w:t xml:space="preserve">l as </w:t>
      </w:r>
      <w:r w:rsidRPr="00004662">
        <w:rPr>
          <w:rFonts w:eastAsia="Malgun Gothic"/>
          <w:color w:val="000000"/>
          <w:spacing w:val="1"/>
          <w:sz w:val="24"/>
          <w:szCs w:val="24"/>
        </w:rPr>
        <w:t>f</w:t>
      </w:r>
      <w:r w:rsidRPr="00004662">
        <w:rPr>
          <w:rFonts w:eastAsia="Malgun Gothic"/>
          <w:color w:val="000000"/>
          <w:sz w:val="24"/>
          <w:szCs w:val="24"/>
        </w:rPr>
        <w:t>am</w:t>
      </w:r>
      <w:r w:rsidRPr="00004662">
        <w:rPr>
          <w:rFonts w:eastAsia="Malgun Gothic"/>
          <w:color w:val="000000"/>
          <w:spacing w:val="-2"/>
          <w:sz w:val="24"/>
          <w:szCs w:val="24"/>
        </w:rPr>
        <w:t>i</w:t>
      </w:r>
      <w:r w:rsidRPr="00004662">
        <w:rPr>
          <w:rFonts w:eastAsia="Malgun Gothic"/>
          <w:color w:val="000000"/>
          <w:sz w:val="24"/>
          <w:szCs w:val="24"/>
        </w:rPr>
        <w:t>liar w</w:t>
      </w:r>
      <w:r w:rsidRPr="00004662">
        <w:rPr>
          <w:rFonts w:eastAsia="Malgun Gothic"/>
          <w:color w:val="000000"/>
          <w:spacing w:val="-2"/>
          <w:sz w:val="24"/>
          <w:szCs w:val="24"/>
        </w:rPr>
        <w:t>i</w:t>
      </w:r>
      <w:r w:rsidRPr="00004662">
        <w:rPr>
          <w:rFonts w:eastAsia="Malgun Gothic"/>
          <w:color w:val="000000"/>
          <w:spacing w:val="3"/>
          <w:sz w:val="24"/>
          <w:szCs w:val="24"/>
        </w:rPr>
        <w:t>t</w:t>
      </w:r>
      <w:r w:rsidRPr="00004662">
        <w:rPr>
          <w:rFonts w:eastAsia="Malgun Gothic"/>
          <w:color w:val="000000"/>
          <w:sz w:val="24"/>
          <w:szCs w:val="24"/>
        </w:rPr>
        <w:t>h</w:t>
      </w:r>
      <w:r w:rsidRPr="00004662">
        <w:rPr>
          <w:rFonts w:eastAsia="Malgun Gothic"/>
          <w:color w:val="000000"/>
          <w:spacing w:val="-2"/>
          <w:sz w:val="24"/>
          <w:szCs w:val="24"/>
        </w:rPr>
        <w:t xml:space="preserve"> 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S</w:t>
      </w:r>
      <w:r w:rsidRPr="00004662">
        <w:rPr>
          <w:rFonts w:eastAsia="Malgun Gothic"/>
          <w:b/>
          <w:bCs/>
          <w:color w:val="000000"/>
          <w:spacing w:val="-3"/>
          <w:sz w:val="24"/>
          <w:szCs w:val="24"/>
        </w:rPr>
        <w:t>o</w:t>
      </w:r>
      <w:r w:rsidRPr="00004662">
        <w:rPr>
          <w:rFonts w:eastAsia="Malgun Gothic"/>
          <w:b/>
          <w:bCs/>
          <w:color w:val="000000"/>
          <w:spacing w:val="5"/>
          <w:sz w:val="24"/>
          <w:szCs w:val="24"/>
        </w:rPr>
        <w:t>f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tw</w:t>
      </w:r>
      <w:r w:rsidRPr="00004662">
        <w:rPr>
          <w:rFonts w:eastAsia="Malgun Gothic"/>
          <w:b/>
          <w:bCs/>
          <w:color w:val="000000"/>
          <w:spacing w:val="-1"/>
          <w:sz w:val="24"/>
          <w:szCs w:val="24"/>
        </w:rPr>
        <w:t>a</w:t>
      </w:r>
      <w:r w:rsidRPr="00004662">
        <w:rPr>
          <w:rFonts w:eastAsia="Malgun Gothic"/>
          <w:b/>
          <w:bCs/>
          <w:color w:val="000000"/>
          <w:spacing w:val="-2"/>
          <w:sz w:val="24"/>
          <w:szCs w:val="24"/>
        </w:rPr>
        <w:t>r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e</w:t>
      </w:r>
      <w:r w:rsidRPr="00004662">
        <w:rPr>
          <w:rFonts w:eastAsia="Malgun Gothic"/>
          <w:b/>
          <w:bCs/>
          <w:color w:val="000000"/>
          <w:spacing w:val="-2"/>
          <w:sz w:val="24"/>
          <w:szCs w:val="24"/>
        </w:rPr>
        <w:t xml:space="preserve"> </w:t>
      </w:r>
      <w:r w:rsidRPr="00004662">
        <w:rPr>
          <w:rFonts w:eastAsia="Malgun Gothic"/>
          <w:b/>
          <w:bCs/>
          <w:color w:val="000000"/>
          <w:spacing w:val="-16"/>
          <w:sz w:val="24"/>
          <w:szCs w:val="24"/>
        </w:rPr>
        <w:t>T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e</w:t>
      </w:r>
      <w:r w:rsidRPr="00004662">
        <w:rPr>
          <w:rFonts w:eastAsia="Malgun Gothic"/>
          <w:b/>
          <w:bCs/>
          <w:color w:val="000000"/>
          <w:spacing w:val="2"/>
          <w:sz w:val="24"/>
          <w:szCs w:val="24"/>
        </w:rPr>
        <w:t>s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ting</w:t>
      </w:r>
      <w:r w:rsidRPr="00004662">
        <w:rPr>
          <w:rFonts w:eastAsia="Malgun Gothic"/>
          <w:b/>
          <w:bCs/>
          <w:color w:val="000000"/>
          <w:spacing w:val="-1"/>
          <w:sz w:val="24"/>
          <w:szCs w:val="24"/>
        </w:rPr>
        <w:t xml:space="preserve"> L</w:t>
      </w:r>
      <w:r w:rsidRPr="00004662">
        <w:rPr>
          <w:rFonts w:eastAsia="Malgun Gothic"/>
          <w:b/>
          <w:bCs/>
          <w:color w:val="000000"/>
          <w:sz w:val="24"/>
          <w:szCs w:val="24"/>
        </w:rPr>
        <w:t xml:space="preserve">ife </w:t>
      </w:r>
      <w:r w:rsidR="00FF786D" w:rsidRPr="00004662">
        <w:rPr>
          <w:rFonts w:eastAsia="Malgun Gothic"/>
          <w:b/>
          <w:bCs/>
          <w:color w:val="000000"/>
          <w:spacing w:val="-1"/>
          <w:sz w:val="24"/>
          <w:szCs w:val="24"/>
        </w:rPr>
        <w:t>C</w:t>
      </w:r>
      <w:r w:rsidR="00FF786D" w:rsidRPr="00004662">
        <w:rPr>
          <w:rFonts w:eastAsia="Malgun Gothic"/>
          <w:b/>
          <w:bCs/>
          <w:color w:val="000000"/>
          <w:spacing w:val="-3"/>
          <w:sz w:val="24"/>
          <w:szCs w:val="24"/>
        </w:rPr>
        <w:t>y</w:t>
      </w:r>
      <w:r w:rsidR="00FF786D" w:rsidRPr="00004662">
        <w:rPr>
          <w:rFonts w:eastAsia="Malgun Gothic"/>
          <w:b/>
          <w:bCs/>
          <w:color w:val="000000"/>
          <w:sz w:val="24"/>
          <w:szCs w:val="24"/>
        </w:rPr>
        <w:t>c</w:t>
      </w:r>
      <w:r w:rsidR="00FF786D" w:rsidRPr="00004662">
        <w:rPr>
          <w:rFonts w:eastAsia="Malgun Gothic"/>
          <w:b/>
          <w:bCs/>
          <w:color w:val="000000"/>
          <w:spacing w:val="2"/>
          <w:sz w:val="24"/>
          <w:szCs w:val="24"/>
        </w:rPr>
        <w:t>l</w:t>
      </w:r>
      <w:r w:rsidR="00FF786D" w:rsidRPr="00004662">
        <w:rPr>
          <w:rFonts w:eastAsia="Malgun Gothic"/>
          <w:b/>
          <w:bCs/>
          <w:color w:val="000000"/>
          <w:spacing w:val="-1"/>
          <w:sz w:val="24"/>
          <w:szCs w:val="24"/>
        </w:rPr>
        <w:t>e</w:t>
      </w:r>
      <w:r w:rsidR="00FF786D">
        <w:rPr>
          <w:rFonts w:eastAsia="Malgun Gothic"/>
          <w:b/>
          <w:bCs/>
          <w:color w:val="000000"/>
          <w:sz w:val="24"/>
          <w:szCs w:val="24"/>
        </w:rPr>
        <w:t xml:space="preserve"> and</w:t>
      </w:r>
      <w:r w:rsidR="002F7B03">
        <w:rPr>
          <w:rFonts w:eastAsia="Malgun Gothic"/>
          <w:b/>
          <w:bCs/>
          <w:color w:val="000000"/>
          <w:sz w:val="24"/>
          <w:szCs w:val="24"/>
        </w:rPr>
        <w:t xml:space="preserve"> Defect Life Cycle.</w:t>
      </w:r>
    </w:p>
    <w:p w:rsidR="00004662" w:rsidRPr="00004662" w:rsidRDefault="00004662" w:rsidP="00004662">
      <w:pPr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adjustRightInd w:val="0"/>
        <w:spacing w:before="43" w:line="276" w:lineRule="auto"/>
        <w:jc w:val="both"/>
        <w:rPr>
          <w:rFonts w:eastAsia="Malgun Gothic"/>
          <w:color w:val="000000"/>
          <w:sz w:val="24"/>
          <w:szCs w:val="24"/>
        </w:rPr>
      </w:pPr>
      <w:r w:rsidRPr="00004662">
        <w:rPr>
          <w:rFonts w:eastAsia="Malgun Gothic"/>
          <w:color w:val="000000"/>
          <w:sz w:val="24"/>
          <w:szCs w:val="24"/>
        </w:rPr>
        <w:t>Perfo</w:t>
      </w:r>
      <w:r w:rsidRPr="00004662">
        <w:rPr>
          <w:rFonts w:eastAsia="Malgun Gothic"/>
          <w:color w:val="000000"/>
          <w:spacing w:val="2"/>
          <w:sz w:val="24"/>
          <w:szCs w:val="24"/>
        </w:rPr>
        <w:t>r</w:t>
      </w:r>
      <w:r w:rsidRPr="00004662">
        <w:rPr>
          <w:rFonts w:eastAsia="Malgun Gothic"/>
          <w:color w:val="000000"/>
          <w:sz w:val="24"/>
          <w:szCs w:val="24"/>
        </w:rPr>
        <w:t>med</w:t>
      </w:r>
      <w:r w:rsidRPr="00004662">
        <w:rPr>
          <w:rFonts w:eastAsia="Malgun Gothic"/>
          <w:color w:val="000000"/>
          <w:spacing w:val="-1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pacing w:val="-2"/>
          <w:sz w:val="24"/>
          <w:szCs w:val="24"/>
        </w:rPr>
        <w:t>d</w:t>
      </w:r>
      <w:r w:rsidRPr="00004662">
        <w:rPr>
          <w:rFonts w:eastAsia="Malgun Gothic"/>
          <w:color w:val="000000"/>
          <w:spacing w:val="-1"/>
          <w:sz w:val="24"/>
          <w:szCs w:val="24"/>
        </w:rPr>
        <w:t>i</w:t>
      </w:r>
      <w:r w:rsidRPr="00004662">
        <w:rPr>
          <w:rFonts w:eastAsia="Malgun Gothic"/>
          <w:color w:val="000000"/>
          <w:sz w:val="24"/>
          <w:szCs w:val="24"/>
        </w:rPr>
        <w:t>ffe</w:t>
      </w:r>
      <w:r w:rsidRPr="00004662">
        <w:rPr>
          <w:rFonts w:eastAsia="Malgun Gothic"/>
          <w:color w:val="000000"/>
          <w:spacing w:val="1"/>
          <w:sz w:val="24"/>
          <w:szCs w:val="24"/>
        </w:rPr>
        <w:t>r</w:t>
      </w:r>
      <w:r w:rsidRPr="00004662">
        <w:rPr>
          <w:rFonts w:eastAsia="Malgun Gothic"/>
          <w:color w:val="000000"/>
          <w:sz w:val="24"/>
          <w:szCs w:val="24"/>
        </w:rPr>
        <w:t>e</w:t>
      </w:r>
      <w:r w:rsidRPr="00004662">
        <w:rPr>
          <w:rFonts w:eastAsia="Malgun Gothic"/>
          <w:color w:val="000000"/>
          <w:spacing w:val="-2"/>
          <w:sz w:val="24"/>
          <w:szCs w:val="24"/>
        </w:rPr>
        <w:t>n</w:t>
      </w:r>
      <w:r w:rsidRPr="00004662">
        <w:rPr>
          <w:rFonts w:eastAsia="Malgun Gothic"/>
          <w:color w:val="000000"/>
          <w:sz w:val="24"/>
          <w:szCs w:val="24"/>
        </w:rPr>
        <w:t>t</w:t>
      </w:r>
      <w:r w:rsidRPr="00004662">
        <w:rPr>
          <w:rFonts w:eastAsia="Malgun Gothic"/>
          <w:color w:val="000000"/>
          <w:spacing w:val="-1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z w:val="24"/>
          <w:szCs w:val="24"/>
        </w:rPr>
        <w:t>types</w:t>
      </w:r>
      <w:r w:rsidRPr="00004662">
        <w:rPr>
          <w:rFonts w:eastAsia="Malgun Gothic"/>
          <w:color w:val="000000"/>
          <w:spacing w:val="-2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pacing w:val="-1"/>
          <w:sz w:val="24"/>
          <w:szCs w:val="24"/>
        </w:rPr>
        <w:t>o</w:t>
      </w:r>
      <w:r w:rsidRPr="00004662">
        <w:rPr>
          <w:rFonts w:eastAsia="Malgun Gothic"/>
          <w:color w:val="000000"/>
          <w:sz w:val="24"/>
          <w:szCs w:val="24"/>
        </w:rPr>
        <w:t>f</w:t>
      </w:r>
      <w:r w:rsidRPr="00004662">
        <w:rPr>
          <w:rFonts w:eastAsia="Malgun Gothic"/>
          <w:color w:val="000000"/>
          <w:spacing w:val="2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z w:val="24"/>
          <w:szCs w:val="24"/>
        </w:rPr>
        <w:t>te</w:t>
      </w:r>
      <w:r w:rsidRPr="00004662">
        <w:rPr>
          <w:rFonts w:eastAsia="Malgun Gothic"/>
          <w:color w:val="000000"/>
          <w:spacing w:val="-2"/>
          <w:sz w:val="24"/>
          <w:szCs w:val="24"/>
        </w:rPr>
        <w:t>s</w:t>
      </w:r>
      <w:r w:rsidRPr="00004662">
        <w:rPr>
          <w:rFonts w:eastAsia="Malgun Gothic"/>
          <w:color w:val="000000"/>
          <w:sz w:val="24"/>
          <w:szCs w:val="24"/>
        </w:rPr>
        <w:t>ti</w:t>
      </w:r>
      <w:r w:rsidRPr="00004662">
        <w:rPr>
          <w:rFonts w:eastAsia="Malgun Gothic"/>
          <w:color w:val="000000"/>
          <w:spacing w:val="-2"/>
          <w:sz w:val="24"/>
          <w:szCs w:val="24"/>
        </w:rPr>
        <w:t>n</w:t>
      </w:r>
      <w:r w:rsidRPr="00004662">
        <w:rPr>
          <w:rFonts w:eastAsia="Malgun Gothic"/>
          <w:color w:val="000000"/>
          <w:sz w:val="24"/>
          <w:szCs w:val="24"/>
        </w:rPr>
        <w:t>g</w:t>
      </w:r>
      <w:r w:rsidRPr="00004662">
        <w:rPr>
          <w:rFonts w:eastAsia="Malgun Gothic"/>
          <w:color w:val="000000"/>
          <w:spacing w:val="2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z w:val="24"/>
          <w:szCs w:val="24"/>
        </w:rPr>
        <w:t>li</w:t>
      </w:r>
      <w:r w:rsidRPr="00004662">
        <w:rPr>
          <w:rFonts w:eastAsia="Malgun Gothic"/>
          <w:color w:val="000000"/>
          <w:spacing w:val="-1"/>
          <w:sz w:val="24"/>
          <w:szCs w:val="24"/>
        </w:rPr>
        <w:t>k</w:t>
      </w:r>
      <w:r w:rsidRPr="00004662">
        <w:rPr>
          <w:rFonts w:eastAsia="Malgun Gothic"/>
          <w:color w:val="000000"/>
          <w:sz w:val="24"/>
          <w:szCs w:val="24"/>
        </w:rPr>
        <w:t>e</w:t>
      </w:r>
      <w:r w:rsidRPr="00004662">
        <w:rPr>
          <w:rFonts w:eastAsia="Malgun Gothic"/>
          <w:color w:val="000000"/>
          <w:spacing w:val="-1"/>
          <w:sz w:val="24"/>
          <w:szCs w:val="24"/>
        </w:rPr>
        <w:t xml:space="preserve"> 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Fun</w:t>
      </w:r>
      <w:r w:rsidRPr="00004662">
        <w:rPr>
          <w:rFonts w:eastAsia="Malgun Gothic"/>
          <w:b/>
          <w:bCs/>
          <w:color w:val="000000"/>
          <w:spacing w:val="2"/>
          <w:sz w:val="24"/>
          <w:szCs w:val="24"/>
        </w:rPr>
        <w:t>c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t</w:t>
      </w:r>
      <w:r w:rsidRPr="00004662">
        <w:rPr>
          <w:rFonts w:eastAsia="Malgun Gothic"/>
          <w:b/>
          <w:bCs/>
          <w:color w:val="000000"/>
          <w:spacing w:val="1"/>
          <w:sz w:val="24"/>
          <w:szCs w:val="24"/>
        </w:rPr>
        <w:t>i</w:t>
      </w:r>
      <w:r w:rsidRPr="00004662">
        <w:rPr>
          <w:rFonts w:eastAsia="Malgun Gothic"/>
          <w:b/>
          <w:bCs/>
          <w:color w:val="000000"/>
          <w:spacing w:val="-2"/>
          <w:sz w:val="24"/>
          <w:szCs w:val="24"/>
        </w:rPr>
        <w:t>o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nal</w:t>
      </w:r>
      <w:r w:rsidRPr="00004662">
        <w:rPr>
          <w:rFonts w:eastAsia="Malgun Gothic"/>
          <w:b/>
          <w:bCs/>
          <w:color w:val="000000"/>
          <w:spacing w:val="2"/>
          <w:sz w:val="24"/>
          <w:szCs w:val="24"/>
        </w:rPr>
        <w:t xml:space="preserve"> 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t</w:t>
      </w:r>
      <w:r w:rsidRPr="00004662">
        <w:rPr>
          <w:rFonts w:eastAsia="Malgun Gothic"/>
          <w:b/>
          <w:bCs/>
          <w:color w:val="000000"/>
          <w:spacing w:val="-2"/>
          <w:sz w:val="24"/>
          <w:szCs w:val="24"/>
        </w:rPr>
        <w:t>e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s</w:t>
      </w:r>
      <w:r w:rsidRPr="00004662">
        <w:rPr>
          <w:rFonts w:eastAsia="Malgun Gothic"/>
          <w:b/>
          <w:bCs/>
          <w:color w:val="000000"/>
          <w:spacing w:val="-1"/>
          <w:sz w:val="24"/>
          <w:szCs w:val="24"/>
        </w:rPr>
        <w:t>t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in</w:t>
      </w:r>
      <w:r w:rsidRPr="00004662">
        <w:rPr>
          <w:rFonts w:eastAsia="Malgun Gothic"/>
          <w:b/>
          <w:bCs/>
          <w:color w:val="000000"/>
          <w:spacing w:val="-1"/>
          <w:sz w:val="24"/>
          <w:szCs w:val="24"/>
        </w:rPr>
        <w:t>g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, R</w:t>
      </w:r>
      <w:r w:rsidRPr="00004662">
        <w:rPr>
          <w:rFonts w:eastAsia="Malgun Gothic"/>
          <w:b/>
          <w:bCs/>
          <w:color w:val="000000"/>
          <w:spacing w:val="-1"/>
          <w:sz w:val="24"/>
          <w:szCs w:val="24"/>
        </w:rPr>
        <w:t>e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gress</w:t>
      </w:r>
      <w:r w:rsidRPr="00004662">
        <w:rPr>
          <w:rFonts w:eastAsia="Malgun Gothic"/>
          <w:b/>
          <w:bCs/>
          <w:color w:val="000000"/>
          <w:spacing w:val="2"/>
          <w:sz w:val="24"/>
          <w:szCs w:val="24"/>
        </w:rPr>
        <w:t>i</w:t>
      </w:r>
      <w:r w:rsidRPr="00004662">
        <w:rPr>
          <w:rFonts w:eastAsia="Malgun Gothic"/>
          <w:b/>
          <w:bCs/>
          <w:color w:val="000000"/>
          <w:spacing w:val="-2"/>
          <w:sz w:val="24"/>
          <w:szCs w:val="24"/>
        </w:rPr>
        <w:t>o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n testing and</w:t>
      </w:r>
      <w:r w:rsidRPr="00004662">
        <w:rPr>
          <w:rFonts w:eastAsia="Malgun Gothic"/>
          <w:color w:val="000000"/>
          <w:spacing w:val="-2"/>
          <w:sz w:val="24"/>
          <w:szCs w:val="24"/>
        </w:rPr>
        <w:t xml:space="preserve"> 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retesting</w:t>
      </w:r>
      <w:r w:rsidRPr="00004662">
        <w:rPr>
          <w:rFonts w:eastAsia="Malgun Gothic"/>
          <w:color w:val="000000"/>
          <w:sz w:val="24"/>
          <w:szCs w:val="24"/>
        </w:rPr>
        <w:t>.</w:t>
      </w:r>
    </w:p>
    <w:p w:rsidR="00004662" w:rsidRPr="00004662" w:rsidRDefault="00004662" w:rsidP="00004662">
      <w:pPr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adjustRightInd w:val="0"/>
        <w:spacing w:before="81" w:line="276" w:lineRule="auto"/>
        <w:jc w:val="both"/>
        <w:rPr>
          <w:rFonts w:eastAsia="Malgun Gothic"/>
          <w:color w:val="000000"/>
          <w:sz w:val="24"/>
          <w:szCs w:val="24"/>
        </w:rPr>
      </w:pPr>
      <w:r w:rsidRPr="00004662">
        <w:rPr>
          <w:rFonts w:eastAsia="Malgun Gothic"/>
          <w:color w:val="000000"/>
          <w:sz w:val="24"/>
          <w:szCs w:val="24"/>
        </w:rPr>
        <w:t>Good</w:t>
      </w:r>
      <w:r w:rsidRPr="00004662">
        <w:rPr>
          <w:rFonts w:eastAsia="Malgun Gothic"/>
          <w:color w:val="000000"/>
          <w:spacing w:val="-2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z w:val="24"/>
          <w:szCs w:val="24"/>
        </w:rPr>
        <w:t>exp</w:t>
      </w:r>
      <w:r w:rsidRPr="00004662">
        <w:rPr>
          <w:rFonts w:eastAsia="Malgun Gothic"/>
          <w:color w:val="000000"/>
          <w:spacing w:val="-2"/>
          <w:sz w:val="24"/>
          <w:szCs w:val="24"/>
        </w:rPr>
        <w:t>e</w:t>
      </w:r>
      <w:r w:rsidRPr="00004662">
        <w:rPr>
          <w:rFonts w:eastAsia="Malgun Gothic"/>
          <w:color w:val="000000"/>
          <w:sz w:val="24"/>
          <w:szCs w:val="24"/>
        </w:rPr>
        <w:t>rie</w:t>
      </w:r>
      <w:r w:rsidRPr="00004662">
        <w:rPr>
          <w:rFonts w:eastAsia="Malgun Gothic"/>
          <w:color w:val="000000"/>
          <w:spacing w:val="-2"/>
          <w:sz w:val="24"/>
          <w:szCs w:val="24"/>
        </w:rPr>
        <w:t>n</w:t>
      </w:r>
      <w:r w:rsidRPr="00004662">
        <w:rPr>
          <w:rFonts w:eastAsia="Malgun Gothic"/>
          <w:color w:val="000000"/>
          <w:sz w:val="24"/>
          <w:szCs w:val="24"/>
        </w:rPr>
        <w:t>ce in</w:t>
      </w:r>
      <w:r w:rsidRPr="00004662">
        <w:rPr>
          <w:rFonts w:eastAsia="Malgun Gothic"/>
          <w:color w:val="000000"/>
          <w:spacing w:val="2"/>
          <w:sz w:val="24"/>
          <w:szCs w:val="24"/>
        </w:rPr>
        <w:t xml:space="preserve"> analyzing the User stories in </w:t>
      </w:r>
      <w:r w:rsidRPr="00004662">
        <w:rPr>
          <w:rFonts w:eastAsia="Malgun Gothic"/>
          <w:b/>
          <w:color w:val="000000"/>
          <w:spacing w:val="2"/>
          <w:sz w:val="24"/>
          <w:szCs w:val="24"/>
        </w:rPr>
        <w:t>Sprint Backlog</w:t>
      </w:r>
      <w:r w:rsidRPr="00004662">
        <w:rPr>
          <w:rFonts w:eastAsia="Malgun Gothic"/>
          <w:color w:val="000000"/>
          <w:spacing w:val="2"/>
          <w:sz w:val="24"/>
          <w:szCs w:val="24"/>
        </w:rPr>
        <w:t>.</w:t>
      </w:r>
    </w:p>
    <w:p w:rsidR="00004662" w:rsidRPr="00004662" w:rsidRDefault="00004662" w:rsidP="00004662">
      <w:pPr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adjustRightInd w:val="0"/>
        <w:spacing w:before="81" w:line="276" w:lineRule="auto"/>
        <w:jc w:val="both"/>
        <w:rPr>
          <w:rFonts w:eastAsia="Malgun Gothic"/>
          <w:color w:val="000000"/>
          <w:sz w:val="24"/>
          <w:szCs w:val="24"/>
        </w:rPr>
      </w:pPr>
      <w:r w:rsidRPr="00004662">
        <w:rPr>
          <w:rFonts w:eastAsia="Malgun Gothic"/>
          <w:color w:val="000000"/>
          <w:sz w:val="24"/>
          <w:szCs w:val="24"/>
        </w:rPr>
        <w:t>Analyzed</w:t>
      </w:r>
      <w:r w:rsidRPr="00004662">
        <w:rPr>
          <w:rFonts w:eastAsia="Malgun Gothic"/>
          <w:color w:val="000000"/>
          <w:spacing w:val="-2"/>
          <w:sz w:val="24"/>
          <w:szCs w:val="24"/>
        </w:rPr>
        <w:t xml:space="preserve"> </w:t>
      </w:r>
      <w:r w:rsidRPr="00004662">
        <w:rPr>
          <w:rFonts w:eastAsia="Malgun Gothic"/>
          <w:b/>
          <w:bCs/>
          <w:color w:val="000000"/>
          <w:spacing w:val="-16"/>
          <w:sz w:val="24"/>
          <w:szCs w:val="24"/>
        </w:rPr>
        <w:t>T</w:t>
      </w:r>
      <w:r w:rsidRPr="00004662">
        <w:rPr>
          <w:rFonts w:eastAsia="Malgun Gothic"/>
          <w:b/>
          <w:bCs/>
          <w:color w:val="000000"/>
          <w:sz w:val="24"/>
          <w:szCs w:val="24"/>
        </w:rPr>
        <w:t xml:space="preserve">est </w:t>
      </w:r>
      <w:r w:rsidRPr="00004662">
        <w:rPr>
          <w:rFonts w:eastAsia="Malgun Gothic"/>
          <w:b/>
          <w:bCs/>
          <w:color w:val="000000"/>
          <w:spacing w:val="-2"/>
          <w:sz w:val="24"/>
          <w:szCs w:val="24"/>
        </w:rPr>
        <w:t>S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cena</w:t>
      </w:r>
      <w:r w:rsidRPr="00004662">
        <w:rPr>
          <w:rFonts w:eastAsia="Malgun Gothic"/>
          <w:b/>
          <w:bCs/>
          <w:color w:val="000000"/>
          <w:spacing w:val="2"/>
          <w:sz w:val="24"/>
          <w:szCs w:val="24"/>
        </w:rPr>
        <w:t>r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io</w:t>
      </w:r>
      <w:r w:rsidRPr="00004662">
        <w:rPr>
          <w:rFonts w:eastAsia="Malgun Gothic"/>
          <w:b/>
          <w:bCs/>
          <w:color w:val="000000"/>
          <w:spacing w:val="-2"/>
          <w:sz w:val="24"/>
          <w:szCs w:val="24"/>
        </w:rPr>
        <w:t>s</w:t>
      </w:r>
      <w:r w:rsidRPr="00004662">
        <w:rPr>
          <w:rFonts w:eastAsia="Malgun Gothic"/>
          <w:b/>
          <w:bCs/>
          <w:color w:val="000000"/>
          <w:sz w:val="24"/>
          <w:szCs w:val="24"/>
        </w:rPr>
        <w:t xml:space="preserve">, </w:t>
      </w:r>
      <w:r w:rsidRPr="00004662">
        <w:rPr>
          <w:rFonts w:eastAsia="Malgun Gothic"/>
          <w:color w:val="000000"/>
          <w:spacing w:val="-1"/>
          <w:sz w:val="24"/>
          <w:szCs w:val="24"/>
        </w:rPr>
        <w:t>d</w:t>
      </w:r>
      <w:r w:rsidRPr="00004662">
        <w:rPr>
          <w:rFonts w:eastAsia="Malgun Gothic"/>
          <w:color w:val="000000"/>
          <w:sz w:val="24"/>
          <w:szCs w:val="24"/>
        </w:rPr>
        <w:t>e</w:t>
      </w:r>
      <w:r w:rsidRPr="00004662">
        <w:rPr>
          <w:rFonts w:eastAsia="Malgun Gothic"/>
          <w:color w:val="000000"/>
          <w:spacing w:val="-2"/>
          <w:sz w:val="24"/>
          <w:szCs w:val="24"/>
        </w:rPr>
        <w:t>s</w:t>
      </w:r>
      <w:r w:rsidRPr="00004662">
        <w:rPr>
          <w:rFonts w:eastAsia="Malgun Gothic"/>
          <w:color w:val="000000"/>
          <w:sz w:val="24"/>
          <w:szCs w:val="24"/>
        </w:rPr>
        <w:t>ign</w:t>
      </w:r>
      <w:r w:rsidRPr="00004662">
        <w:rPr>
          <w:rFonts w:eastAsia="Malgun Gothic"/>
          <w:color w:val="000000"/>
          <w:spacing w:val="-1"/>
          <w:sz w:val="24"/>
          <w:szCs w:val="24"/>
        </w:rPr>
        <w:t xml:space="preserve"> </w:t>
      </w:r>
      <w:r w:rsidRPr="00004662">
        <w:rPr>
          <w:rFonts w:eastAsia="Malgun Gothic"/>
          <w:b/>
          <w:bCs/>
          <w:color w:val="000000"/>
          <w:spacing w:val="-16"/>
          <w:sz w:val="24"/>
          <w:szCs w:val="24"/>
        </w:rPr>
        <w:t>T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e</w:t>
      </w:r>
      <w:r w:rsidRPr="00004662">
        <w:rPr>
          <w:rFonts w:eastAsia="Malgun Gothic"/>
          <w:b/>
          <w:bCs/>
          <w:color w:val="000000"/>
          <w:spacing w:val="2"/>
          <w:sz w:val="24"/>
          <w:szCs w:val="24"/>
        </w:rPr>
        <w:t>s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t case</w:t>
      </w:r>
      <w:r w:rsidRPr="00004662">
        <w:rPr>
          <w:rFonts w:eastAsia="Malgun Gothic"/>
          <w:b/>
          <w:bCs/>
          <w:color w:val="000000"/>
          <w:spacing w:val="-2"/>
          <w:sz w:val="24"/>
          <w:szCs w:val="24"/>
        </w:rPr>
        <w:t>s</w:t>
      </w:r>
      <w:r w:rsidRPr="00004662">
        <w:rPr>
          <w:rFonts w:eastAsia="Malgun Gothic"/>
          <w:b/>
          <w:bCs/>
          <w:color w:val="000000"/>
          <w:sz w:val="24"/>
          <w:szCs w:val="24"/>
        </w:rPr>
        <w:t xml:space="preserve">, </w:t>
      </w:r>
      <w:r w:rsidRPr="00004662">
        <w:rPr>
          <w:rFonts w:eastAsia="Malgun Gothic"/>
          <w:color w:val="000000"/>
          <w:sz w:val="24"/>
          <w:szCs w:val="24"/>
        </w:rPr>
        <w:t>a</w:t>
      </w:r>
      <w:r w:rsidRPr="00004662">
        <w:rPr>
          <w:rFonts w:eastAsia="Malgun Gothic"/>
          <w:color w:val="000000"/>
          <w:spacing w:val="-1"/>
          <w:sz w:val="24"/>
          <w:szCs w:val="24"/>
        </w:rPr>
        <w:t>n</w:t>
      </w:r>
      <w:r w:rsidRPr="00004662">
        <w:rPr>
          <w:rFonts w:eastAsia="Malgun Gothic"/>
          <w:color w:val="000000"/>
          <w:sz w:val="24"/>
          <w:szCs w:val="24"/>
        </w:rPr>
        <w:t>d</w:t>
      </w:r>
      <w:r w:rsidRPr="00004662">
        <w:rPr>
          <w:rFonts w:eastAsia="Malgun Gothic"/>
          <w:color w:val="000000"/>
          <w:spacing w:val="-1"/>
          <w:sz w:val="24"/>
          <w:szCs w:val="24"/>
        </w:rPr>
        <w:t xml:space="preserve"> d</w:t>
      </w:r>
      <w:r w:rsidRPr="00004662">
        <w:rPr>
          <w:rFonts w:eastAsia="Malgun Gothic"/>
          <w:color w:val="000000"/>
          <w:sz w:val="24"/>
          <w:szCs w:val="24"/>
        </w:rPr>
        <w:t>efe</w:t>
      </w:r>
      <w:r w:rsidRPr="00004662">
        <w:rPr>
          <w:rFonts w:eastAsia="Malgun Gothic"/>
          <w:color w:val="000000"/>
          <w:spacing w:val="-2"/>
          <w:sz w:val="24"/>
          <w:szCs w:val="24"/>
        </w:rPr>
        <w:t>c</w:t>
      </w:r>
      <w:r w:rsidRPr="00004662">
        <w:rPr>
          <w:rFonts w:eastAsia="Malgun Gothic"/>
          <w:color w:val="000000"/>
          <w:sz w:val="24"/>
          <w:szCs w:val="24"/>
        </w:rPr>
        <w:t>t</w:t>
      </w:r>
      <w:r w:rsidRPr="00004662">
        <w:rPr>
          <w:rFonts w:eastAsia="Malgun Gothic"/>
          <w:color w:val="000000"/>
          <w:spacing w:val="3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pacing w:val="-1"/>
          <w:sz w:val="24"/>
          <w:szCs w:val="24"/>
        </w:rPr>
        <w:t>a</w:t>
      </w:r>
      <w:r w:rsidRPr="00004662">
        <w:rPr>
          <w:rFonts w:eastAsia="Malgun Gothic"/>
          <w:color w:val="000000"/>
          <w:spacing w:val="1"/>
          <w:sz w:val="24"/>
          <w:szCs w:val="24"/>
        </w:rPr>
        <w:t>n</w:t>
      </w:r>
      <w:r w:rsidRPr="00004662">
        <w:rPr>
          <w:rFonts w:eastAsia="Malgun Gothic"/>
          <w:color w:val="000000"/>
          <w:sz w:val="24"/>
          <w:szCs w:val="24"/>
        </w:rPr>
        <w:t>a</w:t>
      </w:r>
      <w:r w:rsidRPr="00004662">
        <w:rPr>
          <w:rFonts w:eastAsia="Malgun Gothic"/>
          <w:color w:val="000000"/>
          <w:spacing w:val="-1"/>
          <w:sz w:val="24"/>
          <w:szCs w:val="24"/>
        </w:rPr>
        <w:t>l</w:t>
      </w:r>
      <w:r w:rsidRPr="00004662">
        <w:rPr>
          <w:rFonts w:eastAsia="Malgun Gothic"/>
          <w:color w:val="000000"/>
          <w:sz w:val="24"/>
          <w:szCs w:val="24"/>
        </w:rPr>
        <w:t>y</w:t>
      </w:r>
      <w:r w:rsidRPr="00004662">
        <w:rPr>
          <w:rFonts w:eastAsia="Malgun Gothic"/>
          <w:color w:val="000000"/>
          <w:spacing w:val="-2"/>
          <w:sz w:val="24"/>
          <w:szCs w:val="24"/>
        </w:rPr>
        <w:t>s</w:t>
      </w:r>
      <w:r w:rsidRPr="00004662">
        <w:rPr>
          <w:rFonts w:eastAsia="Malgun Gothic"/>
          <w:color w:val="000000"/>
          <w:sz w:val="24"/>
          <w:szCs w:val="24"/>
        </w:rPr>
        <w:t xml:space="preserve">is, 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def</w:t>
      </w:r>
      <w:r w:rsidRPr="00004662">
        <w:rPr>
          <w:rFonts w:eastAsia="Malgun Gothic"/>
          <w:b/>
          <w:bCs/>
          <w:color w:val="000000"/>
          <w:spacing w:val="-2"/>
          <w:sz w:val="24"/>
          <w:szCs w:val="24"/>
        </w:rPr>
        <w:t>e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ct rep</w:t>
      </w:r>
      <w:r w:rsidRPr="00004662">
        <w:rPr>
          <w:rFonts w:eastAsia="Malgun Gothic"/>
          <w:b/>
          <w:bCs/>
          <w:color w:val="000000"/>
          <w:spacing w:val="-2"/>
          <w:sz w:val="24"/>
          <w:szCs w:val="24"/>
        </w:rPr>
        <w:t>o</w:t>
      </w:r>
      <w:r w:rsidRPr="00004662">
        <w:rPr>
          <w:rFonts w:eastAsia="Malgun Gothic"/>
          <w:b/>
          <w:bCs/>
          <w:color w:val="000000"/>
          <w:spacing w:val="6"/>
          <w:sz w:val="24"/>
          <w:szCs w:val="24"/>
        </w:rPr>
        <w:t>r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t</w:t>
      </w:r>
      <w:r w:rsidRPr="00004662">
        <w:rPr>
          <w:rFonts w:eastAsia="Malgun Gothic"/>
          <w:color w:val="000000"/>
          <w:sz w:val="24"/>
          <w:szCs w:val="24"/>
        </w:rPr>
        <w:t>.</w:t>
      </w:r>
    </w:p>
    <w:p w:rsidR="00004662" w:rsidRPr="00004662" w:rsidRDefault="00004662" w:rsidP="00004662">
      <w:pPr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adjustRightInd w:val="0"/>
        <w:spacing w:before="81" w:line="276" w:lineRule="auto"/>
        <w:jc w:val="both"/>
        <w:rPr>
          <w:rFonts w:eastAsia="Malgun Gothic"/>
          <w:color w:val="000000"/>
          <w:sz w:val="24"/>
          <w:szCs w:val="24"/>
        </w:rPr>
      </w:pPr>
      <w:r w:rsidRPr="00004662">
        <w:rPr>
          <w:rFonts w:eastAsia="Malgun Gothic"/>
          <w:color w:val="000000"/>
          <w:sz w:val="24"/>
          <w:szCs w:val="24"/>
        </w:rPr>
        <w:t>E</w:t>
      </w:r>
      <w:r w:rsidRPr="00004662">
        <w:rPr>
          <w:rFonts w:eastAsia="Malgun Gothic"/>
          <w:color w:val="000000"/>
          <w:spacing w:val="-2"/>
          <w:sz w:val="24"/>
          <w:szCs w:val="24"/>
        </w:rPr>
        <w:t>x</w:t>
      </w:r>
      <w:r w:rsidRPr="00004662">
        <w:rPr>
          <w:rFonts w:eastAsia="Malgun Gothic"/>
          <w:color w:val="000000"/>
          <w:sz w:val="24"/>
          <w:szCs w:val="24"/>
        </w:rPr>
        <w:t>e</w:t>
      </w:r>
      <w:r w:rsidRPr="00004662">
        <w:rPr>
          <w:rFonts w:eastAsia="Malgun Gothic"/>
          <w:color w:val="000000"/>
          <w:spacing w:val="-2"/>
          <w:sz w:val="24"/>
          <w:szCs w:val="24"/>
        </w:rPr>
        <w:t>c</w:t>
      </w:r>
      <w:r w:rsidRPr="00004662">
        <w:rPr>
          <w:rFonts w:eastAsia="Malgun Gothic"/>
          <w:color w:val="000000"/>
          <w:sz w:val="24"/>
          <w:szCs w:val="24"/>
        </w:rPr>
        <w:t>u</w:t>
      </w:r>
      <w:r w:rsidRPr="00004662">
        <w:rPr>
          <w:rFonts w:eastAsia="Malgun Gothic"/>
          <w:color w:val="000000"/>
          <w:spacing w:val="-3"/>
          <w:sz w:val="24"/>
          <w:szCs w:val="24"/>
        </w:rPr>
        <w:t>t</w:t>
      </w:r>
      <w:r w:rsidRPr="00004662">
        <w:rPr>
          <w:rFonts w:eastAsia="Malgun Gothic"/>
          <w:color w:val="000000"/>
          <w:sz w:val="24"/>
          <w:szCs w:val="24"/>
        </w:rPr>
        <w:t>e</w:t>
      </w:r>
      <w:r w:rsidRPr="00004662">
        <w:rPr>
          <w:rFonts w:eastAsia="Malgun Gothic"/>
          <w:color w:val="000000"/>
          <w:spacing w:val="2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z w:val="24"/>
          <w:szCs w:val="24"/>
        </w:rPr>
        <w:t>t</w:t>
      </w:r>
      <w:r w:rsidRPr="00004662">
        <w:rPr>
          <w:rFonts w:eastAsia="Malgun Gothic"/>
          <w:color w:val="000000"/>
          <w:spacing w:val="-2"/>
          <w:sz w:val="24"/>
          <w:szCs w:val="24"/>
        </w:rPr>
        <w:t>h</w:t>
      </w:r>
      <w:r w:rsidRPr="00004662">
        <w:rPr>
          <w:rFonts w:eastAsia="Malgun Gothic"/>
          <w:color w:val="000000"/>
          <w:sz w:val="24"/>
          <w:szCs w:val="24"/>
        </w:rPr>
        <w:t>e</w:t>
      </w:r>
      <w:r w:rsidRPr="00004662">
        <w:rPr>
          <w:rFonts w:eastAsia="Malgun Gothic"/>
          <w:color w:val="000000"/>
          <w:spacing w:val="2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pacing w:val="-3"/>
          <w:sz w:val="24"/>
          <w:szCs w:val="24"/>
        </w:rPr>
        <w:t>t</w:t>
      </w:r>
      <w:r w:rsidRPr="00004662">
        <w:rPr>
          <w:rFonts w:eastAsia="Malgun Gothic"/>
          <w:color w:val="000000"/>
          <w:spacing w:val="2"/>
          <w:sz w:val="24"/>
          <w:szCs w:val="24"/>
        </w:rPr>
        <w:t>e</w:t>
      </w:r>
      <w:r w:rsidRPr="00004662">
        <w:rPr>
          <w:rFonts w:eastAsia="Malgun Gothic"/>
          <w:color w:val="000000"/>
          <w:spacing w:val="-1"/>
          <w:sz w:val="24"/>
          <w:szCs w:val="24"/>
        </w:rPr>
        <w:t>s</w:t>
      </w:r>
      <w:r w:rsidRPr="00004662">
        <w:rPr>
          <w:rFonts w:eastAsia="Malgun Gothic"/>
          <w:color w:val="000000"/>
          <w:sz w:val="24"/>
          <w:szCs w:val="24"/>
        </w:rPr>
        <w:t xml:space="preserve">t </w:t>
      </w:r>
      <w:r w:rsidRPr="00004662">
        <w:rPr>
          <w:rFonts w:eastAsia="Malgun Gothic"/>
          <w:color w:val="000000"/>
          <w:spacing w:val="-2"/>
          <w:sz w:val="24"/>
          <w:szCs w:val="24"/>
        </w:rPr>
        <w:t>c</w:t>
      </w:r>
      <w:r w:rsidRPr="00004662">
        <w:rPr>
          <w:rFonts w:eastAsia="Malgun Gothic"/>
          <w:color w:val="000000"/>
          <w:spacing w:val="2"/>
          <w:sz w:val="24"/>
          <w:szCs w:val="24"/>
        </w:rPr>
        <w:t>a</w:t>
      </w:r>
      <w:r w:rsidRPr="00004662">
        <w:rPr>
          <w:rFonts w:eastAsia="Malgun Gothic"/>
          <w:color w:val="000000"/>
          <w:spacing w:val="-1"/>
          <w:sz w:val="24"/>
          <w:szCs w:val="24"/>
        </w:rPr>
        <w:t>s</w:t>
      </w:r>
      <w:r w:rsidRPr="00004662">
        <w:rPr>
          <w:rFonts w:eastAsia="Malgun Gothic"/>
          <w:color w:val="000000"/>
          <w:sz w:val="24"/>
          <w:szCs w:val="24"/>
        </w:rPr>
        <w:t xml:space="preserve">e </w:t>
      </w:r>
      <w:r w:rsidRPr="00004662">
        <w:rPr>
          <w:rFonts w:eastAsia="Malgun Gothic"/>
          <w:color w:val="000000"/>
          <w:spacing w:val="-2"/>
          <w:sz w:val="24"/>
          <w:szCs w:val="24"/>
        </w:rPr>
        <w:t>t</w:t>
      </w:r>
      <w:r w:rsidRPr="00004662">
        <w:rPr>
          <w:rFonts w:eastAsia="Malgun Gothic"/>
          <w:color w:val="000000"/>
          <w:sz w:val="24"/>
          <w:szCs w:val="24"/>
        </w:rPr>
        <w:t>o</w:t>
      </w:r>
      <w:r w:rsidRPr="00004662">
        <w:rPr>
          <w:rFonts w:eastAsia="Malgun Gothic"/>
          <w:color w:val="000000"/>
          <w:spacing w:val="-1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z w:val="24"/>
          <w:szCs w:val="24"/>
        </w:rPr>
        <w:t>me</w:t>
      </w:r>
      <w:r w:rsidRPr="00004662">
        <w:rPr>
          <w:rFonts w:eastAsia="Malgun Gothic"/>
          <w:color w:val="000000"/>
          <w:spacing w:val="-2"/>
          <w:sz w:val="24"/>
          <w:szCs w:val="24"/>
        </w:rPr>
        <w:t>e</w:t>
      </w:r>
      <w:r w:rsidRPr="00004662">
        <w:rPr>
          <w:rFonts w:eastAsia="Malgun Gothic"/>
          <w:color w:val="000000"/>
          <w:sz w:val="24"/>
          <w:szCs w:val="24"/>
        </w:rPr>
        <w:t>t</w:t>
      </w:r>
      <w:r w:rsidRPr="00004662">
        <w:rPr>
          <w:rFonts w:eastAsia="Malgun Gothic"/>
          <w:color w:val="000000"/>
          <w:spacing w:val="3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pacing w:val="-3"/>
          <w:sz w:val="24"/>
          <w:szCs w:val="24"/>
        </w:rPr>
        <w:t>c</w:t>
      </w:r>
      <w:r w:rsidRPr="00004662">
        <w:rPr>
          <w:rFonts w:eastAsia="Malgun Gothic"/>
          <w:color w:val="000000"/>
          <w:spacing w:val="1"/>
          <w:sz w:val="24"/>
          <w:szCs w:val="24"/>
        </w:rPr>
        <w:t>u</w:t>
      </w:r>
      <w:r w:rsidRPr="00004662">
        <w:rPr>
          <w:rFonts w:eastAsia="Malgun Gothic"/>
          <w:color w:val="000000"/>
          <w:spacing w:val="-1"/>
          <w:sz w:val="24"/>
          <w:szCs w:val="24"/>
        </w:rPr>
        <w:t>s</w:t>
      </w:r>
      <w:r w:rsidRPr="00004662">
        <w:rPr>
          <w:rFonts w:eastAsia="Malgun Gothic"/>
          <w:color w:val="000000"/>
          <w:spacing w:val="-2"/>
          <w:sz w:val="24"/>
          <w:szCs w:val="24"/>
        </w:rPr>
        <w:t>t</w:t>
      </w:r>
      <w:r w:rsidRPr="00004662">
        <w:rPr>
          <w:rFonts w:eastAsia="Malgun Gothic"/>
          <w:color w:val="000000"/>
          <w:sz w:val="24"/>
          <w:szCs w:val="24"/>
        </w:rPr>
        <w:t>omer</w:t>
      </w:r>
      <w:r w:rsidRPr="00004662">
        <w:rPr>
          <w:rFonts w:eastAsia="Malgun Gothic"/>
          <w:color w:val="000000"/>
          <w:spacing w:val="-1"/>
          <w:sz w:val="24"/>
          <w:szCs w:val="24"/>
        </w:rPr>
        <w:t xml:space="preserve"> r</w:t>
      </w:r>
      <w:r w:rsidRPr="00004662">
        <w:rPr>
          <w:rFonts w:eastAsia="Malgun Gothic"/>
          <w:color w:val="000000"/>
          <w:sz w:val="24"/>
          <w:szCs w:val="24"/>
        </w:rPr>
        <w:t>e</w:t>
      </w:r>
      <w:r w:rsidRPr="00004662">
        <w:rPr>
          <w:rFonts w:eastAsia="Malgun Gothic"/>
          <w:color w:val="000000"/>
          <w:spacing w:val="-1"/>
          <w:sz w:val="24"/>
          <w:szCs w:val="24"/>
        </w:rPr>
        <w:t>q</w:t>
      </w:r>
      <w:r w:rsidRPr="00004662">
        <w:rPr>
          <w:rFonts w:eastAsia="Malgun Gothic"/>
          <w:color w:val="000000"/>
          <w:spacing w:val="1"/>
          <w:sz w:val="24"/>
          <w:szCs w:val="24"/>
        </w:rPr>
        <w:t>u</w:t>
      </w:r>
      <w:r w:rsidRPr="00004662">
        <w:rPr>
          <w:rFonts w:eastAsia="Malgun Gothic"/>
          <w:color w:val="000000"/>
          <w:spacing w:val="-1"/>
          <w:sz w:val="24"/>
          <w:szCs w:val="24"/>
        </w:rPr>
        <w:t>ir</w:t>
      </w:r>
      <w:r w:rsidRPr="00004662">
        <w:rPr>
          <w:rFonts w:eastAsia="Malgun Gothic"/>
          <w:color w:val="000000"/>
          <w:sz w:val="24"/>
          <w:szCs w:val="24"/>
        </w:rPr>
        <w:t>em</w:t>
      </w:r>
      <w:r w:rsidRPr="00004662">
        <w:rPr>
          <w:rFonts w:eastAsia="Malgun Gothic"/>
          <w:color w:val="000000"/>
          <w:spacing w:val="-2"/>
          <w:sz w:val="24"/>
          <w:szCs w:val="24"/>
        </w:rPr>
        <w:t>e</w:t>
      </w:r>
      <w:r w:rsidRPr="00004662">
        <w:rPr>
          <w:rFonts w:eastAsia="Malgun Gothic"/>
          <w:color w:val="000000"/>
          <w:sz w:val="24"/>
          <w:szCs w:val="24"/>
        </w:rPr>
        <w:t>n</w:t>
      </w:r>
      <w:r w:rsidRPr="00004662">
        <w:rPr>
          <w:rFonts w:eastAsia="Malgun Gothic"/>
          <w:color w:val="000000"/>
          <w:spacing w:val="-1"/>
          <w:sz w:val="24"/>
          <w:szCs w:val="24"/>
        </w:rPr>
        <w:t>t</w:t>
      </w:r>
      <w:r w:rsidRPr="00004662">
        <w:rPr>
          <w:rFonts w:eastAsia="Malgun Gothic"/>
          <w:color w:val="000000"/>
          <w:sz w:val="24"/>
          <w:szCs w:val="24"/>
        </w:rPr>
        <w:t>.</w:t>
      </w:r>
    </w:p>
    <w:p w:rsidR="00004662" w:rsidRPr="00004662" w:rsidRDefault="00004662" w:rsidP="00004662">
      <w:pPr>
        <w:numPr>
          <w:ilvl w:val="0"/>
          <w:numId w:val="24"/>
        </w:numPr>
        <w:spacing w:before="40" w:line="276" w:lineRule="auto"/>
        <w:jc w:val="both"/>
        <w:rPr>
          <w:rFonts w:eastAsia="Malgun Gothic"/>
          <w:color w:val="000000"/>
          <w:spacing w:val="8"/>
          <w:sz w:val="24"/>
          <w:szCs w:val="24"/>
        </w:rPr>
      </w:pPr>
      <w:r w:rsidRPr="00004662">
        <w:rPr>
          <w:rFonts w:eastAsia="Malgun Gothic"/>
          <w:color w:val="000000"/>
          <w:spacing w:val="-7"/>
          <w:sz w:val="24"/>
          <w:szCs w:val="24"/>
        </w:rPr>
        <w:t>P</w:t>
      </w:r>
      <w:r w:rsidRPr="00004662">
        <w:rPr>
          <w:rFonts w:eastAsia="Malgun Gothic"/>
          <w:color w:val="000000"/>
          <w:sz w:val="24"/>
          <w:szCs w:val="24"/>
        </w:rPr>
        <w:t>a</w:t>
      </w:r>
      <w:r w:rsidRPr="00004662">
        <w:rPr>
          <w:rFonts w:eastAsia="Malgun Gothic"/>
          <w:color w:val="000000"/>
          <w:spacing w:val="5"/>
          <w:sz w:val="24"/>
          <w:szCs w:val="24"/>
        </w:rPr>
        <w:t>r</w:t>
      </w:r>
      <w:r w:rsidRPr="00004662">
        <w:rPr>
          <w:rFonts w:eastAsia="Malgun Gothic"/>
          <w:color w:val="000000"/>
          <w:sz w:val="24"/>
          <w:szCs w:val="24"/>
        </w:rPr>
        <w:t>ti</w:t>
      </w:r>
      <w:r w:rsidRPr="00004662">
        <w:rPr>
          <w:rFonts w:eastAsia="Malgun Gothic"/>
          <w:color w:val="000000"/>
          <w:spacing w:val="-2"/>
          <w:sz w:val="24"/>
          <w:szCs w:val="24"/>
        </w:rPr>
        <w:t>c</w:t>
      </w:r>
      <w:r w:rsidRPr="00004662">
        <w:rPr>
          <w:rFonts w:eastAsia="Malgun Gothic"/>
          <w:color w:val="000000"/>
          <w:spacing w:val="-1"/>
          <w:sz w:val="24"/>
          <w:szCs w:val="24"/>
        </w:rPr>
        <w:t>i</w:t>
      </w:r>
      <w:r w:rsidRPr="00004662">
        <w:rPr>
          <w:rFonts w:eastAsia="Malgun Gothic"/>
          <w:color w:val="000000"/>
          <w:spacing w:val="-3"/>
          <w:sz w:val="24"/>
          <w:szCs w:val="24"/>
        </w:rPr>
        <w:t>p</w:t>
      </w:r>
      <w:r w:rsidRPr="00004662">
        <w:rPr>
          <w:rFonts w:eastAsia="Malgun Gothic"/>
          <w:color w:val="000000"/>
          <w:spacing w:val="2"/>
          <w:sz w:val="24"/>
          <w:szCs w:val="24"/>
        </w:rPr>
        <w:t>a</w:t>
      </w:r>
      <w:r w:rsidRPr="00004662">
        <w:rPr>
          <w:rFonts w:eastAsia="Malgun Gothic"/>
          <w:color w:val="000000"/>
          <w:spacing w:val="-2"/>
          <w:sz w:val="24"/>
          <w:szCs w:val="24"/>
        </w:rPr>
        <w:t>t</w:t>
      </w:r>
      <w:r w:rsidRPr="00004662">
        <w:rPr>
          <w:rFonts w:eastAsia="Malgun Gothic"/>
          <w:color w:val="000000"/>
          <w:sz w:val="24"/>
          <w:szCs w:val="24"/>
        </w:rPr>
        <w:t xml:space="preserve">e in </w:t>
      </w:r>
      <w:r w:rsidRPr="00004662">
        <w:rPr>
          <w:rFonts w:eastAsia="Malgun Gothic"/>
          <w:b/>
          <w:bCs/>
          <w:color w:val="000000"/>
          <w:spacing w:val="-1"/>
          <w:sz w:val="24"/>
          <w:szCs w:val="24"/>
        </w:rPr>
        <w:t>S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c</w:t>
      </w:r>
      <w:r w:rsidRPr="00004662">
        <w:rPr>
          <w:rFonts w:eastAsia="Malgun Gothic"/>
          <w:b/>
          <w:bCs/>
          <w:color w:val="000000"/>
          <w:spacing w:val="2"/>
          <w:sz w:val="24"/>
          <w:szCs w:val="24"/>
        </w:rPr>
        <w:t>r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um</w:t>
      </w:r>
      <w:r w:rsidRPr="00004662">
        <w:rPr>
          <w:rFonts w:eastAsia="Malgun Gothic"/>
          <w:b/>
          <w:bCs/>
          <w:color w:val="000000"/>
          <w:spacing w:val="-1"/>
          <w:sz w:val="24"/>
          <w:szCs w:val="24"/>
        </w:rPr>
        <w:t xml:space="preserve"> 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m</w:t>
      </w:r>
      <w:r w:rsidRPr="00004662">
        <w:rPr>
          <w:rFonts w:eastAsia="Malgun Gothic"/>
          <w:b/>
          <w:bCs/>
          <w:color w:val="000000"/>
          <w:spacing w:val="-2"/>
          <w:sz w:val="24"/>
          <w:szCs w:val="24"/>
        </w:rPr>
        <w:t>e</w:t>
      </w:r>
      <w:r w:rsidRPr="00004662">
        <w:rPr>
          <w:rFonts w:eastAsia="Malgun Gothic"/>
          <w:b/>
          <w:bCs/>
          <w:color w:val="000000"/>
          <w:sz w:val="24"/>
          <w:szCs w:val="24"/>
        </w:rPr>
        <w:t xml:space="preserve">eting </w:t>
      </w:r>
      <w:r w:rsidRPr="00004662">
        <w:rPr>
          <w:rFonts w:eastAsia="Malgun Gothic"/>
          <w:color w:val="000000"/>
          <w:spacing w:val="-2"/>
          <w:sz w:val="24"/>
          <w:szCs w:val="24"/>
        </w:rPr>
        <w:t>t</w:t>
      </w:r>
      <w:r w:rsidRPr="00004662">
        <w:rPr>
          <w:rFonts w:eastAsia="Malgun Gothic"/>
          <w:color w:val="000000"/>
          <w:sz w:val="24"/>
          <w:szCs w:val="24"/>
        </w:rPr>
        <w:t>o</w:t>
      </w:r>
      <w:r w:rsidRPr="00004662">
        <w:rPr>
          <w:rFonts w:eastAsia="Malgun Gothic"/>
          <w:color w:val="000000"/>
          <w:spacing w:val="-1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pacing w:val="2"/>
          <w:sz w:val="24"/>
          <w:szCs w:val="24"/>
        </w:rPr>
        <w:t>d</w:t>
      </w:r>
      <w:r w:rsidRPr="00004662">
        <w:rPr>
          <w:rFonts w:eastAsia="Malgun Gothic"/>
          <w:color w:val="000000"/>
          <w:spacing w:val="-1"/>
          <w:sz w:val="24"/>
          <w:szCs w:val="24"/>
        </w:rPr>
        <w:t>i</w:t>
      </w:r>
      <w:r w:rsidRPr="00004662">
        <w:rPr>
          <w:rFonts w:eastAsia="Malgun Gothic"/>
          <w:color w:val="000000"/>
          <w:sz w:val="24"/>
          <w:szCs w:val="24"/>
        </w:rPr>
        <w:t>sc</w:t>
      </w:r>
      <w:r w:rsidRPr="00004662">
        <w:rPr>
          <w:rFonts w:eastAsia="Malgun Gothic"/>
          <w:color w:val="000000"/>
          <w:spacing w:val="-1"/>
          <w:sz w:val="24"/>
          <w:szCs w:val="24"/>
        </w:rPr>
        <w:t>u</w:t>
      </w:r>
      <w:r w:rsidRPr="00004662">
        <w:rPr>
          <w:rFonts w:eastAsia="Malgun Gothic"/>
          <w:color w:val="000000"/>
          <w:sz w:val="24"/>
          <w:szCs w:val="24"/>
        </w:rPr>
        <w:t>ss</w:t>
      </w:r>
      <w:r w:rsidRPr="00004662">
        <w:rPr>
          <w:rFonts w:eastAsia="Malgun Gothic"/>
          <w:color w:val="000000"/>
          <w:spacing w:val="-1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z w:val="24"/>
          <w:szCs w:val="24"/>
        </w:rPr>
        <w:t>ab</w:t>
      </w:r>
      <w:r w:rsidRPr="00004662">
        <w:rPr>
          <w:rFonts w:eastAsia="Malgun Gothic"/>
          <w:color w:val="000000"/>
          <w:spacing w:val="2"/>
          <w:sz w:val="24"/>
          <w:szCs w:val="24"/>
        </w:rPr>
        <w:t>o</w:t>
      </w:r>
      <w:r w:rsidRPr="00004662">
        <w:rPr>
          <w:rFonts w:eastAsia="Malgun Gothic"/>
          <w:color w:val="000000"/>
          <w:sz w:val="24"/>
          <w:szCs w:val="24"/>
        </w:rPr>
        <w:t>ut</w:t>
      </w:r>
      <w:r w:rsidRPr="00004662">
        <w:rPr>
          <w:rFonts w:eastAsia="Malgun Gothic"/>
          <w:color w:val="000000"/>
          <w:spacing w:val="-2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z w:val="24"/>
          <w:szCs w:val="24"/>
        </w:rPr>
        <w:t>p</w:t>
      </w:r>
      <w:r w:rsidRPr="00004662">
        <w:rPr>
          <w:rFonts w:eastAsia="Malgun Gothic"/>
          <w:color w:val="000000"/>
          <w:spacing w:val="-2"/>
          <w:sz w:val="24"/>
          <w:szCs w:val="24"/>
        </w:rPr>
        <w:t>r</w:t>
      </w:r>
      <w:r w:rsidRPr="00004662">
        <w:rPr>
          <w:rFonts w:eastAsia="Malgun Gothic"/>
          <w:color w:val="000000"/>
          <w:sz w:val="24"/>
          <w:szCs w:val="24"/>
        </w:rPr>
        <w:t>o</w:t>
      </w:r>
      <w:r w:rsidRPr="00004662">
        <w:rPr>
          <w:rFonts w:eastAsia="Malgun Gothic"/>
          <w:color w:val="000000"/>
          <w:spacing w:val="-1"/>
          <w:sz w:val="24"/>
          <w:szCs w:val="24"/>
        </w:rPr>
        <w:t>j</w:t>
      </w:r>
      <w:r w:rsidRPr="00004662">
        <w:rPr>
          <w:rFonts w:eastAsia="Malgun Gothic"/>
          <w:color w:val="000000"/>
          <w:sz w:val="24"/>
          <w:szCs w:val="24"/>
        </w:rPr>
        <w:t>e</w:t>
      </w:r>
      <w:r w:rsidRPr="00004662">
        <w:rPr>
          <w:rFonts w:eastAsia="Malgun Gothic"/>
          <w:color w:val="000000"/>
          <w:spacing w:val="-2"/>
          <w:sz w:val="24"/>
          <w:szCs w:val="24"/>
        </w:rPr>
        <w:t>c</w:t>
      </w:r>
      <w:r w:rsidRPr="00004662">
        <w:rPr>
          <w:rFonts w:eastAsia="Malgun Gothic"/>
          <w:color w:val="000000"/>
          <w:sz w:val="24"/>
          <w:szCs w:val="24"/>
        </w:rPr>
        <w:t>t</w:t>
      </w:r>
      <w:r w:rsidRPr="00004662">
        <w:rPr>
          <w:rFonts w:eastAsia="Malgun Gothic"/>
          <w:color w:val="000000"/>
          <w:spacing w:val="3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pacing w:val="-2"/>
          <w:sz w:val="24"/>
          <w:szCs w:val="24"/>
        </w:rPr>
        <w:t>p</w:t>
      </w:r>
      <w:r w:rsidRPr="00004662">
        <w:rPr>
          <w:rFonts w:eastAsia="Malgun Gothic"/>
          <w:color w:val="000000"/>
          <w:spacing w:val="-1"/>
          <w:sz w:val="24"/>
          <w:szCs w:val="24"/>
        </w:rPr>
        <w:t>r</w:t>
      </w:r>
      <w:r w:rsidRPr="00004662">
        <w:rPr>
          <w:rFonts w:eastAsia="Malgun Gothic"/>
          <w:color w:val="000000"/>
          <w:sz w:val="24"/>
          <w:szCs w:val="24"/>
        </w:rPr>
        <w:t>og</w:t>
      </w:r>
      <w:r w:rsidRPr="00004662">
        <w:rPr>
          <w:rFonts w:eastAsia="Malgun Gothic"/>
          <w:color w:val="000000"/>
          <w:spacing w:val="-2"/>
          <w:sz w:val="24"/>
          <w:szCs w:val="24"/>
        </w:rPr>
        <w:t>r</w:t>
      </w:r>
      <w:r w:rsidRPr="00004662">
        <w:rPr>
          <w:rFonts w:eastAsia="Malgun Gothic"/>
          <w:color w:val="000000"/>
          <w:sz w:val="24"/>
          <w:szCs w:val="24"/>
        </w:rPr>
        <w:t>e</w:t>
      </w:r>
      <w:r w:rsidRPr="00004662">
        <w:rPr>
          <w:rFonts w:eastAsia="Malgun Gothic"/>
          <w:color w:val="000000"/>
          <w:spacing w:val="-2"/>
          <w:sz w:val="24"/>
          <w:szCs w:val="24"/>
        </w:rPr>
        <w:t>s</w:t>
      </w:r>
      <w:r w:rsidRPr="00004662">
        <w:rPr>
          <w:rFonts w:eastAsia="Malgun Gothic"/>
          <w:color w:val="000000"/>
          <w:sz w:val="24"/>
          <w:szCs w:val="24"/>
        </w:rPr>
        <w:t>s</w:t>
      </w:r>
      <w:r w:rsidRPr="00004662">
        <w:rPr>
          <w:rFonts w:eastAsia="Malgun Gothic"/>
          <w:color w:val="000000"/>
          <w:spacing w:val="-1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pacing w:val="-3"/>
          <w:sz w:val="24"/>
          <w:szCs w:val="24"/>
        </w:rPr>
        <w:t>r</w:t>
      </w:r>
      <w:r w:rsidRPr="00004662">
        <w:rPr>
          <w:rFonts w:eastAsia="Malgun Gothic"/>
          <w:color w:val="000000"/>
          <w:sz w:val="24"/>
          <w:szCs w:val="24"/>
        </w:rPr>
        <w:t>epo</w:t>
      </w:r>
      <w:r w:rsidRPr="00004662">
        <w:rPr>
          <w:rFonts w:eastAsia="Malgun Gothic"/>
          <w:color w:val="000000"/>
          <w:spacing w:val="5"/>
          <w:sz w:val="24"/>
          <w:szCs w:val="24"/>
        </w:rPr>
        <w:t>r</w:t>
      </w:r>
      <w:r w:rsidRPr="00004662">
        <w:rPr>
          <w:rFonts w:eastAsia="Malgun Gothic"/>
          <w:color w:val="000000"/>
          <w:sz w:val="24"/>
          <w:szCs w:val="24"/>
        </w:rPr>
        <w:t xml:space="preserve">t </w:t>
      </w:r>
      <w:r w:rsidRPr="00004662">
        <w:rPr>
          <w:rFonts w:eastAsia="Malgun Gothic"/>
          <w:color w:val="000000"/>
          <w:spacing w:val="-2"/>
          <w:sz w:val="24"/>
          <w:szCs w:val="24"/>
        </w:rPr>
        <w:t>e</w:t>
      </w:r>
      <w:r w:rsidRPr="00004662">
        <w:rPr>
          <w:rFonts w:eastAsia="Malgun Gothic"/>
          <w:color w:val="000000"/>
          <w:sz w:val="24"/>
          <w:szCs w:val="24"/>
        </w:rPr>
        <w:t>ve</w:t>
      </w:r>
      <w:r w:rsidRPr="00004662">
        <w:rPr>
          <w:rFonts w:eastAsia="Malgun Gothic"/>
          <w:color w:val="000000"/>
          <w:spacing w:val="8"/>
          <w:sz w:val="24"/>
          <w:szCs w:val="24"/>
        </w:rPr>
        <w:t>r</w:t>
      </w:r>
      <w:r w:rsidRPr="00004662">
        <w:rPr>
          <w:rFonts w:eastAsia="Malgun Gothic"/>
          <w:color w:val="000000"/>
          <w:sz w:val="24"/>
          <w:szCs w:val="24"/>
        </w:rPr>
        <w:t>y</w:t>
      </w:r>
      <w:r w:rsidRPr="00004662">
        <w:rPr>
          <w:rFonts w:eastAsia="Malgun Gothic"/>
          <w:color w:val="000000"/>
          <w:spacing w:val="-1"/>
          <w:sz w:val="24"/>
          <w:szCs w:val="24"/>
        </w:rPr>
        <w:t xml:space="preserve"> </w:t>
      </w:r>
      <w:r w:rsidRPr="00004662">
        <w:rPr>
          <w:rFonts w:eastAsia="Malgun Gothic"/>
          <w:color w:val="000000"/>
          <w:sz w:val="24"/>
          <w:szCs w:val="24"/>
        </w:rPr>
        <w:t>da</w:t>
      </w:r>
      <w:r w:rsidRPr="00004662">
        <w:rPr>
          <w:rFonts w:eastAsia="Malgun Gothic"/>
          <w:color w:val="000000"/>
          <w:spacing w:val="-13"/>
          <w:sz w:val="24"/>
          <w:szCs w:val="24"/>
        </w:rPr>
        <w:t>y</w:t>
      </w:r>
      <w:r w:rsidRPr="00004662">
        <w:rPr>
          <w:rFonts w:eastAsia="Malgun Gothic"/>
          <w:color w:val="000000"/>
          <w:sz w:val="24"/>
          <w:szCs w:val="24"/>
        </w:rPr>
        <w:t>.</w:t>
      </w:r>
    </w:p>
    <w:p w:rsidR="00004662" w:rsidRPr="00004662" w:rsidRDefault="00004662" w:rsidP="00004662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43" w:line="276" w:lineRule="auto"/>
        <w:jc w:val="both"/>
        <w:rPr>
          <w:rFonts w:eastAsia="Malgun Gothic"/>
          <w:color w:val="000000"/>
          <w:sz w:val="24"/>
          <w:szCs w:val="24"/>
        </w:rPr>
      </w:pPr>
      <w:r w:rsidRPr="00004662">
        <w:rPr>
          <w:rFonts w:eastAsia="Malgun Gothic"/>
          <w:color w:val="000000"/>
          <w:spacing w:val="8"/>
          <w:sz w:val="24"/>
          <w:szCs w:val="24"/>
        </w:rPr>
        <w:t xml:space="preserve">Prepared </w:t>
      </w:r>
      <w:r w:rsidRPr="00004662">
        <w:rPr>
          <w:rFonts w:eastAsia="Malgun Gothic"/>
          <w:b/>
          <w:color w:val="000000"/>
          <w:spacing w:val="8"/>
          <w:sz w:val="24"/>
          <w:szCs w:val="24"/>
        </w:rPr>
        <w:t>weekly status Report</w:t>
      </w:r>
      <w:r w:rsidRPr="00004662">
        <w:rPr>
          <w:rFonts w:eastAsia="Malgun Gothic"/>
          <w:color w:val="000000"/>
          <w:spacing w:val="8"/>
          <w:sz w:val="24"/>
          <w:szCs w:val="24"/>
        </w:rPr>
        <w:t>.</w:t>
      </w:r>
    </w:p>
    <w:p w:rsidR="00004662" w:rsidRPr="00004662" w:rsidRDefault="00004662" w:rsidP="00004662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43" w:line="276" w:lineRule="auto"/>
        <w:jc w:val="both"/>
        <w:rPr>
          <w:rFonts w:eastAsia="Malgun Gothic"/>
          <w:color w:val="000000"/>
          <w:sz w:val="24"/>
          <w:szCs w:val="24"/>
        </w:rPr>
      </w:pPr>
      <w:r w:rsidRPr="00004662">
        <w:rPr>
          <w:rFonts w:eastAsia="Malgun Gothic"/>
          <w:color w:val="000000"/>
          <w:sz w:val="24"/>
          <w:szCs w:val="24"/>
        </w:rPr>
        <w:t xml:space="preserve">Implemented </w:t>
      </w:r>
      <w:r w:rsidRPr="00926334">
        <w:rPr>
          <w:rFonts w:eastAsia="Malgun Gothic"/>
          <w:b/>
          <w:bCs/>
          <w:color w:val="000000"/>
          <w:sz w:val="24"/>
          <w:szCs w:val="24"/>
        </w:rPr>
        <w:t>Agile Methodology</w:t>
      </w:r>
      <w:r w:rsidRPr="00004662">
        <w:rPr>
          <w:rFonts w:eastAsia="Malgun Gothic"/>
          <w:color w:val="000000"/>
          <w:sz w:val="24"/>
          <w:szCs w:val="24"/>
        </w:rPr>
        <w:t xml:space="preserve"> process in the project.</w:t>
      </w:r>
    </w:p>
    <w:p w:rsidR="00004662" w:rsidRPr="008D5ECA" w:rsidRDefault="00004662" w:rsidP="00004662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43" w:line="276" w:lineRule="auto"/>
        <w:jc w:val="both"/>
        <w:rPr>
          <w:rFonts w:eastAsia="Malgun Gothic"/>
          <w:color w:val="000000"/>
          <w:sz w:val="24"/>
          <w:szCs w:val="24"/>
        </w:rPr>
      </w:pPr>
      <w:r w:rsidRPr="008D5ECA">
        <w:rPr>
          <w:rFonts w:eastAsia="Malgun Gothic"/>
          <w:color w:val="000000"/>
          <w:sz w:val="24"/>
          <w:szCs w:val="24"/>
        </w:rPr>
        <w:t xml:space="preserve">Experience in defect log using defect management tool </w:t>
      </w:r>
      <w:r w:rsidRPr="008D5ECA">
        <w:rPr>
          <w:rFonts w:eastAsia="Malgun Gothic"/>
          <w:b/>
          <w:bCs/>
          <w:color w:val="000000"/>
          <w:sz w:val="24"/>
          <w:szCs w:val="24"/>
        </w:rPr>
        <w:t>JIRA</w:t>
      </w:r>
      <w:r w:rsidRPr="008D5ECA">
        <w:rPr>
          <w:rFonts w:eastAsia="Malgun Gothic"/>
          <w:color w:val="000000"/>
          <w:sz w:val="24"/>
          <w:szCs w:val="24"/>
        </w:rPr>
        <w:t xml:space="preserve"> and prepared daily test status reports to communicate the test status with the team.</w:t>
      </w:r>
    </w:p>
    <w:p w:rsidR="00004662" w:rsidRPr="00004662" w:rsidRDefault="00004662" w:rsidP="00004662">
      <w:pPr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adjustRightInd w:val="0"/>
        <w:spacing w:before="43" w:line="276" w:lineRule="auto"/>
        <w:jc w:val="both"/>
        <w:rPr>
          <w:rFonts w:eastAsia="Malgun Gothic"/>
          <w:color w:val="000000"/>
          <w:sz w:val="24"/>
          <w:szCs w:val="24"/>
        </w:rPr>
      </w:pPr>
      <w:r w:rsidRPr="00004662">
        <w:rPr>
          <w:rFonts w:eastAsia="Malgun Gothic"/>
          <w:color w:val="000000"/>
          <w:sz w:val="24"/>
          <w:szCs w:val="24"/>
        </w:rPr>
        <w:t xml:space="preserve">Design the </w:t>
      </w:r>
      <w:r w:rsidRPr="00004662">
        <w:rPr>
          <w:rFonts w:eastAsia="Malgun Gothic"/>
          <w:b/>
          <w:bCs/>
          <w:color w:val="000000"/>
          <w:sz w:val="24"/>
          <w:szCs w:val="24"/>
        </w:rPr>
        <w:t>Traceability Matrix</w:t>
      </w:r>
      <w:r w:rsidRPr="00004662">
        <w:rPr>
          <w:rFonts w:eastAsia="Malgun Gothic"/>
          <w:color w:val="000000"/>
          <w:sz w:val="24"/>
          <w:szCs w:val="24"/>
        </w:rPr>
        <w:t xml:space="preserve"> to map Business Requirements with test Case.</w:t>
      </w:r>
    </w:p>
    <w:p w:rsidR="00004662" w:rsidRPr="00004662" w:rsidRDefault="00004662" w:rsidP="00004662">
      <w:pPr>
        <w:pStyle w:val="ListParagraph"/>
        <w:widowControl w:val="0"/>
        <w:numPr>
          <w:ilvl w:val="0"/>
          <w:numId w:val="24"/>
        </w:numPr>
        <w:tabs>
          <w:tab w:val="left" w:pos="820"/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43" w:line="276" w:lineRule="auto"/>
        <w:jc w:val="both"/>
        <w:rPr>
          <w:rFonts w:eastAsia="Malgun Gothic"/>
          <w:color w:val="000000"/>
          <w:sz w:val="24"/>
          <w:szCs w:val="24"/>
        </w:rPr>
      </w:pPr>
      <w:r w:rsidRPr="00004662">
        <w:rPr>
          <w:rFonts w:eastAsia="Malgun Gothic"/>
          <w:color w:val="000000"/>
          <w:sz w:val="24"/>
          <w:szCs w:val="24"/>
        </w:rPr>
        <w:t xml:space="preserve"> </w:t>
      </w:r>
      <w:r w:rsidRPr="002F7B03">
        <w:rPr>
          <w:rFonts w:eastAsia="Malgun Gothic"/>
          <w:color w:val="000000"/>
          <w:sz w:val="24"/>
          <w:szCs w:val="24"/>
        </w:rPr>
        <w:t>Involved in extensive backend testing using SQL Queries to retrieve the data from the database.</w:t>
      </w:r>
    </w:p>
    <w:p w:rsidR="002F7B03" w:rsidRPr="002F7B03" w:rsidRDefault="002F7B03" w:rsidP="002F7B03">
      <w:pPr>
        <w:numPr>
          <w:ilvl w:val="0"/>
          <w:numId w:val="24"/>
        </w:numPr>
        <w:suppressAutoHyphens/>
        <w:jc w:val="both"/>
        <w:rPr>
          <w:rFonts w:eastAsia="Malgun Gothic"/>
          <w:color w:val="000000"/>
          <w:sz w:val="24"/>
          <w:szCs w:val="24"/>
        </w:rPr>
      </w:pPr>
      <w:r w:rsidRPr="002F7B03">
        <w:rPr>
          <w:rFonts w:eastAsia="Malgun Gothic"/>
          <w:color w:val="000000"/>
          <w:sz w:val="24"/>
          <w:szCs w:val="24"/>
        </w:rPr>
        <w:t>Good exposure to functional API testing using Postman (Data Driven Testing, Collection Runner, Scripts)</w:t>
      </w:r>
      <w:r>
        <w:rPr>
          <w:rFonts w:eastAsia="Malgun Gothic"/>
          <w:color w:val="000000"/>
          <w:sz w:val="24"/>
          <w:szCs w:val="24"/>
        </w:rPr>
        <w:t>.</w:t>
      </w:r>
    </w:p>
    <w:p w:rsidR="00004662" w:rsidRPr="00004662" w:rsidRDefault="00004662" w:rsidP="00004662">
      <w:pPr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adjustRightInd w:val="0"/>
        <w:spacing w:before="43" w:line="276" w:lineRule="auto"/>
        <w:jc w:val="both"/>
        <w:rPr>
          <w:rFonts w:eastAsia="Malgun Gothic"/>
          <w:color w:val="000000"/>
          <w:sz w:val="24"/>
          <w:szCs w:val="24"/>
        </w:rPr>
      </w:pPr>
      <w:r w:rsidRPr="00004662">
        <w:rPr>
          <w:rFonts w:eastAsia="Malgun Gothic"/>
          <w:color w:val="000000"/>
          <w:sz w:val="24"/>
          <w:szCs w:val="24"/>
        </w:rPr>
        <w:t xml:space="preserve">Good communication, collaboration with proficiency at grasping new technical concepts quickly and utilize the same in a productive manner. </w:t>
      </w:r>
    </w:p>
    <w:p w:rsidR="00636AE0" w:rsidRPr="008D5ECA" w:rsidRDefault="00004662" w:rsidP="00636AE0">
      <w:pPr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adjustRightInd w:val="0"/>
        <w:spacing w:before="60" w:after="60" w:line="276" w:lineRule="auto"/>
        <w:jc w:val="both"/>
        <w:rPr>
          <w:sz w:val="24"/>
          <w:szCs w:val="24"/>
        </w:rPr>
      </w:pPr>
      <w:r w:rsidRPr="00004662">
        <w:rPr>
          <w:rFonts w:eastAsia="Malgun Gothic"/>
          <w:color w:val="000000"/>
          <w:sz w:val="24"/>
          <w:szCs w:val="24"/>
        </w:rPr>
        <w:t>Excellent Knowledge in MS-Office (Word, Excel, PowerPoint).</w:t>
      </w:r>
    </w:p>
    <w:p w:rsidR="008D5ECA" w:rsidRPr="00004662" w:rsidRDefault="008D5ECA" w:rsidP="008D5ECA">
      <w:pPr>
        <w:widowControl w:val="0"/>
        <w:tabs>
          <w:tab w:val="left" w:pos="820"/>
        </w:tabs>
        <w:autoSpaceDE w:val="0"/>
        <w:autoSpaceDN w:val="0"/>
        <w:adjustRightInd w:val="0"/>
        <w:spacing w:before="60" w:after="60" w:line="276" w:lineRule="auto"/>
        <w:ind w:left="720"/>
        <w:jc w:val="both"/>
        <w:rPr>
          <w:sz w:val="24"/>
          <w:szCs w:val="24"/>
        </w:rPr>
      </w:pPr>
    </w:p>
    <w:p w:rsidR="00222E64" w:rsidRPr="00004662" w:rsidRDefault="00222E64" w:rsidP="00E63DC8">
      <w:pPr>
        <w:pStyle w:val="ListBullet"/>
        <w:numPr>
          <w:ilvl w:val="0"/>
          <w:numId w:val="0"/>
        </w:numPr>
        <w:shd w:val="clear" w:color="auto" w:fill="FBE4D5"/>
        <w:jc w:val="center"/>
        <w:rPr>
          <w:rStyle w:val="HTMLTypewriter"/>
          <w:rFonts w:ascii="Times New Roman" w:eastAsia="Calibri" w:hAnsi="Times New Roman" w:cs="Times New Roman"/>
          <w:color w:val="auto"/>
          <w:sz w:val="24"/>
          <w:szCs w:val="24"/>
        </w:rPr>
      </w:pPr>
      <w:r w:rsidRPr="00004662">
        <w:rPr>
          <w:rFonts w:ascii="Times New Roman" w:hAnsi="Times New Roman"/>
          <w:color w:val="auto"/>
        </w:rPr>
        <w:t>Technical Skills</w:t>
      </w:r>
    </w:p>
    <w:p w:rsidR="00FC54BE" w:rsidRPr="00004662" w:rsidRDefault="00FC54BE" w:rsidP="00FC54BE">
      <w:pPr>
        <w:spacing w:line="288" w:lineRule="atLeast"/>
        <w:rPr>
          <w:b/>
          <w:color w:val="000000"/>
          <w:sz w:val="24"/>
          <w:szCs w:val="24"/>
        </w:rPr>
      </w:pPr>
    </w:p>
    <w:tbl>
      <w:tblPr>
        <w:tblW w:w="9714" w:type="dxa"/>
        <w:tblInd w:w="93" w:type="dxa"/>
        <w:tblLayout w:type="fixed"/>
        <w:tblLook w:val="04A0"/>
      </w:tblPr>
      <w:tblGrid>
        <w:gridCol w:w="2769"/>
        <w:gridCol w:w="6945"/>
      </w:tblGrid>
      <w:tr w:rsidR="00FC54BE" w:rsidRPr="00004662" w:rsidTr="008D5ECA">
        <w:trPr>
          <w:trHeight w:val="429"/>
        </w:trPr>
        <w:tc>
          <w:tcPr>
            <w:tcW w:w="2769" w:type="dxa"/>
            <w:shd w:val="clear" w:color="auto" w:fill="auto"/>
            <w:noWrap/>
            <w:vAlign w:val="center"/>
          </w:tcPr>
          <w:p w:rsidR="00FC54BE" w:rsidRPr="00004662" w:rsidRDefault="00FC54BE" w:rsidP="00FC54BE">
            <w:pPr>
              <w:rPr>
                <w:color w:val="000000"/>
                <w:sz w:val="24"/>
                <w:szCs w:val="24"/>
              </w:rPr>
            </w:pPr>
            <w:r w:rsidRPr="00004662">
              <w:rPr>
                <w:color w:val="000000"/>
                <w:sz w:val="24"/>
                <w:szCs w:val="24"/>
              </w:rPr>
              <w:t xml:space="preserve">Testing: </w:t>
            </w:r>
          </w:p>
        </w:tc>
        <w:tc>
          <w:tcPr>
            <w:tcW w:w="6945" w:type="dxa"/>
            <w:shd w:val="clear" w:color="auto" w:fill="auto"/>
            <w:noWrap/>
            <w:vAlign w:val="center"/>
          </w:tcPr>
          <w:p w:rsidR="00FC54BE" w:rsidRPr="0021071C" w:rsidRDefault="00FC54BE" w:rsidP="00FC54BE">
            <w:pPr>
              <w:rPr>
                <w:color w:val="000000"/>
                <w:sz w:val="24"/>
                <w:szCs w:val="24"/>
              </w:rPr>
            </w:pPr>
            <w:r w:rsidRPr="0021071C">
              <w:rPr>
                <w:color w:val="000000"/>
                <w:sz w:val="24"/>
                <w:szCs w:val="24"/>
              </w:rPr>
              <w:t>Manual testing</w:t>
            </w:r>
            <w:r w:rsidR="00703CCA" w:rsidRPr="0021071C">
              <w:rPr>
                <w:color w:val="000000"/>
                <w:sz w:val="24"/>
                <w:szCs w:val="24"/>
              </w:rPr>
              <w:t>, Database testing, API testing</w:t>
            </w:r>
          </w:p>
        </w:tc>
      </w:tr>
      <w:tr w:rsidR="00FC54BE" w:rsidRPr="00004662" w:rsidTr="008D5ECA">
        <w:trPr>
          <w:trHeight w:val="429"/>
        </w:trPr>
        <w:tc>
          <w:tcPr>
            <w:tcW w:w="2769" w:type="dxa"/>
            <w:shd w:val="clear" w:color="auto" w:fill="auto"/>
            <w:vAlign w:val="center"/>
            <w:hideMark/>
          </w:tcPr>
          <w:p w:rsidR="00FC54BE" w:rsidRPr="00004662" w:rsidRDefault="00FC54BE" w:rsidP="00FC54BE">
            <w:pPr>
              <w:rPr>
                <w:color w:val="000000"/>
                <w:sz w:val="24"/>
                <w:szCs w:val="24"/>
              </w:rPr>
            </w:pPr>
            <w:r w:rsidRPr="00004662">
              <w:rPr>
                <w:color w:val="000000"/>
                <w:sz w:val="24"/>
                <w:szCs w:val="24"/>
              </w:rPr>
              <w:t xml:space="preserve">Languages: </w:t>
            </w:r>
          </w:p>
        </w:tc>
        <w:tc>
          <w:tcPr>
            <w:tcW w:w="6945" w:type="dxa"/>
            <w:shd w:val="clear" w:color="auto" w:fill="auto"/>
            <w:noWrap/>
            <w:vAlign w:val="center"/>
            <w:hideMark/>
          </w:tcPr>
          <w:p w:rsidR="00FC54BE" w:rsidRPr="0021071C" w:rsidRDefault="00FC54BE" w:rsidP="00FC54BE">
            <w:pPr>
              <w:rPr>
                <w:color w:val="000000"/>
                <w:sz w:val="24"/>
                <w:szCs w:val="24"/>
              </w:rPr>
            </w:pPr>
            <w:r w:rsidRPr="0021071C">
              <w:rPr>
                <w:color w:val="000000"/>
                <w:sz w:val="24"/>
                <w:szCs w:val="24"/>
              </w:rPr>
              <w:t>SQL Queries</w:t>
            </w:r>
          </w:p>
        </w:tc>
      </w:tr>
      <w:tr w:rsidR="00FC54BE" w:rsidRPr="00004662" w:rsidTr="008D5ECA">
        <w:trPr>
          <w:trHeight w:val="429"/>
        </w:trPr>
        <w:tc>
          <w:tcPr>
            <w:tcW w:w="2769" w:type="dxa"/>
            <w:shd w:val="clear" w:color="auto" w:fill="auto"/>
            <w:vAlign w:val="center"/>
          </w:tcPr>
          <w:p w:rsidR="00FC54BE" w:rsidRPr="00004662" w:rsidRDefault="00FC54BE" w:rsidP="00FC54BE">
            <w:pPr>
              <w:rPr>
                <w:color w:val="000000"/>
                <w:sz w:val="24"/>
                <w:szCs w:val="24"/>
              </w:rPr>
            </w:pPr>
            <w:r w:rsidRPr="00004662">
              <w:rPr>
                <w:color w:val="000000"/>
                <w:sz w:val="24"/>
                <w:szCs w:val="24"/>
              </w:rPr>
              <w:t>Database:</w:t>
            </w:r>
          </w:p>
        </w:tc>
        <w:tc>
          <w:tcPr>
            <w:tcW w:w="6945" w:type="dxa"/>
            <w:shd w:val="clear" w:color="auto" w:fill="auto"/>
            <w:noWrap/>
            <w:vAlign w:val="center"/>
          </w:tcPr>
          <w:p w:rsidR="00FC54BE" w:rsidRPr="0021071C" w:rsidRDefault="00FC54BE" w:rsidP="00FC54BE">
            <w:pPr>
              <w:rPr>
                <w:color w:val="000000"/>
                <w:sz w:val="24"/>
                <w:szCs w:val="24"/>
              </w:rPr>
            </w:pPr>
            <w:r w:rsidRPr="0021071C">
              <w:rPr>
                <w:color w:val="000000"/>
                <w:sz w:val="24"/>
                <w:szCs w:val="24"/>
              </w:rPr>
              <w:t>M</w:t>
            </w:r>
            <w:r w:rsidR="00501A65" w:rsidRPr="0021071C">
              <w:rPr>
                <w:color w:val="000000"/>
                <w:sz w:val="24"/>
                <w:szCs w:val="24"/>
              </w:rPr>
              <w:t>y</w:t>
            </w:r>
            <w:r w:rsidRPr="0021071C">
              <w:rPr>
                <w:color w:val="000000"/>
                <w:sz w:val="24"/>
                <w:szCs w:val="24"/>
              </w:rPr>
              <w:t xml:space="preserve">SQL Server </w:t>
            </w:r>
          </w:p>
        </w:tc>
      </w:tr>
      <w:tr w:rsidR="00FC54BE" w:rsidRPr="00004662" w:rsidTr="008D5ECA">
        <w:trPr>
          <w:trHeight w:val="429"/>
        </w:trPr>
        <w:tc>
          <w:tcPr>
            <w:tcW w:w="2769" w:type="dxa"/>
            <w:shd w:val="clear" w:color="auto" w:fill="auto"/>
            <w:noWrap/>
            <w:vAlign w:val="center"/>
            <w:hideMark/>
          </w:tcPr>
          <w:p w:rsidR="00FC54BE" w:rsidRPr="00004662" w:rsidRDefault="00FC54BE" w:rsidP="00FC54BE">
            <w:pPr>
              <w:rPr>
                <w:color w:val="000000"/>
                <w:sz w:val="24"/>
                <w:szCs w:val="24"/>
              </w:rPr>
            </w:pPr>
            <w:r w:rsidRPr="00004662">
              <w:rPr>
                <w:color w:val="000000"/>
                <w:sz w:val="24"/>
                <w:szCs w:val="24"/>
              </w:rPr>
              <w:t>Bug tracking Tool:</w:t>
            </w:r>
          </w:p>
        </w:tc>
        <w:tc>
          <w:tcPr>
            <w:tcW w:w="6945" w:type="dxa"/>
            <w:shd w:val="clear" w:color="auto" w:fill="auto"/>
            <w:noWrap/>
            <w:vAlign w:val="center"/>
            <w:hideMark/>
          </w:tcPr>
          <w:p w:rsidR="00FC54BE" w:rsidRPr="0021071C" w:rsidRDefault="00703CCA" w:rsidP="00FC54BE">
            <w:pPr>
              <w:rPr>
                <w:color w:val="000000"/>
                <w:sz w:val="24"/>
                <w:szCs w:val="24"/>
                <w:lang w:val="fr-FR"/>
              </w:rPr>
            </w:pPr>
            <w:r w:rsidRPr="0021071C">
              <w:rPr>
                <w:sz w:val="24"/>
                <w:szCs w:val="24"/>
                <w:lang w:val="fr-FR"/>
              </w:rPr>
              <w:t>JIRA</w:t>
            </w:r>
          </w:p>
        </w:tc>
      </w:tr>
      <w:tr w:rsidR="00FC54BE" w:rsidRPr="00004662" w:rsidTr="008D5ECA">
        <w:trPr>
          <w:trHeight w:val="429"/>
        </w:trPr>
        <w:tc>
          <w:tcPr>
            <w:tcW w:w="2769" w:type="dxa"/>
            <w:shd w:val="clear" w:color="auto" w:fill="auto"/>
            <w:noWrap/>
            <w:vAlign w:val="center"/>
            <w:hideMark/>
          </w:tcPr>
          <w:p w:rsidR="00FC54BE" w:rsidRPr="00004662" w:rsidRDefault="00703CCA" w:rsidP="00FC54BE">
            <w:pPr>
              <w:rPr>
                <w:color w:val="000000"/>
                <w:sz w:val="24"/>
                <w:szCs w:val="24"/>
              </w:rPr>
            </w:pPr>
            <w:r w:rsidRPr="00004662">
              <w:rPr>
                <w:color w:val="000000"/>
                <w:sz w:val="24"/>
                <w:szCs w:val="24"/>
              </w:rPr>
              <w:t>API testing Tools:</w:t>
            </w:r>
          </w:p>
        </w:tc>
        <w:tc>
          <w:tcPr>
            <w:tcW w:w="6945" w:type="dxa"/>
            <w:shd w:val="clear" w:color="auto" w:fill="auto"/>
            <w:noWrap/>
            <w:vAlign w:val="center"/>
            <w:hideMark/>
          </w:tcPr>
          <w:p w:rsidR="00374D74" w:rsidRDefault="00374D74" w:rsidP="00004662">
            <w:pPr>
              <w:pStyle w:val="BodyText"/>
              <w:autoSpaceDE w:val="0"/>
              <w:autoSpaceDN w:val="0"/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  <w:p w:rsidR="00FC54BE" w:rsidRDefault="00703CCA" w:rsidP="00004662">
            <w:pPr>
              <w:pStyle w:val="BodyText"/>
              <w:autoSpaceDE w:val="0"/>
              <w:autoSpaceDN w:val="0"/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21071C">
              <w:rPr>
                <w:color w:val="000000"/>
                <w:sz w:val="24"/>
                <w:szCs w:val="24"/>
              </w:rPr>
              <w:t>Postman</w:t>
            </w:r>
          </w:p>
          <w:p w:rsidR="004627CD" w:rsidRDefault="004627CD" w:rsidP="00004662">
            <w:pPr>
              <w:pStyle w:val="BodyText"/>
              <w:autoSpaceDE w:val="0"/>
              <w:autoSpaceDN w:val="0"/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  <w:p w:rsidR="004627CD" w:rsidRPr="0021071C" w:rsidRDefault="004627CD" w:rsidP="00004662">
            <w:pPr>
              <w:pStyle w:val="BodyText"/>
              <w:autoSpaceDE w:val="0"/>
              <w:autoSpaceDN w:val="0"/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</w:tbl>
    <w:p w:rsidR="00222E64" w:rsidRPr="00004662" w:rsidRDefault="00222E64" w:rsidP="00E63DC8">
      <w:pPr>
        <w:pStyle w:val="ListBullet"/>
        <w:numPr>
          <w:ilvl w:val="0"/>
          <w:numId w:val="0"/>
        </w:numPr>
        <w:shd w:val="clear" w:color="auto" w:fill="FBE4D5"/>
        <w:jc w:val="center"/>
        <w:rPr>
          <w:rStyle w:val="HTMLTypewriter"/>
          <w:rFonts w:ascii="Times New Roman" w:eastAsia="Calibri" w:hAnsi="Times New Roman" w:cs="Times New Roman"/>
          <w:color w:val="auto"/>
          <w:sz w:val="24"/>
          <w:szCs w:val="24"/>
        </w:rPr>
      </w:pPr>
      <w:r w:rsidRPr="00004662">
        <w:rPr>
          <w:rFonts w:ascii="Times New Roman" w:hAnsi="Times New Roman"/>
          <w:color w:val="auto"/>
        </w:rPr>
        <w:lastRenderedPageBreak/>
        <w:t>Educational Qualification</w:t>
      </w:r>
    </w:p>
    <w:p w:rsidR="00A91A13" w:rsidRPr="00004662" w:rsidRDefault="00FC54BE" w:rsidP="00270878">
      <w:pPr>
        <w:pStyle w:val="BodyText"/>
        <w:autoSpaceDE w:val="0"/>
        <w:autoSpaceDN w:val="0"/>
        <w:spacing w:line="240" w:lineRule="auto"/>
        <w:jc w:val="left"/>
        <w:rPr>
          <w:b/>
          <w:color w:val="000000"/>
          <w:sz w:val="24"/>
          <w:szCs w:val="24"/>
        </w:rPr>
      </w:pPr>
      <w:r w:rsidRPr="00004662">
        <w:rPr>
          <w:b/>
          <w:color w:val="000000"/>
          <w:sz w:val="24"/>
          <w:szCs w:val="24"/>
        </w:rPr>
        <w:t xml:space="preserve"> </w:t>
      </w:r>
    </w:p>
    <w:p w:rsidR="00A91A13" w:rsidRPr="00B23704" w:rsidRDefault="00F26963" w:rsidP="00A91A13">
      <w:pPr>
        <w:pStyle w:val="ExperienceTitleChar"/>
        <w:numPr>
          <w:ilvl w:val="0"/>
          <w:numId w:val="22"/>
        </w:numPr>
        <w:jc w:val="both"/>
        <w:rPr>
          <w:rFonts w:ascii="Times New Roman" w:hAnsi="Times New Roman"/>
          <w:i w:val="0"/>
          <w:sz w:val="24"/>
          <w:szCs w:val="24"/>
        </w:rPr>
      </w:pPr>
      <w:r w:rsidRPr="00F26963">
        <w:rPr>
          <w:rFonts w:ascii="Times New Roman" w:hAnsi="Times New Roman"/>
          <w:i w:val="0"/>
          <w:sz w:val="24"/>
          <w:szCs w:val="24"/>
        </w:rPr>
        <w:t xml:space="preserve">Bachelors of Electronics and Telecommunication from </w:t>
      </w:r>
      <w:proofErr w:type="spellStart"/>
      <w:r w:rsidRPr="00F26963">
        <w:rPr>
          <w:rFonts w:ascii="Times New Roman" w:hAnsi="Times New Roman"/>
          <w:i w:val="0"/>
          <w:sz w:val="24"/>
          <w:szCs w:val="24"/>
        </w:rPr>
        <w:t>Pune</w:t>
      </w:r>
      <w:proofErr w:type="spellEnd"/>
      <w:r w:rsidRPr="00F26963">
        <w:rPr>
          <w:rFonts w:ascii="Times New Roman" w:hAnsi="Times New Roman"/>
          <w:i w:val="0"/>
          <w:sz w:val="24"/>
          <w:szCs w:val="24"/>
        </w:rPr>
        <w:t xml:space="preserve"> </w:t>
      </w:r>
      <w:proofErr w:type="gramStart"/>
      <w:r w:rsidRPr="00F26963">
        <w:rPr>
          <w:rFonts w:ascii="Times New Roman" w:hAnsi="Times New Roman"/>
          <w:i w:val="0"/>
          <w:sz w:val="24"/>
          <w:szCs w:val="24"/>
        </w:rPr>
        <w:t>University  with</w:t>
      </w:r>
      <w:proofErr w:type="gramEnd"/>
      <w:r w:rsidRPr="00F26963">
        <w:rPr>
          <w:rFonts w:ascii="Times New Roman" w:hAnsi="Times New Roman"/>
          <w:i w:val="0"/>
          <w:sz w:val="24"/>
          <w:szCs w:val="24"/>
        </w:rPr>
        <w:t xml:space="preserve"> First class.</w:t>
      </w:r>
    </w:p>
    <w:p w:rsidR="00A23069" w:rsidRPr="001A6A46" w:rsidRDefault="00A23069" w:rsidP="001A6A46">
      <w:pPr>
        <w:pStyle w:val="ExperienceTitleChar"/>
        <w:autoSpaceDE w:val="0"/>
        <w:autoSpaceDN w:val="0"/>
        <w:ind w:left="0"/>
        <w:rPr>
          <w:color w:val="000000"/>
          <w:sz w:val="24"/>
          <w:szCs w:val="24"/>
        </w:rPr>
      </w:pPr>
    </w:p>
    <w:p w:rsidR="00FC54BE" w:rsidRPr="00004662" w:rsidRDefault="00222E64" w:rsidP="00E63DC8">
      <w:pPr>
        <w:pStyle w:val="ListBullet"/>
        <w:numPr>
          <w:ilvl w:val="0"/>
          <w:numId w:val="0"/>
        </w:numPr>
        <w:shd w:val="clear" w:color="auto" w:fill="FBE4D5"/>
        <w:jc w:val="center"/>
        <w:rPr>
          <w:rFonts w:ascii="Times New Roman" w:hAnsi="Times New Roman"/>
          <w:color w:val="auto"/>
        </w:rPr>
      </w:pPr>
      <w:r w:rsidRPr="00004662">
        <w:rPr>
          <w:rFonts w:ascii="Times New Roman" w:hAnsi="Times New Roman"/>
          <w:color w:val="auto"/>
        </w:rPr>
        <w:t>Project Details</w:t>
      </w:r>
    </w:p>
    <w:p w:rsidR="00FC54BE" w:rsidRPr="00004662" w:rsidRDefault="00FC54BE" w:rsidP="00FC54BE">
      <w:pPr>
        <w:rPr>
          <w:sz w:val="24"/>
          <w:szCs w:val="24"/>
        </w:rPr>
      </w:pPr>
    </w:p>
    <w:p w:rsidR="00FC54BE" w:rsidRPr="00004662" w:rsidRDefault="00FC54BE" w:rsidP="00270878">
      <w:pPr>
        <w:pStyle w:val="ListBullet"/>
        <w:numPr>
          <w:ilvl w:val="0"/>
          <w:numId w:val="21"/>
        </w:numPr>
        <w:rPr>
          <w:rFonts w:ascii="Times New Roman" w:hAnsi="Times New Roman"/>
          <w:b w:val="0"/>
          <w:color w:val="auto"/>
        </w:rPr>
      </w:pPr>
      <w:r w:rsidRPr="00004662">
        <w:rPr>
          <w:rFonts w:ascii="Times New Roman" w:hAnsi="Times New Roman"/>
          <w:b w:val="0"/>
          <w:color w:val="auto"/>
        </w:rPr>
        <w:t>Organization           :</w:t>
      </w:r>
      <w:r w:rsidR="00703CCA" w:rsidRPr="00004662">
        <w:rPr>
          <w:rFonts w:ascii="Times New Roman" w:hAnsi="Times New Roman"/>
          <w:b w:val="0"/>
          <w:color w:val="auto"/>
        </w:rPr>
        <w:t xml:space="preserve"> </w:t>
      </w:r>
      <w:r w:rsidR="00B33658">
        <w:rPr>
          <w:rFonts w:ascii="Times New Roman" w:hAnsi="Times New Roman"/>
          <w:b w:val="0"/>
          <w:color w:val="auto"/>
        </w:rPr>
        <w:t>Wipro</w:t>
      </w:r>
      <w:r w:rsidR="006E15D3" w:rsidRPr="006E15D3">
        <w:rPr>
          <w:b w:val="0"/>
          <w:color w:val="auto"/>
        </w:rPr>
        <w:t xml:space="preserve">, </w:t>
      </w:r>
      <w:proofErr w:type="spellStart"/>
      <w:r w:rsidR="006E15D3" w:rsidRPr="006E15D3">
        <w:rPr>
          <w:b w:val="0"/>
          <w:color w:val="auto"/>
        </w:rPr>
        <w:t>Pune</w:t>
      </w:r>
      <w:proofErr w:type="spellEnd"/>
    </w:p>
    <w:p w:rsidR="00FC54BE" w:rsidRPr="005C0B79" w:rsidRDefault="00FC54BE" w:rsidP="005C0B79">
      <w:pPr>
        <w:pStyle w:val="ListBullet"/>
        <w:numPr>
          <w:ilvl w:val="0"/>
          <w:numId w:val="2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25"/>
        </w:tabs>
        <w:rPr>
          <w:rFonts w:ascii="Times New Roman" w:hAnsi="Times New Roman"/>
          <w:b w:val="0"/>
          <w:color w:val="auto"/>
        </w:rPr>
      </w:pPr>
      <w:r w:rsidRPr="00004662">
        <w:rPr>
          <w:rFonts w:ascii="Times New Roman" w:hAnsi="Times New Roman"/>
          <w:b w:val="0"/>
          <w:color w:val="auto"/>
        </w:rPr>
        <w:t xml:space="preserve">Domain                 </w:t>
      </w:r>
      <w:r w:rsidR="00270878" w:rsidRPr="00004662">
        <w:rPr>
          <w:rFonts w:ascii="Times New Roman" w:hAnsi="Times New Roman"/>
          <w:b w:val="0"/>
          <w:color w:val="auto"/>
        </w:rPr>
        <w:t xml:space="preserve"> </w:t>
      </w:r>
      <w:r w:rsidRPr="00004662">
        <w:rPr>
          <w:rFonts w:ascii="Times New Roman" w:hAnsi="Times New Roman"/>
          <w:b w:val="0"/>
          <w:color w:val="auto"/>
        </w:rPr>
        <w:t xml:space="preserve"> :</w:t>
      </w:r>
      <w:r w:rsidR="00E3711A" w:rsidRPr="00004662">
        <w:rPr>
          <w:rFonts w:ascii="Times New Roman" w:hAnsi="Times New Roman"/>
          <w:b w:val="0"/>
          <w:color w:val="auto"/>
        </w:rPr>
        <w:t xml:space="preserve"> </w:t>
      </w:r>
      <w:r w:rsidR="00636AE0" w:rsidRPr="00004662">
        <w:rPr>
          <w:rFonts w:ascii="Times New Roman" w:hAnsi="Times New Roman"/>
          <w:b w:val="0"/>
          <w:color w:val="auto"/>
        </w:rPr>
        <w:t>Banking</w:t>
      </w:r>
      <w:r w:rsidRPr="00004662">
        <w:rPr>
          <w:rFonts w:ascii="Times New Roman" w:hAnsi="Times New Roman"/>
          <w:b w:val="0"/>
          <w:color w:val="auto"/>
        </w:rPr>
        <w:t xml:space="preserve"> </w:t>
      </w:r>
    </w:p>
    <w:p w:rsidR="00FC54BE" w:rsidRPr="00004662" w:rsidRDefault="00FC54BE" w:rsidP="00270878">
      <w:pPr>
        <w:pStyle w:val="ListBullet"/>
        <w:numPr>
          <w:ilvl w:val="0"/>
          <w:numId w:val="2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25"/>
        </w:tabs>
        <w:rPr>
          <w:rFonts w:ascii="Times New Roman" w:hAnsi="Times New Roman"/>
          <w:b w:val="0"/>
          <w:color w:val="auto"/>
        </w:rPr>
      </w:pPr>
      <w:r w:rsidRPr="00004662">
        <w:rPr>
          <w:rFonts w:ascii="Times New Roman" w:hAnsi="Times New Roman"/>
          <w:b w:val="0"/>
          <w:color w:val="auto"/>
        </w:rPr>
        <w:t>Tools used</w:t>
      </w:r>
      <w:r w:rsidRPr="00004662">
        <w:rPr>
          <w:rFonts w:ascii="Times New Roman" w:hAnsi="Times New Roman"/>
          <w:b w:val="0"/>
          <w:color w:val="auto"/>
        </w:rPr>
        <w:tab/>
        <w:t xml:space="preserve">     </w:t>
      </w:r>
      <w:r w:rsidR="00004662">
        <w:rPr>
          <w:rFonts w:ascii="Times New Roman" w:hAnsi="Times New Roman"/>
          <w:b w:val="0"/>
          <w:color w:val="auto"/>
        </w:rPr>
        <w:t xml:space="preserve">   </w:t>
      </w:r>
      <w:r w:rsidRPr="00004662">
        <w:rPr>
          <w:rFonts w:ascii="Times New Roman" w:hAnsi="Times New Roman"/>
          <w:b w:val="0"/>
          <w:color w:val="auto"/>
        </w:rPr>
        <w:t xml:space="preserve">: </w:t>
      </w:r>
      <w:r w:rsidR="00501A65" w:rsidRPr="00004662">
        <w:rPr>
          <w:rFonts w:ascii="Times New Roman" w:hAnsi="Times New Roman"/>
          <w:b w:val="0"/>
          <w:color w:val="auto"/>
        </w:rPr>
        <w:t>Postman, JIRA, MySQL server</w:t>
      </w:r>
    </w:p>
    <w:p w:rsidR="00FC54BE" w:rsidRPr="00004662" w:rsidRDefault="00FC54BE" w:rsidP="00270878">
      <w:pPr>
        <w:pStyle w:val="ListBullet"/>
        <w:numPr>
          <w:ilvl w:val="0"/>
          <w:numId w:val="2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25"/>
        </w:tabs>
        <w:rPr>
          <w:rFonts w:ascii="Times New Roman" w:hAnsi="Times New Roman"/>
          <w:b w:val="0"/>
          <w:color w:val="auto"/>
        </w:rPr>
      </w:pPr>
      <w:r w:rsidRPr="00004662">
        <w:rPr>
          <w:rFonts w:ascii="Times New Roman" w:hAnsi="Times New Roman"/>
          <w:b w:val="0"/>
          <w:bCs w:val="0"/>
          <w:color w:val="auto"/>
        </w:rPr>
        <w:t>Testing Type           : Manual</w:t>
      </w:r>
      <w:r w:rsidR="00501A65" w:rsidRPr="00004662">
        <w:rPr>
          <w:rFonts w:ascii="Times New Roman" w:hAnsi="Times New Roman"/>
          <w:b w:val="0"/>
          <w:bCs w:val="0"/>
          <w:color w:val="auto"/>
        </w:rPr>
        <w:t xml:space="preserve"> Testing </w:t>
      </w:r>
      <w:r w:rsidRPr="00004662">
        <w:rPr>
          <w:rFonts w:ascii="Times New Roman" w:hAnsi="Times New Roman"/>
          <w:b w:val="0"/>
          <w:bCs w:val="0"/>
          <w:color w:val="auto"/>
        </w:rPr>
        <w:t xml:space="preserve">+ </w:t>
      </w:r>
      <w:r w:rsidR="00501A65" w:rsidRPr="00004662">
        <w:rPr>
          <w:rFonts w:ascii="Times New Roman" w:hAnsi="Times New Roman"/>
          <w:b w:val="0"/>
          <w:bCs w:val="0"/>
          <w:color w:val="auto"/>
        </w:rPr>
        <w:t>Database</w:t>
      </w:r>
      <w:r w:rsidRPr="00004662">
        <w:rPr>
          <w:rFonts w:ascii="Times New Roman" w:hAnsi="Times New Roman"/>
          <w:b w:val="0"/>
          <w:bCs w:val="0"/>
          <w:color w:val="auto"/>
        </w:rPr>
        <w:t xml:space="preserve"> Testing</w:t>
      </w:r>
      <w:r w:rsidR="00501A65" w:rsidRPr="00004662">
        <w:rPr>
          <w:rFonts w:ascii="Times New Roman" w:hAnsi="Times New Roman"/>
          <w:b w:val="0"/>
          <w:bCs w:val="0"/>
          <w:color w:val="auto"/>
        </w:rPr>
        <w:t xml:space="preserve"> </w:t>
      </w:r>
      <w:r w:rsidRPr="00004662">
        <w:rPr>
          <w:rFonts w:ascii="Times New Roman" w:hAnsi="Times New Roman"/>
          <w:b w:val="0"/>
          <w:bCs w:val="0"/>
          <w:color w:val="auto"/>
        </w:rPr>
        <w:t>+ Web Services API Testing</w:t>
      </w:r>
    </w:p>
    <w:p w:rsidR="00FC54BE" w:rsidRPr="0013279E" w:rsidRDefault="00703CCA" w:rsidP="00270878">
      <w:pPr>
        <w:pStyle w:val="ListBullet"/>
        <w:numPr>
          <w:ilvl w:val="0"/>
          <w:numId w:val="2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25"/>
        </w:tabs>
        <w:rPr>
          <w:rFonts w:ascii="Times New Roman" w:hAnsi="Times New Roman"/>
          <w:b w:val="0"/>
          <w:color w:val="auto"/>
        </w:rPr>
      </w:pPr>
      <w:r w:rsidRPr="00004662">
        <w:rPr>
          <w:rFonts w:ascii="Times New Roman" w:hAnsi="Times New Roman"/>
          <w:b w:val="0"/>
          <w:bCs w:val="0"/>
          <w:color w:val="auto"/>
        </w:rPr>
        <w:t>Methodology used</w:t>
      </w:r>
      <w:r w:rsidR="00FC54BE" w:rsidRPr="00004662">
        <w:rPr>
          <w:rFonts w:ascii="Times New Roman" w:hAnsi="Times New Roman"/>
          <w:b w:val="0"/>
          <w:bCs w:val="0"/>
          <w:color w:val="auto"/>
        </w:rPr>
        <w:t xml:space="preserve">  : </w:t>
      </w:r>
      <w:r w:rsidRPr="00004662">
        <w:rPr>
          <w:rFonts w:ascii="Times New Roman" w:hAnsi="Times New Roman"/>
          <w:b w:val="0"/>
          <w:bCs w:val="0"/>
          <w:color w:val="auto"/>
        </w:rPr>
        <w:t>Agile</w:t>
      </w:r>
    </w:p>
    <w:p w:rsidR="0013279E" w:rsidRPr="00004662" w:rsidRDefault="0013279E" w:rsidP="0013279E">
      <w:pPr>
        <w:pStyle w:val="ListBullet"/>
        <w:numPr>
          <w:ilvl w:val="0"/>
          <w:numId w:val="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25"/>
        </w:tabs>
        <w:ind w:left="720"/>
        <w:rPr>
          <w:rFonts w:ascii="Times New Roman" w:hAnsi="Times New Roman"/>
          <w:b w:val="0"/>
          <w:color w:val="auto"/>
        </w:rPr>
      </w:pPr>
    </w:p>
    <w:p w:rsidR="00E3711A" w:rsidRPr="00004662" w:rsidRDefault="00FC54BE" w:rsidP="00FC54BE">
      <w:pPr>
        <w:rPr>
          <w:b/>
          <w:sz w:val="24"/>
          <w:szCs w:val="24"/>
        </w:rPr>
      </w:pPr>
      <w:r w:rsidRPr="00004662">
        <w:rPr>
          <w:b/>
          <w:sz w:val="24"/>
          <w:szCs w:val="24"/>
          <w:u w:val="single"/>
        </w:rPr>
        <w:t>Roles &amp; Responsibilities</w:t>
      </w:r>
      <w:r w:rsidRPr="00004662">
        <w:rPr>
          <w:b/>
          <w:sz w:val="24"/>
          <w:szCs w:val="24"/>
        </w:rPr>
        <w:t>:</w:t>
      </w:r>
      <w:r w:rsidR="00A91A13" w:rsidRPr="00004662">
        <w:rPr>
          <w:b/>
          <w:sz w:val="24"/>
          <w:szCs w:val="24"/>
        </w:rPr>
        <w:tab/>
      </w:r>
    </w:p>
    <w:p w:rsidR="00004662" w:rsidRPr="009A434F" w:rsidRDefault="00004662" w:rsidP="00560A00">
      <w:pPr>
        <w:pStyle w:val="ListParagraph"/>
        <w:widowControl w:val="0"/>
        <w:numPr>
          <w:ilvl w:val="0"/>
          <w:numId w:val="2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9" w:hanging="349"/>
        <w:rPr>
          <w:kern w:val="28"/>
          <w:sz w:val="24"/>
          <w:szCs w:val="24"/>
          <w:lang w:eastAsia="en-SG"/>
        </w:rPr>
      </w:pPr>
      <w:r w:rsidRPr="009A434F">
        <w:rPr>
          <w:kern w:val="28"/>
          <w:sz w:val="24"/>
          <w:szCs w:val="24"/>
          <w:lang w:eastAsia="en-SG"/>
        </w:rPr>
        <w:t>Prepared Test Scenario, Test case design, and review it.</w:t>
      </w:r>
    </w:p>
    <w:p w:rsidR="00004662" w:rsidRPr="009A434F" w:rsidRDefault="00004662" w:rsidP="00004662">
      <w:pPr>
        <w:pStyle w:val="ListParagraph"/>
        <w:widowControl w:val="0"/>
        <w:numPr>
          <w:ilvl w:val="0"/>
          <w:numId w:val="2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9" w:hanging="349"/>
        <w:rPr>
          <w:kern w:val="28"/>
          <w:sz w:val="24"/>
          <w:szCs w:val="24"/>
          <w:lang w:eastAsia="en-SG"/>
        </w:rPr>
      </w:pPr>
      <w:r w:rsidRPr="009A434F">
        <w:rPr>
          <w:kern w:val="28"/>
          <w:sz w:val="24"/>
          <w:szCs w:val="24"/>
          <w:lang w:eastAsia="en-SG"/>
        </w:rPr>
        <w:t>Performed Functionality Testing, Retesting and Regression Testing.</w:t>
      </w:r>
    </w:p>
    <w:p w:rsidR="00004662" w:rsidRPr="009A434F" w:rsidRDefault="00004662" w:rsidP="00004662">
      <w:pPr>
        <w:pStyle w:val="ListParagraph"/>
        <w:widowControl w:val="0"/>
        <w:numPr>
          <w:ilvl w:val="0"/>
          <w:numId w:val="2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9" w:hanging="349"/>
        <w:rPr>
          <w:kern w:val="28"/>
          <w:sz w:val="24"/>
          <w:szCs w:val="24"/>
          <w:lang w:eastAsia="en-SG"/>
        </w:rPr>
      </w:pPr>
      <w:r w:rsidRPr="006B33E5">
        <w:rPr>
          <w:kern w:val="28"/>
          <w:sz w:val="24"/>
          <w:szCs w:val="24"/>
          <w:lang w:eastAsia="en-SG"/>
        </w:rPr>
        <w:t>Performed manual functional testing and constructed positive and negative test scenarios as per requirements.</w:t>
      </w:r>
    </w:p>
    <w:p w:rsidR="00004662" w:rsidRPr="009A434F" w:rsidRDefault="00004662" w:rsidP="006B33E5">
      <w:pPr>
        <w:pStyle w:val="ListParagraph"/>
        <w:widowControl w:val="0"/>
        <w:numPr>
          <w:ilvl w:val="0"/>
          <w:numId w:val="2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9" w:hanging="349"/>
        <w:rPr>
          <w:kern w:val="28"/>
          <w:sz w:val="24"/>
          <w:szCs w:val="24"/>
          <w:lang w:eastAsia="en-SG"/>
        </w:rPr>
      </w:pPr>
      <w:r w:rsidRPr="006B33E5">
        <w:rPr>
          <w:kern w:val="28"/>
          <w:sz w:val="24"/>
          <w:szCs w:val="24"/>
          <w:lang w:eastAsia="en-SG"/>
        </w:rPr>
        <w:t xml:space="preserve"> Involved in extensive backend testing using </w:t>
      </w:r>
      <w:r w:rsidRPr="006B33E5">
        <w:rPr>
          <w:b/>
          <w:kern w:val="28"/>
          <w:sz w:val="24"/>
          <w:szCs w:val="24"/>
          <w:lang w:eastAsia="en-SG"/>
        </w:rPr>
        <w:t>SQL Queries</w:t>
      </w:r>
      <w:r w:rsidRPr="006B33E5">
        <w:rPr>
          <w:kern w:val="28"/>
          <w:sz w:val="24"/>
          <w:szCs w:val="24"/>
          <w:lang w:eastAsia="en-SG"/>
        </w:rPr>
        <w:t xml:space="preserve"> to retrieve the data from the database</w:t>
      </w:r>
    </w:p>
    <w:p w:rsidR="006B33E5" w:rsidRPr="006B33E5" w:rsidRDefault="006B33E5" w:rsidP="006B33E5">
      <w:pPr>
        <w:pStyle w:val="ListBullet"/>
        <w:widowControl/>
        <w:numPr>
          <w:ilvl w:val="0"/>
          <w:numId w:val="23"/>
        </w:numPr>
        <w:autoSpaceDE/>
        <w:autoSpaceDN/>
        <w:adjustRightInd/>
        <w:spacing w:line="240" w:lineRule="auto"/>
        <w:contextualSpacing w:val="0"/>
        <w:rPr>
          <w:rFonts w:ascii="Times New Roman" w:eastAsia="Times New Roman" w:hAnsi="Times New Roman"/>
          <w:b w:val="0"/>
          <w:bCs w:val="0"/>
          <w:color w:val="auto"/>
          <w:kern w:val="28"/>
          <w:lang w:eastAsia="en-SG" w:bidi="he-IL"/>
        </w:rPr>
      </w:pPr>
      <w:r w:rsidRPr="006B33E5">
        <w:rPr>
          <w:rFonts w:ascii="Times New Roman" w:eastAsia="Times New Roman" w:hAnsi="Times New Roman"/>
          <w:b w:val="0"/>
          <w:bCs w:val="0"/>
          <w:color w:val="auto"/>
          <w:kern w:val="28"/>
          <w:lang w:eastAsia="en-SG" w:bidi="he-IL"/>
        </w:rPr>
        <w:t xml:space="preserve">Performed </w:t>
      </w:r>
      <w:r w:rsidRPr="006B33E5">
        <w:rPr>
          <w:rFonts w:ascii="Times New Roman" w:eastAsia="Times New Roman" w:hAnsi="Times New Roman"/>
          <w:bCs w:val="0"/>
          <w:color w:val="auto"/>
          <w:kern w:val="28"/>
          <w:lang w:eastAsia="en-SG" w:bidi="he-IL"/>
        </w:rPr>
        <w:t>regression testing</w:t>
      </w:r>
      <w:r w:rsidRPr="006B33E5">
        <w:rPr>
          <w:rFonts w:ascii="Times New Roman" w:eastAsia="Times New Roman" w:hAnsi="Times New Roman"/>
          <w:b w:val="0"/>
          <w:bCs w:val="0"/>
          <w:color w:val="auto"/>
          <w:kern w:val="28"/>
          <w:lang w:eastAsia="en-SG" w:bidi="he-IL"/>
        </w:rPr>
        <w:t xml:space="preserve"> to validate the resolved defects on every build.</w:t>
      </w:r>
    </w:p>
    <w:p w:rsidR="00004662" w:rsidRPr="009A434F" w:rsidRDefault="00004662" w:rsidP="00004662">
      <w:pPr>
        <w:pStyle w:val="ListParagraph"/>
        <w:widowControl w:val="0"/>
        <w:numPr>
          <w:ilvl w:val="0"/>
          <w:numId w:val="2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9" w:hanging="349"/>
        <w:rPr>
          <w:kern w:val="28"/>
          <w:sz w:val="24"/>
          <w:szCs w:val="24"/>
          <w:lang w:eastAsia="en-SG"/>
        </w:rPr>
      </w:pPr>
      <w:r w:rsidRPr="009A434F">
        <w:rPr>
          <w:kern w:val="28"/>
          <w:sz w:val="24"/>
          <w:szCs w:val="24"/>
          <w:lang w:eastAsia="en-SG"/>
        </w:rPr>
        <w:t>Reporting the Regular status to the higher authorities in a timely manner.</w:t>
      </w:r>
    </w:p>
    <w:p w:rsidR="00004662" w:rsidRPr="009A434F" w:rsidRDefault="00004662" w:rsidP="00004662">
      <w:pPr>
        <w:pStyle w:val="ListParagraph"/>
        <w:widowControl w:val="0"/>
        <w:numPr>
          <w:ilvl w:val="0"/>
          <w:numId w:val="2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09" w:hanging="349"/>
        <w:rPr>
          <w:kern w:val="28"/>
          <w:sz w:val="24"/>
          <w:szCs w:val="24"/>
          <w:lang w:eastAsia="en-SG"/>
        </w:rPr>
      </w:pPr>
      <w:r w:rsidRPr="009A434F">
        <w:rPr>
          <w:kern w:val="28"/>
          <w:sz w:val="24"/>
          <w:szCs w:val="24"/>
          <w:lang w:eastAsia="en-SG"/>
        </w:rPr>
        <w:t xml:space="preserve">Involved in the Behavioral, Input Domain, Error Handling, Calculation, </w:t>
      </w:r>
      <w:r>
        <w:rPr>
          <w:sz w:val="24"/>
          <w:szCs w:val="24"/>
        </w:rPr>
        <w:t>Base a</w:t>
      </w:r>
      <w:r w:rsidRPr="009A434F">
        <w:rPr>
          <w:sz w:val="24"/>
          <w:szCs w:val="24"/>
        </w:rPr>
        <w:t>nd Service Level   Coverage</w:t>
      </w:r>
    </w:p>
    <w:p w:rsidR="00004662" w:rsidRPr="008D5ECA" w:rsidRDefault="00004662" w:rsidP="00270878">
      <w:pPr>
        <w:widowControl w:val="0"/>
        <w:numPr>
          <w:ilvl w:val="0"/>
          <w:numId w:val="20"/>
        </w:numPr>
        <w:tabs>
          <w:tab w:val="clear" w:pos="720"/>
          <w:tab w:val="left" w:pos="709"/>
          <w:tab w:val="left" w:pos="993"/>
        </w:tabs>
        <w:autoSpaceDE w:val="0"/>
        <w:autoSpaceDN w:val="0"/>
        <w:adjustRightInd w:val="0"/>
        <w:spacing w:before="43" w:line="276" w:lineRule="auto"/>
        <w:jc w:val="both"/>
        <w:rPr>
          <w:sz w:val="24"/>
          <w:szCs w:val="24"/>
        </w:rPr>
      </w:pPr>
      <w:r w:rsidRPr="008D5ECA">
        <w:rPr>
          <w:rFonts w:eastAsia="Malgun Gothic"/>
          <w:color w:val="000000"/>
          <w:sz w:val="24"/>
          <w:szCs w:val="24"/>
        </w:rPr>
        <w:t>Executed tests on</w:t>
      </w:r>
      <w:r w:rsidRPr="008D5ECA">
        <w:rPr>
          <w:rFonts w:eastAsia="Malgun Gothic"/>
          <w:b/>
          <w:bCs/>
          <w:color w:val="000000"/>
          <w:sz w:val="24"/>
          <w:szCs w:val="24"/>
        </w:rPr>
        <w:t xml:space="preserve"> Firefox, Google chrome and Microsoft Edge.</w:t>
      </w:r>
    </w:p>
    <w:p w:rsidR="00FC54BE" w:rsidRPr="00004662" w:rsidRDefault="00A23069" w:rsidP="00270878">
      <w:pPr>
        <w:pStyle w:val="ListBullet"/>
        <w:widowControl/>
        <w:numPr>
          <w:ilvl w:val="0"/>
          <w:numId w:val="20"/>
        </w:numPr>
        <w:autoSpaceDE/>
        <w:autoSpaceDN/>
        <w:adjustRightInd/>
        <w:spacing w:line="240" w:lineRule="auto"/>
        <w:contextualSpacing w:val="0"/>
        <w:rPr>
          <w:rFonts w:ascii="Times New Roman" w:hAnsi="Times New Roman"/>
          <w:b w:val="0"/>
          <w:color w:val="auto"/>
        </w:rPr>
      </w:pPr>
      <w:r w:rsidRPr="00004662">
        <w:rPr>
          <w:rFonts w:ascii="Times New Roman" w:hAnsi="Times New Roman"/>
          <w:b w:val="0"/>
          <w:color w:val="auto"/>
        </w:rPr>
        <w:t>Performed API testing as per project requirement to identify functional defects at early stage of project development</w:t>
      </w:r>
      <w:r w:rsidR="004D31CE" w:rsidRPr="00004662">
        <w:rPr>
          <w:rFonts w:ascii="Times New Roman" w:hAnsi="Times New Roman"/>
          <w:b w:val="0"/>
          <w:color w:val="auto"/>
        </w:rPr>
        <w:t>.</w:t>
      </w:r>
    </w:p>
    <w:p w:rsidR="00FC54BE" w:rsidRPr="00004662" w:rsidRDefault="00FC54BE" w:rsidP="00270878">
      <w:pPr>
        <w:tabs>
          <w:tab w:val="left" w:pos="720"/>
        </w:tabs>
        <w:suppressAutoHyphens/>
        <w:rPr>
          <w:sz w:val="24"/>
          <w:szCs w:val="24"/>
        </w:rPr>
      </w:pPr>
      <w:r w:rsidRPr="00004662">
        <w:rPr>
          <w:bCs/>
          <w:sz w:val="24"/>
          <w:szCs w:val="24"/>
        </w:rPr>
        <w:t xml:space="preserve">          </w:t>
      </w:r>
    </w:p>
    <w:p w:rsidR="00222E64" w:rsidRPr="00004662" w:rsidRDefault="00222E64" w:rsidP="00E63DC8">
      <w:pPr>
        <w:pStyle w:val="ListBullet"/>
        <w:numPr>
          <w:ilvl w:val="0"/>
          <w:numId w:val="0"/>
        </w:numPr>
        <w:shd w:val="clear" w:color="auto" w:fill="FBE4D5"/>
        <w:jc w:val="center"/>
        <w:rPr>
          <w:rStyle w:val="HTMLTypewriter"/>
          <w:rFonts w:ascii="Times New Roman" w:eastAsia="Calibri" w:hAnsi="Times New Roman" w:cs="Times New Roman"/>
          <w:color w:val="auto"/>
          <w:sz w:val="24"/>
          <w:szCs w:val="24"/>
        </w:rPr>
      </w:pPr>
      <w:r w:rsidRPr="00004662">
        <w:rPr>
          <w:rFonts w:ascii="Times New Roman" w:hAnsi="Times New Roman"/>
          <w:color w:val="auto"/>
        </w:rPr>
        <w:t>Personal Details</w:t>
      </w:r>
    </w:p>
    <w:p w:rsidR="00FC54BE" w:rsidRPr="00004662" w:rsidRDefault="00FC54BE" w:rsidP="00636AE0">
      <w:pPr>
        <w:rPr>
          <w:sz w:val="24"/>
          <w:szCs w:val="24"/>
        </w:rPr>
      </w:pPr>
    </w:p>
    <w:p w:rsidR="008D5ECA" w:rsidRPr="009A434F" w:rsidRDefault="008D5ECA" w:rsidP="008D5ECA">
      <w:pPr>
        <w:spacing w:line="360" w:lineRule="auto"/>
        <w:rPr>
          <w:sz w:val="24"/>
          <w:szCs w:val="24"/>
        </w:rPr>
      </w:pPr>
      <w:r w:rsidRPr="009A434F">
        <w:rPr>
          <w:sz w:val="24"/>
          <w:szCs w:val="24"/>
        </w:rPr>
        <w:t>Gender</w:t>
      </w:r>
      <w:r w:rsidRPr="009A434F">
        <w:rPr>
          <w:sz w:val="24"/>
          <w:szCs w:val="24"/>
        </w:rPr>
        <w:tab/>
      </w:r>
      <w:r w:rsidRPr="009A434F">
        <w:rPr>
          <w:sz w:val="24"/>
          <w:szCs w:val="24"/>
        </w:rPr>
        <w:tab/>
      </w:r>
      <w:r w:rsidRPr="009A434F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9A434F">
        <w:rPr>
          <w:sz w:val="24"/>
          <w:szCs w:val="24"/>
        </w:rPr>
        <w:t>:</w:t>
      </w:r>
      <w:r w:rsidRPr="009A434F">
        <w:rPr>
          <w:sz w:val="24"/>
          <w:szCs w:val="24"/>
        </w:rPr>
        <w:tab/>
      </w:r>
      <w:r w:rsidR="00975DAE">
        <w:rPr>
          <w:sz w:val="24"/>
          <w:szCs w:val="24"/>
        </w:rPr>
        <w:t>Fem</w:t>
      </w:r>
      <w:r w:rsidR="00443EC9">
        <w:rPr>
          <w:sz w:val="24"/>
          <w:szCs w:val="24"/>
        </w:rPr>
        <w:t>ale</w:t>
      </w:r>
    </w:p>
    <w:p w:rsidR="008D5ECA" w:rsidRPr="009A434F" w:rsidRDefault="008D5ECA" w:rsidP="008D5ECA">
      <w:pPr>
        <w:spacing w:line="360" w:lineRule="auto"/>
        <w:rPr>
          <w:sz w:val="24"/>
          <w:szCs w:val="24"/>
        </w:rPr>
      </w:pPr>
      <w:r w:rsidRPr="009A434F">
        <w:rPr>
          <w:sz w:val="24"/>
          <w:szCs w:val="24"/>
        </w:rPr>
        <w:t xml:space="preserve">Languages Known </w:t>
      </w:r>
      <w:r w:rsidRPr="009A434F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9A434F">
        <w:rPr>
          <w:sz w:val="24"/>
          <w:szCs w:val="24"/>
        </w:rPr>
        <w:t>:</w:t>
      </w:r>
      <w:r w:rsidRPr="009A434F">
        <w:rPr>
          <w:sz w:val="24"/>
          <w:szCs w:val="24"/>
        </w:rPr>
        <w:tab/>
        <w:t xml:space="preserve">English, Hindi, </w:t>
      </w:r>
      <w:proofErr w:type="gramStart"/>
      <w:r w:rsidRPr="009A434F">
        <w:rPr>
          <w:sz w:val="24"/>
          <w:szCs w:val="24"/>
        </w:rPr>
        <w:t>Marathi</w:t>
      </w:r>
      <w:proofErr w:type="gramEnd"/>
    </w:p>
    <w:p w:rsidR="0072500E" w:rsidRDefault="008D5ECA" w:rsidP="0072500E">
      <w:pPr>
        <w:spacing w:line="360" w:lineRule="auto"/>
        <w:ind w:left="2130" w:hanging="2130"/>
        <w:rPr>
          <w:sz w:val="24"/>
          <w:szCs w:val="24"/>
        </w:rPr>
      </w:pPr>
      <w:r w:rsidRPr="009A434F">
        <w:rPr>
          <w:sz w:val="24"/>
          <w:szCs w:val="24"/>
        </w:rPr>
        <w:t xml:space="preserve">Address     </w:t>
      </w:r>
      <w:r w:rsidRPr="009A434F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9A434F">
        <w:rPr>
          <w:sz w:val="24"/>
          <w:szCs w:val="24"/>
        </w:rPr>
        <w:t>:</w:t>
      </w:r>
      <w:r w:rsidRPr="009A434F">
        <w:rPr>
          <w:sz w:val="24"/>
          <w:szCs w:val="24"/>
        </w:rPr>
        <w:tab/>
      </w:r>
      <w:r w:rsidR="0072500E" w:rsidRPr="0072500E">
        <w:rPr>
          <w:sz w:val="24"/>
          <w:szCs w:val="24"/>
        </w:rPr>
        <w:t>Block No A-</w:t>
      </w:r>
      <w:proofErr w:type="gramStart"/>
      <w:r w:rsidR="0072500E" w:rsidRPr="0072500E">
        <w:rPr>
          <w:sz w:val="24"/>
          <w:szCs w:val="24"/>
        </w:rPr>
        <w:t>6 ,</w:t>
      </w:r>
      <w:proofErr w:type="gramEnd"/>
      <w:r w:rsidR="0072500E" w:rsidRPr="0072500E">
        <w:rPr>
          <w:sz w:val="24"/>
          <w:szCs w:val="24"/>
        </w:rPr>
        <w:t xml:space="preserve"> </w:t>
      </w:r>
      <w:proofErr w:type="spellStart"/>
      <w:r w:rsidR="0072500E" w:rsidRPr="0072500E">
        <w:rPr>
          <w:sz w:val="24"/>
          <w:szCs w:val="24"/>
        </w:rPr>
        <w:t>RajeshwarNagar</w:t>
      </w:r>
      <w:proofErr w:type="spellEnd"/>
      <w:r w:rsidR="0072500E" w:rsidRPr="0072500E">
        <w:rPr>
          <w:sz w:val="24"/>
          <w:szCs w:val="24"/>
        </w:rPr>
        <w:t xml:space="preserve"> phase 2 near </w:t>
      </w:r>
      <w:proofErr w:type="spellStart"/>
      <w:r w:rsidR="0072500E" w:rsidRPr="0072500E">
        <w:rPr>
          <w:sz w:val="24"/>
          <w:szCs w:val="24"/>
        </w:rPr>
        <w:t>Santoshi</w:t>
      </w:r>
      <w:proofErr w:type="spellEnd"/>
      <w:r w:rsidR="0072500E" w:rsidRPr="0072500E">
        <w:rPr>
          <w:sz w:val="24"/>
          <w:szCs w:val="24"/>
        </w:rPr>
        <w:t xml:space="preserve"> Mata Hall, </w:t>
      </w:r>
      <w:r w:rsidR="0072500E">
        <w:rPr>
          <w:sz w:val="24"/>
          <w:szCs w:val="24"/>
        </w:rPr>
        <w:t xml:space="preserve"> </w:t>
      </w:r>
    </w:p>
    <w:p w:rsidR="00975DAE" w:rsidRPr="00975DAE" w:rsidRDefault="0072500E" w:rsidP="0072500E">
      <w:pPr>
        <w:spacing w:line="360" w:lineRule="auto"/>
        <w:ind w:left="2130" w:hanging="213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proofErr w:type="gramStart"/>
      <w:r>
        <w:rPr>
          <w:sz w:val="24"/>
          <w:szCs w:val="24"/>
        </w:rPr>
        <w:t xml:space="preserve">Ring </w:t>
      </w:r>
      <w:r w:rsidRPr="0072500E">
        <w:rPr>
          <w:sz w:val="24"/>
          <w:szCs w:val="24"/>
        </w:rPr>
        <w:t xml:space="preserve">road </w:t>
      </w:r>
      <w:proofErr w:type="spellStart"/>
      <w:r w:rsidRPr="0072500E">
        <w:rPr>
          <w:sz w:val="24"/>
          <w:szCs w:val="24"/>
        </w:rPr>
        <w:t>Bhusawal</w:t>
      </w:r>
      <w:proofErr w:type="spellEnd"/>
      <w:r w:rsidRPr="0072500E">
        <w:rPr>
          <w:sz w:val="24"/>
          <w:szCs w:val="24"/>
        </w:rPr>
        <w:t>.</w:t>
      </w:r>
      <w:proofErr w:type="gramEnd"/>
      <w:r w:rsidRPr="0072500E">
        <w:rPr>
          <w:sz w:val="24"/>
          <w:szCs w:val="24"/>
        </w:rPr>
        <w:t xml:space="preserve"> 425201</w:t>
      </w:r>
    </w:p>
    <w:p w:rsidR="00222E64" w:rsidRPr="00004662" w:rsidRDefault="00222E64" w:rsidP="00E63DC8">
      <w:pPr>
        <w:pStyle w:val="ListBullet"/>
        <w:numPr>
          <w:ilvl w:val="0"/>
          <w:numId w:val="0"/>
        </w:numPr>
        <w:shd w:val="clear" w:color="auto" w:fill="FBE4D5"/>
        <w:jc w:val="center"/>
        <w:rPr>
          <w:rStyle w:val="HTMLTypewriter"/>
          <w:rFonts w:ascii="Times New Roman" w:eastAsia="Calibri" w:hAnsi="Times New Roman" w:cs="Times New Roman"/>
          <w:color w:val="auto"/>
          <w:sz w:val="24"/>
          <w:szCs w:val="24"/>
        </w:rPr>
      </w:pPr>
      <w:r w:rsidRPr="00004662">
        <w:rPr>
          <w:rFonts w:ascii="Times New Roman" w:hAnsi="Times New Roman"/>
          <w:color w:val="auto"/>
        </w:rPr>
        <w:t>Declaration</w:t>
      </w:r>
    </w:p>
    <w:p w:rsidR="00FC54BE" w:rsidRPr="00E63DC8" w:rsidRDefault="00FC54BE" w:rsidP="00FC54BE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50"/>
        </w:tabs>
        <w:rPr>
          <w:rFonts w:ascii="Times New Roman" w:hAnsi="Times New Roman"/>
          <w:color w:val="auto"/>
          <w:highlight w:val="lightGray"/>
        </w:rPr>
      </w:pPr>
    </w:p>
    <w:p w:rsidR="008D5ECA" w:rsidRPr="007C68DD" w:rsidRDefault="008D5ECA" w:rsidP="008D5ECA">
      <w:pPr>
        <w:spacing w:line="259" w:lineRule="auto"/>
        <w:jc w:val="both"/>
        <w:rPr>
          <w:sz w:val="28"/>
        </w:rPr>
      </w:pPr>
      <w:bookmarkStart w:id="0" w:name="_Hlk73179369"/>
      <w:r w:rsidRPr="007C68DD">
        <w:rPr>
          <w:rFonts w:eastAsia="Verdana"/>
          <w:sz w:val="24"/>
          <w:szCs w:val="18"/>
        </w:rPr>
        <w:t xml:space="preserve">I hereby declare that the </w:t>
      </w:r>
      <w:r w:rsidR="004C363E" w:rsidRPr="007C68DD">
        <w:rPr>
          <w:rFonts w:eastAsia="Verdana"/>
          <w:sz w:val="24"/>
          <w:szCs w:val="18"/>
        </w:rPr>
        <w:t>above-mentioned</w:t>
      </w:r>
      <w:r w:rsidRPr="007C68DD">
        <w:rPr>
          <w:rFonts w:eastAsia="Verdana"/>
          <w:sz w:val="24"/>
          <w:szCs w:val="18"/>
        </w:rPr>
        <w:t xml:space="preserve"> information is correct to the best of my knowledge and I bear the responsibility for correctness of the </w:t>
      </w:r>
      <w:r w:rsidR="004C363E" w:rsidRPr="007C68DD">
        <w:rPr>
          <w:rFonts w:eastAsia="Verdana"/>
          <w:sz w:val="24"/>
          <w:szCs w:val="18"/>
        </w:rPr>
        <w:t>above-mentioned</w:t>
      </w:r>
      <w:r w:rsidRPr="007C68DD">
        <w:rPr>
          <w:rFonts w:eastAsia="Verdana"/>
          <w:sz w:val="24"/>
          <w:szCs w:val="18"/>
        </w:rPr>
        <w:t xml:space="preserve"> particulars.</w:t>
      </w:r>
    </w:p>
    <w:p w:rsidR="00FC54BE" w:rsidRPr="00004662" w:rsidRDefault="00FC54BE" w:rsidP="00FC54BE">
      <w:pPr>
        <w:widowControl w:val="0"/>
        <w:autoSpaceDE w:val="0"/>
        <w:autoSpaceDN w:val="0"/>
        <w:adjustRightInd w:val="0"/>
        <w:spacing w:line="360" w:lineRule="auto"/>
        <w:rPr>
          <w:sz w:val="24"/>
          <w:szCs w:val="24"/>
          <w:lang w:val="fr-FR"/>
        </w:rPr>
      </w:pPr>
      <w:r w:rsidRPr="00004662">
        <w:rPr>
          <w:sz w:val="24"/>
          <w:szCs w:val="24"/>
        </w:rPr>
        <w:t xml:space="preserve"> </w:t>
      </w:r>
      <w:r w:rsidRPr="00004662">
        <w:rPr>
          <w:sz w:val="24"/>
          <w:szCs w:val="24"/>
          <w:lang w:val="fr-FR"/>
        </w:rPr>
        <w:t xml:space="preserve"> </w:t>
      </w:r>
    </w:p>
    <w:bookmarkEnd w:id="0"/>
    <w:p w:rsidR="00FC54BE" w:rsidRPr="00004662" w:rsidRDefault="008D5ECA" w:rsidP="00D351D4">
      <w:pPr>
        <w:tabs>
          <w:tab w:val="left" w:pos="6460"/>
        </w:tabs>
        <w:rPr>
          <w:sz w:val="24"/>
          <w:szCs w:val="24"/>
          <w:lang w:val="fr-FR"/>
        </w:rPr>
      </w:pPr>
      <w:r w:rsidRPr="007C68DD">
        <w:rPr>
          <w:rFonts w:eastAsia="Verdana"/>
          <w:sz w:val="24"/>
          <w:szCs w:val="18"/>
        </w:rPr>
        <w:t>Place:</w:t>
      </w:r>
      <w:r w:rsidR="00443EC9">
        <w:rPr>
          <w:rFonts w:eastAsia="Verdana"/>
          <w:sz w:val="24"/>
          <w:szCs w:val="18"/>
        </w:rPr>
        <w:t xml:space="preserve"> </w:t>
      </w:r>
      <w:proofErr w:type="spellStart"/>
      <w:r w:rsidR="00443EC9">
        <w:rPr>
          <w:rFonts w:eastAsia="Verdana"/>
          <w:sz w:val="24"/>
          <w:szCs w:val="18"/>
        </w:rPr>
        <w:t>Pune</w:t>
      </w:r>
      <w:proofErr w:type="spellEnd"/>
      <w:r w:rsidRPr="007C68DD">
        <w:rPr>
          <w:sz w:val="28"/>
        </w:rPr>
        <w:tab/>
      </w:r>
      <w:r w:rsidR="00B33658">
        <w:rPr>
          <w:sz w:val="28"/>
        </w:rPr>
        <w:t xml:space="preserve">                           </w:t>
      </w:r>
      <w:proofErr w:type="spellStart"/>
      <w:r w:rsidR="00F23F0D">
        <w:rPr>
          <w:rFonts w:eastAsia="Verdana"/>
          <w:b/>
          <w:bCs/>
          <w:sz w:val="24"/>
          <w:szCs w:val="18"/>
        </w:rPr>
        <w:t>Snehal</w:t>
      </w:r>
      <w:proofErr w:type="spellEnd"/>
      <w:r w:rsidR="00F23F0D">
        <w:rPr>
          <w:rFonts w:eastAsia="Verdana"/>
          <w:b/>
          <w:bCs/>
          <w:sz w:val="24"/>
          <w:szCs w:val="18"/>
        </w:rPr>
        <w:t xml:space="preserve"> </w:t>
      </w:r>
      <w:r w:rsidR="00B33658">
        <w:rPr>
          <w:rFonts w:eastAsia="Verdana"/>
          <w:b/>
          <w:bCs/>
          <w:sz w:val="24"/>
          <w:szCs w:val="18"/>
        </w:rPr>
        <w:t xml:space="preserve"> </w:t>
      </w:r>
      <w:proofErr w:type="spellStart"/>
      <w:r w:rsidR="00F23F0D">
        <w:rPr>
          <w:rFonts w:eastAsia="Verdana"/>
          <w:b/>
          <w:bCs/>
          <w:sz w:val="24"/>
          <w:szCs w:val="18"/>
        </w:rPr>
        <w:t>Medhe</w:t>
      </w:r>
      <w:proofErr w:type="spellEnd"/>
    </w:p>
    <w:sectPr w:rsidR="00FC54BE" w:rsidRPr="00004662" w:rsidSect="00270878">
      <w:headerReference w:type="default" r:id="rId7"/>
      <w:pgSz w:w="12240" w:h="15840"/>
      <w:pgMar w:top="922" w:right="1152" w:bottom="994" w:left="1152" w:header="720" w:footer="720" w:gutter="0"/>
      <w:pgBorders w:offsetFrom="page">
        <w:top w:val="double" w:sz="4" w:space="24" w:color="FFC000"/>
        <w:left w:val="double" w:sz="4" w:space="24" w:color="FFC000"/>
        <w:bottom w:val="double" w:sz="4" w:space="24" w:color="FFC000"/>
        <w:right w:val="double" w:sz="4" w:space="24" w:color="FFC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672" w:rsidRDefault="00360672">
      <w:r>
        <w:separator/>
      </w:r>
    </w:p>
  </w:endnote>
  <w:endnote w:type="continuationSeparator" w:id="1">
    <w:p w:rsidR="00360672" w:rsidRDefault="00360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redit Suisse Type Light"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672" w:rsidRDefault="00360672">
      <w:r>
        <w:separator/>
      </w:r>
    </w:p>
  </w:footnote>
  <w:footnote w:type="continuationSeparator" w:id="1">
    <w:p w:rsidR="00360672" w:rsidRDefault="003606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11A" w:rsidRDefault="002E088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eda548d8b1f24a3e15e6aa0e" o:spid="_x0000_s1025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" o:allowincell="f" filled="f" stroked="f">
          <v:textbox inset=",0,20pt,0">
            <w:txbxContent>
              <w:p w:rsidR="00E3711A" w:rsidRPr="00E3711A" w:rsidRDefault="00E3711A" w:rsidP="00E3711A">
                <w:pPr>
                  <w:jc w:val="right"/>
                  <w:rPr>
                    <w:rFonts w:ascii="Calibri" w:hAnsi="Calibri" w:cs="Calibri"/>
                    <w:color w:val="FF8C00"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9C0C2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2FB0362"/>
    <w:multiLevelType w:val="hybridMultilevel"/>
    <w:tmpl w:val="0D248A72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78C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AC15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9C65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66A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06C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8822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909F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54E7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AE35D4"/>
    <w:multiLevelType w:val="hybridMultilevel"/>
    <w:tmpl w:val="AA3EC012"/>
    <w:lvl w:ilvl="0" w:tplc="025CBB9E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7"/>
        <w:szCs w:val="17"/>
      </w:rPr>
    </w:lvl>
    <w:lvl w:ilvl="1" w:tplc="1B3415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9DE76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C54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1040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2016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841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B6F2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5A1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283F04"/>
    <w:multiLevelType w:val="hybridMultilevel"/>
    <w:tmpl w:val="79E48D68"/>
    <w:lvl w:ilvl="0" w:tplc="CB68016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08D92DC6"/>
    <w:multiLevelType w:val="multilevel"/>
    <w:tmpl w:val="08D92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3C7EAF"/>
    <w:multiLevelType w:val="multilevel"/>
    <w:tmpl w:val="093C7E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B34BC"/>
    <w:multiLevelType w:val="hybridMultilevel"/>
    <w:tmpl w:val="B6E03212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78C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AC15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9C65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66A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06C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8822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909F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54E7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1759E0"/>
    <w:multiLevelType w:val="hybridMultilevel"/>
    <w:tmpl w:val="7468308C"/>
    <w:lvl w:ilvl="0" w:tplc="BE30E6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27E1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D033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C8C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628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7A2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E0CF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206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E8EE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310AA6"/>
    <w:multiLevelType w:val="hybridMultilevel"/>
    <w:tmpl w:val="874CF40C"/>
    <w:lvl w:ilvl="0" w:tplc="7F266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101A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7846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003F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63F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4898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AF0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08B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EE6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575BA4"/>
    <w:multiLevelType w:val="hybridMultilevel"/>
    <w:tmpl w:val="C872406E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78C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AC15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9C65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66A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06C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8822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909F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54E7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1F4C4E"/>
    <w:multiLevelType w:val="hybridMultilevel"/>
    <w:tmpl w:val="2A2EB51E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78C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AC15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9C65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66A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06C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8822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909F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54E7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626AA9"/>
    <w:multiLevelType w:val="hybridMultilevel"/>
    <w:tmpl w:val="9392DCC6"/>
    <w:lvl w:ilvl="0" w:tplc="237E0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84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12E5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6C7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BA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AE4B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008B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6683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EBA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A500D5"/>
    <w:multiLevelType w:val="hybridMultilevel"/>
    <w:tmpl w:val="D6C4D0B0"/>
    <w:lvl w:ilvl="0" w:tplc="7CB218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78C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AC15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9C65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66A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06C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8822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909F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54E7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3C212F"/>
    <w:multiLevelType w:val="hybridMultilevel"/>
    <w:tmpl w:val="C630DA1E"/>
    <w:lvl w:ilvl="0" w:tplc="85103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815D0" w:tentative="1">
      <w:start w:val="1"/>
      <w:numFmt w:val="lowerLetter"/>
      <w:lvlText w:val="%2."/>
      <w:lvlJc w:val="left"/>
      <w:pPr>
        <w:ind w:left="1440" w:hanging="360"/>
      </w:pPr>
    </w:lvl>
    <w:lvl w:ilvl="2" w:tplc="32625576" w:tentative="1">
      <w:start w:val="1"/>
      <w:numFmt w:val="lowerRoman"/>
      <w:lvlText w:val="%3."/>
      <w:lvlJc w:val="right"/>
      <w:pPr>
        <w:ind w:left="2160" w:hanging="180"/>
      </w:pPr>
    </w:lvl>
    <w:lvl w:ilvl="3" w:tplc="28DE3A70" w:tentative="1">
      <w:start w:val="1"/>
      <w:numFmt w:val="decimal"/>
      <w:lvlText w:val="%4."/>
      <w:lvlJc w:val="left"/>
      <w:pPr>
        <w:ind w:left="2880" w:hanging="360"/>
      </w:pPr>
    </w:lvl>
    <w:lvl w:ilvl="4" w:tplc="2C702888" w:tentative="1">
      <w:start w:val="1"/>
      <w:numFmt w:val="lowerLetter"/>
      <w:lvlText w:val="%5."/>
      <w:lvlJc w:val="left"/>
      <w:pPr>
        <w:ind w:left="3600" w:hanging="360"/>
      </w:pPr>
    </w:lvl>
    <w:lvl w:ilvl="5" w:tplc="3F12EE2C" w:tentative="1">
      <w:start w:val="1"/>
      <w:numFmt w:val="lowerRoman"/>
      <w:lvlText w:val="%6."/>
      <w:lvlJc w:val="right"/>
      <w:pPr>
        <w:ind w:left="4320" w:hanging="180"/>
      </w:pPr>
    </w:lvl>
    <w:lvl w:ilvl="6" w:tplc="C5BAE3D2" w:tentative="1">
      <w:start w:val="1"/>
      <w:numFmt w:val="decimal"/>
      <w:lvlText w:val="%7."/>
      <w:lvlJc w:val="left"/>
      <w:pPr>
        <w:ind w:left="5040" w:hanging="360"/>
      </w:pPr>
    </w:lvl>
    <w:lvl w:ilvl="7" w:tplc="A78ACE1E" w:tentative="1">
      <w:start w:val="1"/>
      <w:numFmt w:val="lowerLetter"/>
      <w:lvlText w:val="%8."/>
      <w:lvlJc w:val="left"/>
      <w:pPr>
        <w:ind w:left="5760" w:hanging="360"/>
      </w:pPr>
    </w:lvl>
    <w:lvl w:ilvl="8" w:tplc="D53E4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72C83"/>
    <w:multiLevelType w:val="hybridMultilevel"/>
    <w:tmpl w:val="A57AB454"/>
    <w:lvl w:ilvl="0" w:tplc="350EBE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1617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8CF7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E8BF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9082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B8CA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907E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EA28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9AAC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AF048A"/>
    <w:multiLevelType w:val="hybridMultilevel"/>
    <w:tmpl w:val="C66CCAB4"/>
    <w:lvl w:ilvl="0" w:tplc="761EF736">
      <w:start w:val="1"/>
      <w:numFmt w:val="bullet"/>
      <w:pStyle w:val="Achievemen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C89E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785D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00B5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F6CB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3C0C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6CC6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980B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F41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5B68AF"/>
    <w:multiLevelType w:val="hybridMultilevel"/>
    <w:tmpl w:val="83D63C20"/>
    <w:lvl w:ilvl="0" w:tplc="59846E36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66344AA0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53AA197C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0E05E82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9369F9C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B7303864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DD52185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5A6D868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90163EFA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65D1534C"/>
    <w:multiLevelType w:val="hybridMultilevel"/>
    <w:tmpl w:val="39222B7C"/>
    <w:lvl w:ilvl="0" w:tplc="309885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DC8AA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063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03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610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84CF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4F9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A67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BEB3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532985"/>
    <w:multiLevelType w:val="hybridMultilevel"/>
    <w:tmpl w:val="414A1FB6"/>
    <w:lvl w:ilvl="0" w:tplc="9F3E90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71019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C20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C4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A94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6602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050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682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20E9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E4220C"/>
    <w:multiLevelType w:val="hybridMultilevel"/>
    <w:tmpl w:val="7C741498"/>
    <w:lvl w:ilvl="0" w:tplc="3948EEB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7"/>
        <w:szCs w:val="17"/>
      </w:rPr>
    </w:lvl>
    <w:lvl w:ilvl="1" w:tplc="671CFB5C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87682602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6896D47A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EF48450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9970CC44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2664476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16A1760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226E5D82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3">
    <w:nsid w:val="73CF1A2B"/>
    <w:multiLevelType w:val="hybridMultilevel"/>
    <w:tmpl w:val="506CA20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78C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AC15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9C65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66A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06C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8822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909F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54E7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4A13E4"/>
    <w:multiLevelType w:val="hybridMultilevel"/>
    <w:tmpl w:val="DA160BDC"/>
    <w:lvl w:ilvl="0" w:tplc="B5168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09C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AA9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276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8FD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7475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81E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0B1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CA90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0"/>
  </w:num>
  <w:num w:numId="4">
    <w:abstractNumId w:val="17"/>
  </w:num>
  <w:num w:numId="5">
    <w:abstractNumId w:val="16"/>
  </w:num>
  <w:num w:numId="6">
    <w:abstractNumId w:val="10"/>
  </w:num>
  <w:num w:numId="7">
    <w:abstractNumId w:val="11"/>
  </w:num>
  <w:num w:numId="8">
    <w:abstractNumId w:val="14"/>
  </w:num>
  <w:num w:numId="9">
    <w:abstractNumId w:val="19"/>
  </w:num>
  <w:num w:numId="10">
    <w:abstractNumId w:val="1"/>
  </w:num>
  <w:num w:numId="11">
    <w:abstractNumId w:val="5"/>
  </w:num>
  <w:num w:numId="12">
    <w:abstractNumId w:val="22"/>
  </w:num>
  <w:num w:numId="13">
    <w:abstractNumId w:val="24"/>
  </w:num>
  <w:num w:numId="14">
    <w:abstractNumId w:val="20"/>
  </w:num>
  <w:num w:numId="15">
    <w:abstractNumId w:val="21"/>
  </w:num>
  <w:num w:numId="16">
    <w:abstractNumId w:val="6"/>
  </w:num>
  <w:num w:numId="17">
    <w:abstractNumId w:val="12"/>
  </w:num>
  <w:num w:numId="18">
    <w:abstractNumId w:val="9"/>
  </w:num>
  <w:num w:numId="19">
    <w:abstractNumId w:val="13"/>
  </w:num>
  <w:num w:numId="20">
    <w:abstractNumId w:val="4"/>
  </w:num>
  <w:num w:numId="21">
    <w:abstractNumId w:val="23"/>
  </w:num>
  <w:num w:numId="22">
    <w:abstractNumId w:val="8"/>
  </w:num>
  <w:num w:numId="23">
    <w:abstractNumId w:val="7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42394"/>
    <w:rsid w:val="00004662"/>
    <w:rsid w:val="00027E66"/>
    <w:rsid w:val="00045424"/>
    <w:rsid w:val="00061BAF"/>
    <w:rsid w:val="00063A71"/>
    <w:rsid w:val="00096952"/>
    <w:rsid w:val="000A6F31"/>
    <w:rsid w:val="000E7F32"/>
    <w:rsid w:val="000F2629"/>
    <w:rsid w:val="0013279E"/>
    <w:rsid w:val="001A6A46"/>
    <w:rsid w:val="00210005"/>
    <w:rsid w:val="0021071C"/>
    <w:rsid w:val="00222E64"/>
    <w:rsid w:val="00223C66"/>
    <w:rsid w:val="0022403D"/>
    <w:rsid w:val="00224805"/>
    <w:rsid w:val="00235BC7"/>
    <w:rsid w:val="00266C7E"/>
    <w:rsid w:val="00270878"/>
    <w:rsid w:val="00297655"/>
    <w:rsid w:val="002E088B"/>
    <w:rsid w:val="002F7B03"/>
    <w:rsid w:val="0031528F"/>
    <w:rsid w:val="00351F99"/>
    <w:rsid w:val="003528D9"/>
    <w:rsid w:val="00360672"/>
    <w:rsid w:val="00371750"/>
    <w:rsid w:val="00374D74"/>
    <w:rsid w:val="003B6BD5"/>
    <w:rsid w:val="003C68A5"/>
    <w:rsid w:val="003D30B0"/>
    <w:rsid w:val="00427F52"/>
    <w:rsid w:val="00443EC9"/>
    <w:rsid w:val="004603C1"/>
    <w:rsid w:val="004627CD"/>
    <w:rsid w:val="00474A12"/>
    <w:rsid w:val="004C363E"/>
    <w:rsid w:val="004D31CE"/>
    <w:rsid w:val="004F7AFE"/>
    <w:rsid w:val="00501A65"/>
    <w:rsid w:val="005021EF"/>
    <w:rsid w:val="005159FA"/>
    <w:rsid w:val="00526DAD"/>
    <w:rsid w:val="00560A00"/>
    <w:rsid w:val="005A2444"/>
    <w:rsid w:val="005A7331"/>
    <w:rsid w:val="005B30F1"/>
    <w:rsid w:val="005C0B79"/>
    <w:rsid w:val="00636AE0"/>
    <w:rsid w:val="0064527E"/>
    <w:rsid w:val="006605E1"/>
    <w:rsid w:val="00664919"/>
    <w:rsid w:val="006677C5"/>
    <w:rsid w:val="00680AB3"/>
    <w:rsid w:val="00690FFD"/>
    <w:rsid w:val="006B33E5"/>
    <w:rsid w:val="006E15D3"/>
    <w:rsid w:val="00703CCA"/>
    <w:rsid w:val="00705D0A"/>
    <w:rsid w:val="0072500E"/>
    <w:rsid w:val="007426C3"/>
    <w:rsid w:val="00753805"/>
    <w:rsid w:val="0077328B"/>
    <w:rsid w:val="00784701"/>
    <w:rsid w:val="007E108E"/>
    <w:rsid w:val="007E38C4"/>
    <w:rsid w:val="00804319"/>
    <w:rsid w:val="00836360"/>
    <w:rsid w:val="008D5ECA"/>
    <w:rsid w:val="008D74DB"/>
    <w:rsid w:val="00914697"/>
    <w:rsid w:val="00925758"/>
    <w:rsid w:val="00926334"/>
    <w:rsid w:val="00974F29"/>
    <w:rsid w:val="00975DAE"/>
    <w:rsid w:val="009D1EA1"/>
    <w:rsid w:val="009F5108"/>
    <w:rsid w:val="00A23069"/>
    <w:rsid w:val="00A265D2"/>
    <w:rsid w:val="00A61ECC"/>
    <w:rsid w:val="00A656BA"/>
    <w:rsid w:val="00A7611F"/>
    <w:rsid w:val="00A91A13"/>
    <w:rsid w:val="00AA6FFD"/>
    <w:rsid w:val="00AC19E2"/>
    <w:rsid w:val="00B006D4"/>
    <w:rsid w:val="00B17463"/>
    <w:rsid w:val="00B23704"/>
    <w:rsid w:val="00B33658"/>
    <w:rsid w:val="00B465F7"/>
    <w:rsid w:val="00B86903"/>
    <w:rsid w:val="00BB0319"/>
    <w:rsid w:val="00BB7C96"/>
    <w:rsid w:val="00BC3701"/>
    <w:rsid w:val="00C67D5C"/>
    <w:rsid w:val="00C91542"/>
    <w:rsid w:val="00CB7FE5"/>
    <w:rsid w:val="00D2089B"/>
    <w:rsid w:val="00D351D4"/>
    <w:rsid w:val="00DF54CA"/>
    <w:rsid w:val="00DF5E08"/>
    <w:rsid w:val="00E134DC"/>
    <w:rsid w:val="00E3711A"/>
    <w:rsid w:val="00E40255"/>
    <w:rsid w:val="00E63DC8"/>
    <w:rsid w:val="00E65985"/>
    <w:rsid w:val="00E769F7"/>
    <w:rsid w:val="00EA07D6"/>
    <w:rsid w:val="00EB352E"/>
    <w:rsid w:val="00ED2259"/>
    <w:rsid w:val="00EE117B"/>
    <w:rsid w:val="00EF709E"/>
    <w:rsid w:val="00F23F0D"/>
    <w:rsid w:val="00F26963"/>
    <w:rsid w:val="00F42394"/>
    <w:rsid w:val="00F50508"/>
    <w:rsid w:val="00F57462"/>
    <w:rsid w:val="00F77E35"/>
    <w:rsid w:val="00FA1FFE"/>
    <w:rsid w:val="00FC54BE"/>
    <w:rsid w:val="00FE76A6"/>
    <w:rsid w:val="00FF7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A1"/>
    <w:rPr>
      <w:lang w:bidi="he-IL"/>
    </w:rPr>
  </w:style>
  <w:style w:type="paragraph" w:styleId="Heading1">
    <w:name w:val="heading 1"/>
    <w:basedOn w:val="Normal"/>
    <w:next w:val="Normal"/>
    <w:qFormat/>
    <w:rsid w:val="009D1EA1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9D1EA1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D1EA1"/>
    <w:pPr>
      <w:keepNext/>
      <w:ind w:left="144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D1EA1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9D1EA1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D1EA1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9D1EA1"/>
    <w:pPr>
      <w:keepNext/>
      <w:outlineLvl w:val="6"/>
    </w:pPr>
    <w:rPr>
      <w:b/>
      <w:snapToGrid w:val="0"/>
      <w:color w:val="000000"/>
      <w:sz w:val="24"/>
    </w:rPr>
  </w:style>
  <w:style w:type="paragraph" w:styleId="Heading8">
    <w:name w:val="heading 8"/>
    <w:basedOn w:val="Normal"/>
    <w:next w:val="Normal"/>
    <w:qFormat/>
    <w:rsid w:val="009D1EA1"/>
    <w:pPr>
      <w:keepNext/>
      <w:shd w:val="pct10" w:color="auto" w:fill="FFFFFF"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9D1EA1"/>
    <w:pPr>
      <w:keepNext/>
      <w:shd w:val="pct12" w:color="auto" w:fill="auto"/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D1EA1"/>
    <w:rPr>
      <w:color w:val="0000FF"/>
      <w:u w:val="single"/>
    </w:rPr>
  </w:style>
  <w:style w:type="paragraph" w:styleId="BodyTextIndent">
    <w:name w:val="Body Text Indent"/>
    <w:basedOn w:val="Normal"/>
    <w:rsid w:val="009D1EA1"/>
    <w:pPr>
      <w:ind w:left="1440"/>
    </w:pPr>
  </w:style>
  <w:style w:type="paragraph" w:styleId="BodyText">
    <w:name w:val="Body Text"/>
    <w:basedOn w:val="Normal"/>
    <w:rsid w:val="009D1EA1"/>
    <w:pPr>
      <w:spacing w:line="360" w:lineRule="auto"/>
      <w:jc w:val="both"/>
    </w:pPr>
    <w:rPr>
      <w:sz w:val="22"/>
    </w:rPr>
  </w:style>
  <w:style w:type="paragraph" w:styleId="BodyTextIndent2">
    <w:name w:val="Body Text Indent 2"/>
    <w:basedOn w:val="Normal"/>
    <w:rsid w:val="009D1EA1"/>
    <w:pPr>
      <w:ind w:left="1770"/>
      <w:jc w:val="both"/>
    </w:pPr>
    <w:rPr>
      <w:sz w:val="22"/>
    </w:rPr>
  </w:style>
  <w:style w:type="paragraph" w:styleId="BodyTextIndent3">
    <w:name w:val="Body Text Indent 3"/>
    <w:basedOn w:val="Normal"/>
    <w:rsid w:val="009D1EA1"/>
    <w:pPr>
      <w:spacing w:line="360" w:lineRule="auto"/>
      <w:ind w:left="1440" w:firstLine="225"/>
      <w:jc w:val="both"/>
    </w:pPr>
    <w:rPr>
      <w:sz w:val="22"/>
    </w:rPr>
  </w:style>
  <w:style w:type="paragraph" w:customStyle="1" w:styleId="Nome">
    <w:name w:val="Nome"/>
    <w:basedOn w:val="Normal"/>
    <w:rsid w:val="009D1EA1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9D1EA1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9D1EA1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addinfo">
    <w:name w:val="add_info"/>
    <w:basedOn w:val="Normal"/>
    <w:rsid w:val="009D1EA1"/>
    <w:pPr>
      <w:ind w:left="426" w:hanging="426"/>
    </w:pPr>
    <w:rPr>
      <w:sz w:val="22"/>
    </w:rPr>
  </w:style>
  <w:style w:type="paragraph" w:styleId="CommentText">
    <w:name w:val="annotation text"/>
    <w:basedOn w:val="Normal"/>
    <w:link w:val="CommentTextChar"/>
    <w:semiHidden/>
    <w:rsid w:val="009D1EA1"/>
  </w:style>
  <w:style w:type="character" w:styleId="FollowedHyperlink">
    <w:name w:val="FollowedHyperlink"/>
    <w:rsid w:val="009D1EA1"/>
    <w:rPr>
      <w:color w:val="800080"/>
      <w:u w:val="single"/>
    </w:rPr>
  </w:style>
  <w:style w:type="paragraph" w:styleId="BodyText2">
    <w:name w:val="Body Text 2"/>
    <w:aliases w:val="Body Text 2 Char"/>
    <w:basedOn w:val="Normal"/>
    <w:rsid w:val="009D1EA1"/>
    <w:rPr>
      <w:sz w:val="22"/>
    </w:rPr>
  </w:style>
  <w:style w:type="paragraph" w:styleId="BodyText3">
    <w:name w:val="Body Text 3"/>
    <w:basedOn w:val="Normal"/>
    <w:rsid w:val="009D1EA1"/>
    <w:pPr>
      <w:jc w:val="both"/>
    </w:pPr>
  </w:style>
  <w:style w:type="paragraph" w:styleId="BlockText">
    <w:name w:val="Block Text"/>
    <w:basedOn w:val="Normal"/>
    <w:rsid w:val="009D1EA1"/>
    <w:pPr>
      <w:ind w:left="1440" w:right="396" w:firstLine="720"/>
      <w:jc w:val="both"/>
    </w:pPr>
  </w:style>
  <w:style w:type="paragraph" w:styleId="Header">
    <w:name w:val="header"/>
    <w:basedOn w:val="Normal"/>
    <w:link w:val="HeaderChar"/>
    <w:rsid w:val="009D1EA1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9D1EA1"/>
    <w:rPr>
      <w:rFonts w:ascii="Courier New" w:hAnsi="Courier New"/>
    </w:rPr>
  </w:style>
  <w:style w:type="paragraph" w:customStyle="1" w:styleId="reqbody">
    <w:name w:val="req body"/>
    <w:basedOn w:val="Normal"/>
    <w:rsid w:val="009D1EA1"/>
    <w:pPr>
      <w:widowControl w:val="0"/>
      <w:spacing w:before="60" w:line="280" w:lineRule="exact"/>
    </w:pPr>
    <w:rPr>
      <w:rFonts w:ascii="Times" w:hAnsi="Times"/>
      <w:sz w:val="22"/>
      <w:lang w:val="en-AU"/>
    </w:rPr>
  </w:style>
  <w:style w:type="paragraph" w:customStyle="1" w:styleId="BPBody">
    <w:name w:val="BP Body"/>
    <w:rsid w:val="009D1EA1"/>
    <w:pPr>
      <w:overflowPunct w:val="0"/>
      <w:autoSpaceDE w:val="0"/>
      <w:autoSpaceDN w:val="0"/>
      <w:adjustRightInd w:val="0"/>
      <w:spacing w:after="120" w:line="240" w:lineRule="exact"/>
      <w:ind w:left="720"/>
      <w:textAlignment w:val="baseline"/>
    </w:pPr>
    <w:rPr>
      <w:rFonts w:ascii="Tms Rmn" w:hAnsi="Tms Rmn"/>
      <w:color w:val="000000"/>
      <w:lang w:bidi="ar-SA"/>
    </w:rPr>
  </w:style>
  <w:style w:type="paragraph" w:styleId="NormalWeb">
    <w:name w:val="Normal (Web)"/>
    <w:basedOn w:val="Normal"/>
    <w:rsid w:val="009D1EA1"/>
    <w:pPr>
      <w:spacing w:before="100" w:beforeAutospacing="1" w:after="100" w:afterAutospacing="1"/>
    </w:pPr>
    <w:rPr>
      <w:sz w:val="24"/>
      <w:szCs w:val="24"/>
      <w:lang w:bidi="ar-SA"/>
    </w:rPr>
  </w:style>
  <w:style w:type="paragraph" w:styleId="DocumentMap">
    <w:name w:val="Document Map"/>
    <w:basedOn w:val="Normal"/>
    <w:semiHidden/>
    <w:rsid w:val="009D1EA1"/>
    <w:pPr>
      <w:shd w:val="clear" w:color="auto" w:fill="000080"/>
    </w:pPr>
    <w:rPr>
      <w:rFonts w:ascii="Tahoma" w:hAnsi="Tahoma" w:cs="Tahoma"/>
    </w:rPr>
  </w:style>
  <w:style w:type="character" w:customStyle="1" w:styleId="BodyText2CharChar">
    <w:name w:val="Body Text 2 Char Char"/>
    <w:rsid w:val="009D1EA1"/>
    <w:rPr>
      <w:szCs w:val="22"/>
      <w:lang w:val="en-US" w:eastAsia="en-US" w:bidi="ar-SA"/>
    </w:rPr>
  </w:style>
  <w:style w:type="paragraph" w:customStyle="1" w:styleId="TableText">
    <w:name w:val="Table Text"/>
    <w:basedOn w:val="Normal"/>
    <w:rsid w:val="009D1EA1"/>
    <w:pPr>
      <w:tabs>
        <w:tab w:val="left" w:pos="1418"/>
      </w:tabs>
      <w:spacing w:before="60" w:after="60"/>
      <w:ind w:left="1134"/>
    </w:pPr>
    <w:rPr>
      <w:sz w:val="22"/>
      <w:lang w:bidi="ar-SA"/>
    </w:rPr>
  </w:style>
  <w:style w:type="paragraph" w:customStyle="1" w:styleId="SubTitles">
    <w:name w:val="SubTitles"/>
    <w:basedOn w:val="Normal"/>
    <w:rsid w:val="009D1EA1"/>
    <w:pPr>
      <w:spacing w:before="240" w:after="120"/>
    </w:pPr>
    <w:rPr>
      <w:rFonts w:ascii="Verdana" w:hAnsi="Verdana"/>
      <w:b/>
      <w:sz w:val="24"/>
      <w:lang w:bidi="ar-SA"/>
    </w:rPr>
  </w:style>
  <w:style w:type="character" w:styleId="CommentReference">
    <w:name w:val="annotation reference"/>
    <w:semiHidden/>
    <w:rsid w:val="009D1EA1"/>
    <w:rPr>
      <w:sz w:val="16"/>
    </w:rPr>
  </w:style>
  <w:style w:type="character" w:customStyle="1" w:styleId="Typewriter">
    <w:name w:val="Typewriter"/>
    <w:rsid w:val="009D1EA1"/>
    <w:rPr>
      <w:rFonts w:ascii="Courier New" w:hAnsi="Courier New"/>
      <w:sz w:val="20"/>
    </w:rPr>
  </w:style>
  <w:style w:type="paragraph" w:styleId="Subtitle">
    <w:name w:val="Subtitle"/>
    <w:basedOn w:val="Normal"/>
    <w:qFormat/>
    <w:rsid w:val="009D1EA1"/>
    <w:pPr>
      <w:overflowPunct w:val="0"/>
      <w:autoSpaceDE w:val="0"/>
      <w:autoSpaceDN w:val="0"/>
      <w:adjustRightInd w:val="0"/>
      <w:textAlignment w:val="baseline"/>
    </w:pPr>
    <w:rPr>
      <w:rFonts w:ascii="Garamond" w:hAnsi="Garamond"/>
      <w:sz w:val="24"/>
      <w:lang w:bidi="ar-SA"/>
    </w:rPr>
  </w:style>
  <w:style w:type="paragraph" w:styleId="HTMLPreformatted">
    <w:name w:val="HTML Preformatted"/>
    <w:basedOn w:val="Normal"/>
    <w:rsid w:val="009D1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bidi="ar-SA"/>
    </w:rPr>
  </w:style>
  <w:style w:type="paragraph" w:customStyle="1" w:styleId="WW-PlainText">
    <w:name w:val="WW-Plain Text"/>
    <w:basedOn w:val="Normal"/>
    <w:rsid w:val="009D1EA1"/>
    <w:pPr>
      <w:widowControl w:val="0"/>
    </w:pPr>
    <w:rPr>
      <w:snapToGrid w:val="0"/>
      <w:lang w:bidi="ar-SA"/>
    </w:rPr>
  </w:style>
  <w:style w:type="paragraph" w:customStyle="1" w:styleId="Achievement">
    <w:name w:val="Achievement"/>
    <w:basedOn w:val="BodyText"/>
    <w:rsid w:val="009D1EA1"/>
    <w:pPr>
      <w:numPr>
        <w:numId w:val="1"/>
      </w:numPr>
      <w:spacing w:after="60" w:line="240" w:lineRule="atLeast"/>
    </w:pPr>
    <w:rPr>
      <w:rFonts w:ascii="Garamond" w:hAnsi="Garamond"/>
      <w:lang w:bidi="ar-SA"/>
    </w:rPr>
  </w:style>
  <w:style w:type="character" w:customStyle="1" w:styleId="HTMLTypewriter3">
    <w:name w:val="HTML Typewriter3"/>
    <w:rsid w:val="009D1EA1"/>
    <w:rPr>
      <w:rFonts w:ascii="Courier New" w:eastAsia="Times New Roman" w:hAnsi="Courier New" w:cs="Courier New"/>
      <w:sz w:val="20"/>
      <w:szCs w:val="20"/>
    </w:rPr>
  </w:style>
  <w:style w:type="paragraph" w:customStyle="1" w:styleId="StyleJustifiedLeft025">
    <w:name w:val="Style Justified Left:  0.25&quot;"/>
    <w:basedOn w:val="Normal"/>
    <w:autoRedefine/>
    <w:rsid w:val="009D1EA1"/>
    <w:pPr>
      <w:jc w:val="both"/>
    </w:pPr>
    <w:rPr>
      <w:rFonts w:ascii="Futura Bk" w:eastAsia="Batang" w:hAnsi="Futura Bk"/>
      <w:lang w:bidi="ar-SA"/>
    </w:rPr>
  </w:style>
  <w:style w:type="character" w:styleId="HTMLTypewriter">
    <w:name w:val="HTML Typewriter"/>
    <w:rsid w:val="009D1EA1"/>
    <w:rPr>
      <w:rFonts w:ascii="Courier New" w:eastAsia="Courier New" w:hAnsi="Courier New" w:cs="Courier New" w:hint="default"/>
      <w:sz w:val="20"/>
      <w:szCs w:val="20"/>
    </w:rPr>
  </w:style>
  <w:style w:type="paragraph" w:customStyle="1" w:styleId="WW-BlockText">
    <w:name w:val="WW-Block Text"/>
    <w:basedOn w:val="Normal"/>
    <w:rsid w:val="009D1EA1"/>
    <w:pPr>
      <w:tabs>
        <w:tab w:val="left" w:pos="1440"/>
      </w:tabs>
      <w:suppressAutoHyphens/>
      <w:ind w:left="1440" w:right="-57" w:hanging="2340"/>
      <w:jc w:val="both"/>
    </w:pPr>
    <w:rPr>
      <w:lang w:val="en-GB" w:eastAsia="ar-SA" w:bidi="ar-SA"/>
    </w:rPr>
  </w:style>
  <w:style w:type="table" w:styleId="TableGrid">
    <w:name w:val="Table Grid"/>
    <w:basedOn w:val="TableNormal"/>
    <w:rsid w:val="009D1EA1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 1"/>
    <w:basedOn w:val="Normal"/>
    <w:rsid w:val="009D1EA1"/>
    <w:pPr>
      <w:spacing w:line="240" w:lineRule="exact"/>
      <w:ind w:left="720"/>
    </w:pPr>
    <w:rPr>
      <w:sz w:val="22"/>
      <w:szCs w:val="24"/>
      <w:lang w:bidi="hi-IN"/>
    </w:rPr>
  </w:style>
  <w:style w:type="paragraph" w:customStyle="1" w:styleId="Indent2">
    <w:name w:val="Indent 2"/>
    <w:basedOn w:val="Normal"/>
    <w:rsid w:val="009D1EA1"/>
    <w:pPr>
      <w:ind w:left="1440"/>
    </w:pPr>
    <w:rPr>
      <w:sz w:val="22"/>
      <w:szCs w:val="24"/>
      <w:lang w:bidi="hi-IN"/>
    </w:rPr>
  </w:style>
  <w:style w:type="paragraph" w:customStyle="1" w:styleId="Char">
    <w:name w:val="Char"/>
    <w:basedOn w:val="Normal"/>
    <w:rsid w:val="009D1EA1"/>
    <w:pPr>
      <w:spacing w:after="160" w:line="240" w:lineRule="exact"/>
    </w:pPr>
    <w:rPr>
      <w:rFonts w:ascii="Tahoma" w:hAnsi="Tahoma"/>
      <w:lang w:bidi="ar-SA"/>
    </w:rPr>
  </w:style>
  <w:style w:type="paragraph" w:customStyle="1" w:styleId="CSBody">
    <w:name w:val="CS Body"/>
    <w:basedOn w:val="Normal"/>
    <w:link w:val="CSBodyChar"/>
    <w:rsid w:val="009D1EA1"/>
    <w:pPr>
      <w:spacing w:before="240" w:after="120" w:line="320" w:lineRule="atLeast"/>
      <w:jc w:val="both"/>
    </w:pPr>
    <w:rPr>
      <w:rFonts w:ascii="Credit Suisse Type Light" w:hAnsi="Credit Suisse Type Light"/>
      <w:sz w:val="22"/>
      <w:szCs w:val="22"/>
      <w:lang w:val="en-GB" w:bidi="ar-SA"/>
    </w:rPr>
  </w:style>
  <w:style w:type="character" w:customStyle="1" w:styleId="CSBodyChar">
    <w:name w:val="CS Body Char"/>
    <w:link w:val="CSBody"/>
    <w:rsid w:val="009D1EA1"/>
    <w:rPr>
      <w:rFonts w:ascii="Credit Suisse Type Light" w:hAnsi="Credit Suisse Type Light"/>
      <w:sz w:val="22"/>
      <w:szCs w:val="22"/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rsid w:val="009D1EA1"/>
    <w:rPr>
      <w:b/>
      <w:bCs/>
    </w:rPr>
  </w:style>
  <w:style w:type="character" w:customStyle="1" w:styleId="CommentTextChar">
    <w:name w:val="Comment Text Char"/>
    <w:link w:val="CommentText"/>
    <w:semiHidden/>
    <w:rsid w:val="009D1EA1"/>
    <w:rPr>
      <w:lang w:bidi="he-IL"/>
    </w:rPr>
  </w:style>
  <w:style w:type="character" w:customStyle="1" w:styleId="CommentSubjectChar">
    <w:name w:val="Comment Subject Char"/>
    <w:link w:val="CommentSubject"/>
    <w:rsid w:val="009D1EA1"/>
    <w:rPr>
      <w:lang w:bidi="he-IL"/>
    </w:rPr>
  </w:style>
  <w:style w:type="paragraph" w:styleId="BalloonText">
    <w:name w:val="Balloon Text"/>
    <w:basedOn w:val="Normal"/>
    <w:link w:val="BalloonTextChar"/>
    <w:rsid w:val="009D1E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1EA1"/>
    <w:rPr>
      <w:rFonts w:ascii="Tahoma" w:hAnsi="Tahoma" w:cs="Tahoma"/>
      <w:sz w:val="16"/>
      <w:szCs w:val="16"/>
      <w:lang w:bidi="he-IL"/>
    </w:rPr>
  </w:style>
  <w:style w:type="paragraph" w:styleId="NoSpacing">
    <w:name w:val="No Spacing"/>
    <w:uiPriority w:val="1"/>
    <w:qFormat/>
    <w:rsid w:val="009D1EA1"/>
    <w:rPr>
      <w:rFonts w:ascii="Calibri" w:hAnsi="Calibri"/>
      <w:sz w:val="22"/>
      <w:szCs w:val="22"/>
      <w:lang w:bidi="ar-SA"/>
    </w:rPr>
  </w:style>
  <w:style w:type="paragraph" w:styleId="ListBullet">
    <w:name w:val="List Bullet"/>
    <w:basedOn w:val="Normal"/>
    <w:uiPriority w:val="99"/>
    <w:unhideWhenUsed/>
    <w:rsid w:val="009D1EA1"/>
    <w:pPr>
      <w:widowControl w:val="0"/>
      <w:numPr>
        <w:numId w:val="3"/>
      </w:numPr>
      <w:autoSpaceDE w:val="0"/>
      <w:autoSpaceDN w:val="0"/>
      <w:adjustRightInd w:val="0"/>
      <w:spacing w:line="276" w:lineRule="auto"/>
      <w:contextualSpacing/>
      <w:jc w:val="both"/>
    </w:pPr>
    <w:rPr>
      <w:rFonts w:ascii="Calibri" w:eastAsia="Calibri" w:hAnsi="Calibri"/>
      <w:b/>
      <w:bCs/>
      <w:color w:val="0070C0"/>
      <w:sz w:val="24"/>
      <w:szCs w:val="24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9D1EA1"/>
    <w:pPr>
      <w:ind w:left="720"/>
      <w:contextualSpacing/>
    </w:pPr>
  </w:style>
  <w:style w:type="character" w:customStyle="1" w:styleId="apple-converted-space">
    <w:name w:val="apple-converted-space"/>
    <w:rsid w:val="009D1EA1"/>
  </w:style>
  <w:style w:type="paragraph" w:styleId="Footer">
    <w:name w:val="footer"/>
    <w:basedOn w:val="Normal"/>
    <w:link w:val="FooterChar"/>
    <w:rsid w:val="009D1EA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9D1EA1"/>
    <w:rPr>
      <w:lang w:bidi="he-IL"/>
    </w:rPr>
  </w:style>
  <w:style w:type="paragraph" w:customStyle="1" w:styleId="Preformatted">
    <w:name w:val="Preformatted"/>
    <w:basedOn w:val="Normal"/>
    <w:rsid w:val="009D1E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lang w:bidi="ar-SA"/>
    </w:rPr>
  </w:style>
  <w:style w:type="character" w:customStyle="1" w:styleId="Mention1">
    <w:name w:val="Mention1"/>
    <w:uiPriority w:val="99"/>
    <w:semiHidden/>
    <w:unhideWhenUsed/>
    <w:rsid w:val="009D1EA1"/>
    <w:rPr>
      <w:color w:val="2B579A"/>
      <w:shd w:val="clear" w:color="auto" w:fill="E6E6E6"/>
    </w:rPr>
  </w:style>
  <w:style w:type="character" w:customStyle="1" w:styleId="HeaderChar">
    <w:name w:val="Header Char"/>
    <w:link w:val="Header"/>
    <w:rsid w:val="00474A12"/>
    <w:rPr>
      <w:lang w:bidi="he-IL"/>
    </w:rPr>
  </w:style>
  <w:style w:type="character" w:customStyle="1" w:styleId="UnresolvedMention1">
    <w:name w:val="Unresolved Mention1"/>
    <w:uiPriority w:val="99"/>
    <w:semiHidden/>
    <w:unhideWhenUsed/>
    <w:rsid w:val="005A7331"/>
    <w:rPr>
      <w:color w:val="605E5C"/>
      <w:shd w:val="clear" w:color="auto" w:fill="E1DFDD"/>
    </w:rPr>
  </w:style>
  <w:style w:type="paragraph" w:customStyle="1" w:styleId="ExperienceTitleChar">
    <w:name w:val="Experience_Title Char"/>
    <w:basedOn w:val="Normal"/>
    <w:rsid w:val="00A91A13"/>
    <w:pPr>
      <w:keepNext/>
      <w:widowControl w:val="0"/>
      <w:adjustRightInd w:val="0"/>
      <w:spacing w:before="120" w:after="60"/>
      <w:ind w:left="720" w:right="360"/>
      <w:textAlignment w:val="baseline"/>
    </w:pPr>
    <w:rPr>
      <w:rFonts w:ascii="Verdana" w:hAnsi="Verdana"/>
      <w:i/>
      <w:lang w:bidi="ar-SA"/>
    </w:rPr>
  </w:style>
  <w:style w:type="character" w:customStyle="1" w:styleId="ListParagraphChar">
    <w:name w:val="List Paragraph Char"/>
    <w:link w:val="ListParagraph"/>
    <w:uiPriority w:val="34"/>
    <w:locked/>
    <w:rsid w:val="00A91A13"/>
    <w:rPr>
      <w:lang w:bidi="he-IL"/>
    </w:rPr>
  </w:style>
  <w:style w:type="character" w:customStyle="1" w:styleId="fullname">
    <w:name w:val="fullname"/>
    <w:basedOn w:val="DefaultParagraphFont"/>
    <w:rsid w:val="00F77E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1078">
          <w:marLeft w:val="165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065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3718">
          <w:marLeft w:val="165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291">
          <w:marLeft w:val="105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753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132">
          <w:marLeft w:val="165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808">
          <w:marLeft w:val="30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875">
          <w:marLeft w:val="105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2953">
          <w:marLeft w:val="105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650">
          <w:marLeft w:val="105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Jyotika_Mishra_resume</dc:creator>
  <cp:lastModifiedBy>Hanumant Korade</cp:lastModifiedBy>
  <cp:revision>33</cp:revision>
  <cp:lastPrinted>2001-10-31T22:57:00Z</cp:lastPrinted>
  <dcterms:created xsi:type="dcterms:W3CDTF">2022-03-21T17:47:00Z</dcterms:created>
  <dcterms:modified xsi:type="dcterms:W3CDTF">2022-09-11T15:38:00Z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0ea3bf-098d-497f-9948-5e528bb54b39_Enabled">
    <vt:lpwstr>True</vt:lpwstr>
  </property>
  <property fmtid="{D5CDD505-2E9C-101B-9397-08002B2CF9AE}" pid="3" name="MSIP_Label_7f0ea3bf-098d-497f-9948-5e528bb54b39_SiteId">
    <vt:lpwstr>b3f4f7c2-72ce-4192-aba4-d6c7719b5766</vt:lpwstr>
  </property>
  <property fmtid="{D5CDD505-2E9C-101B-9397-08002B2CF9AE}" pid="4" name="MSIP_Label_7f0ea3bf-098d-497f-9948-5e528bb54b39_Owner">
    <vt:lpwstr>deepanshu.agarwal@amadeus.com</vt:lpwstr>
  </property>
  <property fmtid="{D5CDD505-2E9C-101B-9397-08002B2CF9AE}" pid="5" name="MSIP_Label_7f0ea3bf-098d-497f-9948-5e528bb54b39_SetDate">
    <vt:lpwstr>2019-04-19T13:23:13.9617145Z</vt:lpwstr>
  </property>
  <property fmtid="{D5CDD505-2E9C-101B-9397-08002B2CF9AE}" pid="6" name="MSIP_Label_7f0ea3bf-098d-497f-9948-5e528bb54b39_Name">
    <vt:lpwstr>Public</vt:lpwstr>
  </property>
  <property fmtid="{D5CDD505-2E9C-101B-9397-08002B2CF9AE}" pid="7" name="MSIP_Label_7f0ea3bf-098d-497f-9948-5e528bb54b39_Application">
    <vt:lpwstr>Microsoft Azure Information Protection</vt:lpwstr>
  </property>
  <property fmtid="{D5CDD505-2E9C-101B-9397-08002B2CF9AE}" pid="8" name="MSIP_Label_7f0ea3bf-098d-497f-9948-5e528bb54b39_Extended_MSFT_Method">
    <vt:lpwstr>Manual</vt:lpwstr>
  </property>
  <property fmtid="{D5CDD505-2E9C-101B-9397-08002B2CF9AE}" pid="9" name="Sensitivity">
    <vt:lpwstr>Public</vt:lpwstr>
  </property>
</Properties>
</file>