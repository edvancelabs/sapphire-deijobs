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/>
        <w:ind w:left="3721" w:right="4380" w:firstLine="0"/>
        <w:jc w:val="both"/>
        <w:rPr>
          <w:b/>
          <w:sz w:val="22"/>
        </w:rPr>
      </w:pPr>
      <w:r>
        <w:rPr>
          <w:b/>
          <w:sz w:val="22"/>
          <w:u w:val="single"/>
        </w:rPr>
        <w:t>RESUME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16"/>
        </w:rPr>
      </w:pPr>
    </w:p>
    <w:p>
      <w:pPr>
        <w:spacing w:before="55"/>
        <w:ind w:left="140" w:right="0" w:firstLine="0"/>
        <w:jc w:val="left"/>
        <w:rPr>
          <w:b/>
          <w:sz w:val="22"/>
        </w:rPr>
      </w:pPr>
      <w:r>
        <w:rPr>
          <w:b/>
          <w:sz w:val="22"/>
        </w:rPr>
        <w:t>G.N. LAKSHMANNA</w:t>
      </w:r>
    </w:p>
    <w:p>
      <w:pPr>
        <w:spacing w:before="0"/>
        <w:ind w:left="140" w:right="5629" w:firstLine="0"/>
        <w:jc w:val="left"/>
        <w:rPr>
          <w:sz w:val="20"/>
        </w:rPr>
      </w:pPr>
      <w:r>
        <w:rPr>
          <w:sz w:val="20"/>
        </w:rPr>
        <w:t>H.No:32, khaate no.68/2, Hongasandra road, Gharvebhavi palya, Sri Rama nagara, Near ICICI ATM, Bangalore -</w:t>
      </w:r>
      <w:r>
        <w:rPr>
          <w:spacing w:val="-2"/>
          <w:sz w:val="20"/>
        </w:rPr>
        <w:t xml:space="preserve"> </w:t>
      </w:r>
      <w:r>
        <w:rPr>
          <w:sz w:val="20"/>
        </w:rPr>
        <w:t>560068.</w:t>
      </w:r>
    </w:p>
    <w:p>
      <w:pPr>
        <w:tabs>
          <w:tab w:val="left" w:pos="7083"/>
        </w:tabs>
        <w:spacing w:before="0" w:after="19"/>
        <w:ind w:left="140" w:right="0" w:firstLine="0"/>
        <w:jc w:val="left"/>
        <w:rPr>
          <w:sz w:val="20"/>
        </w:rPr>
      </w:pPr>
      <w:r>
        <w:fldChar w:fldCharType="begin"/>
      </w:r>
      <w:r>
        <w:instrText xml:space="preserve"> HYPERLINK "mailto:lakshmannarasappa@gmail.com" \h </w:instrText>
      </w:r>
      <w:r>
        <w:fldChar w:fldCharType="separate"/>
      </w:r>
      <w:r>
        <w:rPr>
          <w:sz w:val="20"/>
        </w:rPr>
        <w:t>lakshmannarasappa@gmail.com</w:t>
      </w:r>
      <w:r>
        <w:rPr>
          <w:sz w:val="20"/>
        </w:rPr>
        <w:fldChar w:fldCharType="end"/>
      </w:r>
      <w:r>
        <w:rPr>
          <w:sz w:val="20"/>
        </w:rPr>
        <w:tab/>
      </w:r>
      <w:r>
        <w:rPr>
          <w:sz w:val="20"/>
        </w:rPr>
        <w:t>Mobile</w:t>
      </w:r>
      <w:r>
        <w:rPr>
          <w:spacing w:val="-2"/>
          <w:sz w:val="20"/>
        </w:rPr>
        <w:t xml:space="preserve"> </w:t>
      </w:r>
      <w:r>
        <w:rPr>
          <w:sz w:val="20"/>
        </w:rPr>
        <w:t>:9036065622</w:t>
      </w:r>
    </w:p>
    <w:p>
      <w:pPr>
        <w:pStyle w:val="5"/>
        <w:spacing w:line="46" w:lineRule="exact"/>
        <w:ind w:left="103"/>
        <w:rPr>
          <w:sz w:val="4"/>
        </w:rPr>
      </w:pPr>
      <w:r>
        <w:rPr>
          <w:position w:val="0"/>
          <w:sz w:val="4"/>
        </w:rPr>
        <mc:AlternateContent>
          <mc:Choice Requires="wpg">
            <w:drawing>
              <wp:inline distT="0" distB="0" distL="114300" distR="114300">
                <wp:extent cx="5523230" cy="28575"/>
                <wp:effectExtent l="0" t="0" r="1270" b="10160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230" cy="28575"/>
                          <a:chOff x="0" y="0"/>
                          <a:chExt cx="8698" cy="45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38"/>
                            <a:ext cx="869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8"/>
                            <a:ext cx="869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2.25pt;width:434.9pt;" coordsize="8698,45" o:gfxdata="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tSk8TV&#10;AAAAAwEAAA8AAAAAAAAAAQAgAAAAIgAAAGRycy9kb3ducmV2LnhtbFBLAQIUABQAAAAIAIdO4kAg&#10;T5MJXAIAAPcGAAAOAAAAAAAAAAEAIAAAACQBAABkcnMvZTJvRG9jLnhtbFBLBQYAAAAABgAGAFkB&#10;AADyBQAAAAA=&#10;">
                <o:lock v:ext="edit" aspectratio="f"/>
                <v:line id="Lines 3" o:spid="_x0000_s1026" o:spt="20" style="position:absolute;left:0;top:38;height:0;width:8698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s 4" o:spid="_x0000_s1026" o:spt="20" style="position:absolute;left:0;top:8;height:0;width:8698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167640</wp:posOffset>
                </wp:positionV>
                <wp:extent cx="5523230" cy="183515"/>
                <wp:effectExtent l="0" t="0" r="1270" b="6985"/>
                <wp:wrapTopAndBottom/>
                <wp:docPr id="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835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29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CAREER OBJECTIVE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88.5pt;margin-top:13.2pt;height:14.45pt;width:434.9pt;mso-position-horizontal-relative:page;mso-wrap-distance-bottom:0pt;mso-wrap-distance-top:0pt;z-index:-251655168;mso-width-relative:page;mso-height-relative:page;" fillcolor="#C0C0C0" filled="t" stroked="f" coordsize="21600,21600" o:gfxdata="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ahX6o2QAAAAoBAAAPAAAAAAAAAAEAIAAAACIAAABkcnMvZG93bnJldi54&#10;bWxQSwECFAAUAAAACACHTuJA2Wu7/cABAACbAwAADgAAAAAAAAABACAAAAAo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CAREER OBJECTIVE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spacing w:line="20" w:lineRule="exact"/>
        <w:ind w:left="106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523230" cy="6350"/>
                <wp:effectExtent l="0" t="0" r="0" b="0"/>
                <wp:docPr id="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230" cy="6350"/>
                          <a:chOff x="0" y="0"/>
                          <a:chExt cx="8698" cy="10"/>
                        </a:xfrm>
                      </wpg:grpSpPr>
                      <wps:wsp>
                        <wps:cNvPr id="7" name="Lines 7"/>
                        <wps:cNvCnPr/>
                        <wps:spPr>
                          <a:xfrm>
                            <a:off x="0" y="5"/>
                            <a:ext cx="869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o:spt="203" style="height:0.5pt;width:434.9pt;" coordsize="8698,10" o:gfxdata="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g+T0dMAAAADAQAADwAAAAAAAAABACAAAAAiAAAAZHJzL2Rvd25yZXYueG1sUEsB&#10;AhQAFAAAAAgAh07iQIZ0IH0zAgAA/AQAAA4AAAAAAAAAAQAgAAAAIgEAAGRycy9lMm9Eb2MueG1s&#10;UEsFBgAAAAAGAAYAWQEAAMcFAAAAAA==&#10;">
                <o:lock v:ext="edit" aspectratio="f"/>
                <v:line id="Lines 7" o:spid="_x0000_s1026" o:spt="20" style="position:absolute;left:0;top:5;height:0;width:8698;" filled="f" stroked="t" coordsize="21600,21600" o:gfxdata="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6I1kr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before="0" w:line="219" w:lineRule="exact"/>
        <w:ind w:left="1410" w:right="0" w:firstLine="0"/>
        <w:jc w:val="left"/>
        <w:rPr>
          <w:sz w:val="20"/>
        </w:rPr>
      </w:pPr>
      <w:r>
        <w:rPr>
          <w:sz w:val="20"/>
        </w:rPr>
        <w:t>To be associated with Progressive organization that gives scope to apply to my knowledge</w:t>
      </w:r>
    </w:p>
    <w:p>
      <w:pPr>
        <w:spacing w:before="36"/>
        <w:ind w:left="140" w:right="0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514350</wp:posOffset>
                </wp:positionV>
                <wp:extent cx="5523230" cy="0"/>
                <wp:effectExtent l="0" t="0" r="0" b="0"/>
                <wp:wrapNone/>
                <wp:docPr id="12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23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margin-left:88.55pt;margin-top:40.5pt;height:0pt;width:434.9pt;mso-position-horizontal-relative:page;z-index:251663360;mso-width-relative:page;mso-height-relative:page;" filled="f" stroked="t" coordsize="21600,21600" o:gfxdata="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RI6BHVAAAACgEAAA8AAAAAAAAA&#10;AQAgAAAAIgAAAGRycy9kb3ducmV2LnhtbFBLAQIUABQAAAAIAIdO4kD66PM+2wEAANsDAAAOAAAA&#10;AAAAAAEAIAAAACQBAABkcnMvZTJvRG9jLnhtbFBLBQYAAAAABgAGAFkBAABxBQAAAAA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t>and skills to be a part of a team that dynamically works towards growth of the organization.</w:t>
      </w:r>
    </w:p>
    <w:p>
      <w:pPr>
        <w:pStyle w:val="5"/>
        <w:spacing w:before="5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150495</wp:posOffset>
                </wp:positionV>
                <wp:extent cx="5523230" cy="183515"/>
                <wp:effectExtent l="0" t="0" r="1270" b="6985"/>
                <wp:wrapTopAndBottom/>
                <wp:docPr id="1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835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29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EDUCATIONAL QUALIFICATION 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88.5pt;margin-top:11.85pt;height:14.45pt;width:434.9pt;mso-position-horizontal-relative:page;mso-wrap-distance-bottom:0pt;mso-wrap-distance-top:0pt;z-index:-251654144;mso-width-relative:page;mso-height-relative:page;" fillcolor="#C0C0C0" filled="t" stroked="f" coordsize="21600,21600" o:gfxdata="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qR6fvZAAAACgEAAA8AAAAAAAAAAQAgAAAAIgAAAGRycy9kb3ducmV2Lnht&#10;bFBLAQIUABQAAAAIAIdO4kAsyfe0vwEAAJsDAAAOAAAAAAAAAAEAIAAAACg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EDUCATIONAL QUALIFICATION 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360" w:lineRule="auto"/>
        <w:ind w:left="860" w:right="322" w:hanging="360"/>
        <w:jc w:val="left"/>
        <w:rPr>
          <w:sz w:val="22"/>
        </w:rPr>
      </w:pPr>
      <w:r>
        <w:rPr>
          <w:b/>
          <w:sz w:val="22"/>
        </w:rPr>
        <w:t xml:space="preserve">Graduation : </w:t>
      </w:r>
      <w:r>
        <w:rPr>
          <w:sz w:val="22"/>
        </w:rPr>
        <w:t>B.Com (General) with 50% from Sri Venkateshwara P.U &amp; Degree</w:t>
      </w:r>
      <w:r>
        <w:rPr>
          <w:spacing w:val="-32"/>
          <w:sz w:val="22"/>
        </w:rPr>
        <w:t xml:space="preserve"> </w:t>
      </w:r>
      <w:r>
        <w:rPr>
          <w:sz w:val="22"/>
        </w:rPr>
        <w:t>college, Bangalore. Year of passing</w:t>
      </w:r>
      <w:r>
        <w:rPr>
          <w:spacing w:val="-4"/>
          <w:sz w:val="22"/>
        </w:rPr>
        <w:t xml:space="preserve"> </w:t>
      </w:r>
      <w:r>
        <w:rPr>
          <w:sz w:val="22"/>
        </w:rPr>
        <w:t>2006.</w:t>
      </w:r>
    </w:p>
    <w:p>
      <w:pPr>
        <w:pStyle w:val="7"/>
        <w:numPr>
          <w:ilvl w:val="0"/>
          <w:numId w:val="1"/>
        </w:numPr>
        <w:tabs>
          <w:tab w:val="left" w:pos="860"/>
          <w:tab w:val="left" w:pos="3963"/>
        </w:tabs>
        <w:spacing w:before="195" w:after="0" w:line="360" w:lineRule="auto"/>
        <w:ind w:left="860" w:right="815" w:hanging="360"/>
        <w:jc w:val="left"/>
        <w:rPr>
          <w:sz w:val="22"/>
        </w:rPr>
      </w:pPr>
      <w:r>
        <w:rPr>
          <w:b/>
          <w:sz w:val="22"/>
        </w:rPr>
        <w:t>Intermediate :</w:t>
      </w:r>
      <w:r>
        <w:rPr>
          <w:sz w:val="22"/>
        </w:rPr>
        <w:t>H.E.B.A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51%</w:t>
      </w:r>
      <w:r>
        <w:rPr>
          <w:sz w:val="22"/>
        </w:rPr>
        <w:tab/>
      </w:r>
      <w:r>
        <w:rPr>
          <w:sz w:val="22"/>
        </w:rPr>
        <w:t>from Sri Venkateshwara P.U &amp; Degree college, Bangalore. Year of passing</w:t>
      </w:r>
      <w:r>
        <w:rPr>
          <w:spacing w:val="-4"/>
          <w:sz w:val="22"/>
        </w:rPr>
        <w:t xml:space="preserve"> </w:t>
      </w:r>
      <w:r>
        <w:rPr>
          <w:sz w:val="22"/>
        </w:rPr>
        <w:t>2003.</w:t>
      </w:r>
    </w:p>
    <w:p>
      <w:pPr>
        <w:pStyle w:val="5"/>
        <w:spacing w:before="4"/>
        <w:rPr>
          <w:sz w:val="16"/>
        </w:rPr>
      </w:pPr>
    </w:p>
    <w:p>
      <w:pPr>
        <w:pStyle w:val="7"/>
        <w:numPr>
          <w:ilvl w:val="0"/>
          <w:numId w:val="1"/>
        </w:numPr>
        <w:tabs>
          <w:tab w:val="left" w:pos="860"/>
          <w:tab w:val="left" w:pos="6712"/>
        </w:tabs>
        <w:spacing w:before="0" w:after="3" w:line="537" w:lineRule="auto"/>
        <w:ind w:left="860" w:right="1303" w:hanging="360"/>
        <w:jc w:val="left"/>
        <w:rPr>
          <w:sz w:val="22"/>
        </w:rPr>
      </w:pPr>
      <w:r>
        <w:rPr>
          <w:b/>
          <w:sz w:val="22"/>
        </w:rPr>
        <w:t xml:space="preserve">Matriculation : </w:t>
      </w:r>
      <w:r>
        <w:rPr>
          <w:sz w:val="22"/>
        </w:rPr>
        <w:t>SSLC With 55% Sri Vidhya Jyothi High</w:t>
      </w:r>
      <w:r>
        <w:rPr>
          <w:spacing w:val="-15"/>
          <w:sz w:val="22"/>
        </w:rPr>
        <w:t xml:space="preserve"> </w:t>
      </w:r>
      <w:r>
        <w:rPr>
          <w:sz w:val="22"/>
        </w:rPr>
        <w:t>School,</w:t>
      </w:r>
      <w:r>
        <w:rPr>
          <w:spacing w:val="-2"/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ab/>
      </w:r>
      <w:r>
        <w:rPr>
          <w:spacing w:val="-1"/>
          <w:sz w:val="22"/>
        </w:rPr>
        <w:t xml:space="preserve">Bangalore </w:t>
      </w:r>
      <w:r>
        <w:rPr>
          <w:sz w:val="22"/>
        </w:rPr>
        <w:t>Year of passing</w:t>
      </w:r>
      <w:r>
        <w:rPr>
          <w:spacing w:val="-3"/>
          <w:sz w:val="22"/>
        </w:rPr>
        <w:t xml:space="preserve"> </w:t>
      </w:r>
      <w:r>
        <w:rPr>
          <w:sz w:val="22"/>
        </w:rPr>
        <w:t>2001.</w:t>
      </w:r>
    </w:p>
    <w:p>
      <w:pPr>
        <w:pStyle w:val="5"/>
        <w:ind w:left="11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5523230" cy="183515"/>
                <wp:effectExtent l="0" t="0" r="1270" b="6985"/>
                <wp:docPr id="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835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29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TECHNICAL QUALIFICATION 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Text Box 10" o:spid="_x0000_s1026" o:spt="202" type="#_x0000_t202" style="height:14.45pt;width:434.9pt;" fillcolor="#C0C0C0" filled="t" stroked="f" coordsize="21600,21600" o:gfxdata="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7RDdx1AAAAAQBAAAPAAAAAAAAAAEAIAAAACIAAABkcnMvZG93bnJldi54bWxQSwEC&#10;FAAUAAAACACHTuJAaFvNvL8BAACbAwAADgAAAAAAAAABACAAAAAjAQAAZHJzL2Uyb0RvYy54bWxQ&#10;SwUGAAAAAAYABgBZAQAAV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TECHNICAL QUALIFICATION :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numPr>
          <w:ilvl w:val="0"/>
          <w:numId w:val="2"/>
        </w:numPr>
        <w:tabs>
          <w:tab w:val="left" w:pos="860"/>
        </w:tabs>
        <w:spacing w:before="0" w:after="0" w:line="252" w:lineRule="exact"/>
        <w:ind w:left="859" w:right="0" w:hanging="360"/>
        <w:jc w:val="left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-13335</wp:posOffset>
                </wp:positionV>
                <wp:extent cx="5523230" cy="0"/>
                <wp:effectExtent l="0" t="0" r="0" b="0"/>
                <wp:wrapNone/>
                <wp:docPr id="13" name="Lin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23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1" o:spid="_x0000_s1026" o:spt="20" style="position:absolute;left:0pt;margin-left:88.5pt;margin-top:-1.05pt;height:0pt;width:434.9pt;mso-position-horizontal-relative:page;z-index:251664384;mso-width-relative:page;mso-height-relative:page;" filled="f" stroked="t" coordsize="21600,21600" o:gfxdata="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guAwz1gAAAAoBAAAPAAAAAAAA&#10;AAEAIAAAACIAAABkcnMvZG93bnJldi54bWxQSwECFAAUAAAACACHTuJAfKi9NNsBAADcAwAADgAA&#10;AAAAAAABACAAAAAlAQAAZHJzL2Uyb0RvYy54bWxQSwUGAAAAAAYABgBZAQAAcg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>Operating Systems: MS.DOS,</w:t>
      </w:r>
      <w:r>
        <w:rPr>
          <w:spacing w:val="-3"/>
          <w:sz w:val="22"/>
        </w:rPr>
        <w:t xml:space="preserve"> </w:t>
      </w:r>
      <w:r>
        <w:rPr>
          <w:sz w:val="22"/>
        </w:rPr>
        <w:t>Windows.</w:t>
      </w:r>
    </w:p>
    <w:p>
      <w:pPr>
        <w:pStyle w:val="5"/>
        <w:spacing w:before="8"/>
        <w:rPr>
          <w:sz w:val="19"/>
        </w:rPr>
      </w:pPr>
    </w:p>
    <w:p>
      <w:pPr>
        <w:pStyle w:val="7"/>
        <w:numPr>
          <w:ilvl w:val="0"/>
          <w:numId w:val="2"/>
        </w:numPr>
        <w:tabs>
          <w:tab w:val="left" w:pos="860"/>
        </w:tabs>
        <w:spacing w:before="0" w:after="0" w:line="240" w:lineRule="auto"/>
        <w:ind w:left="859" w:right="0" w:hanging="360"/>
        <w:jc w:val="left"/>
        <w:rPr>
          <w:sz w:val="22"/>
        </w:rPr>
      </w:pPr>
      <w:r>
        <w:rPr>
          <w:sz w:val="22"/>
        </w:rPr>
        <w:t>Packages: MS-Office. Tally 7.2 ERP</w:t>
      </w:r>
      <w:r>
        <w:rPr>
          <w:spacing w:val="-4"/>
          <w:sz w:val="22"/>
        </w:rPr>
        <w:t xml:space="preserve"> </w:t>
      </w:r>
      <w:r>
        <w:rPr>
          <w:sz w:val="22"/>
        </w:rPr>
        <w:t>9.</w:t>
      </w:r>
    </w:p>
    <w:p>
      <w:pPr>
        <w:pStyle w:val="5"/>
        <w:spacing w:before="2"/>
        <w:rPr>
          <w:sz w:val="15"/>
        </w:rPr>
      </w:pPr>
    </w:p>
    <w:p>
      <w:pPr>
        <w:pStyle w:val="2"/>
        <w:spacing w:before="55"/>
        <w:ind w:left="140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34290</wp:posOffset>
                </wp:positionV>
                <wp:extent cx="5523230" cy="189865"/>
                <wp:effectExtent l="0" t="635" r="1270" b="19050"/>
                <wp:wrapNone/>
                <wp:docPr id="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230" cy="189865"/>
                          <a:chOff x="1771" y="55"/>
                          <a:chExt cx="8698" cy="299"/>
                        </a:xfrm>
                      </wpg:grpSpPr>
                      <wps:wsp>
                        <wps:cNvPr id="1" name="Rectangles 13"/>
                        <wps:cNvSpPr/>
                        <wps:spPr>
                          <a:xfrm>
                            <a:off x="1771" y="54"/>
                            <a:ext cx="8698" cy="28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Lines 14"/>
                        <wps:cNvCnPr/>
                        <wps:spPr>
                          <a:xfrm>
                            <a:off x="1771" y="349"/>
                            <a:ext cx="869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o:spt="203" style="position:absolute;left:0pt;margin-left:88.5pt;margin-top:2.7pt;height:14.95pt;width:434.9pt;mso-position-horizontal-relative:page;z-index:-251656192;mso-width-relative:page;mso-height-relative:page;" coordorigin="1771,55" coordsize="8698,299" o:gfxdata="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46Wm&#10;zdgAAAAJAQAADwAAAAAAAAABACAAAAAiAAAAZHJzL2Rvd25yZXYueG1sUEsBAhQAFAAAAAgAh07i&#10;QL/hVoyUAgAAjgYAAA4AAAAAAAAAAQAgAAAAJwEAAGRycy9lMm9Eb2MueG1sUEsFBgAAAAAGAAYA&#10;WQEAAC0GAAAAAA==&#10;">
                <o:lock v:ext="edit" aspectratio="f"/>
                <v:rect id="Rectangles 13" o:spid="_x0000_s1026" o:spt="1" style="position:absolute;left:1771;top:54;height:289;width:8698;" fillcolor="#C0C0C0" filled="t" stroked="f" coordsize="21600,21600" o:gfxdata="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uQA7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line id="Lines 14" o:spid="_x0000_s1026" o:spt="20" style="position:absolute;left:1771;top:349;height:0;width:8698;" filled="f" stroked="t" coordsize="21600,21600" o:gfxdata="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1ZYK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t>EXPERIENCE :</w:t>
      </w:r>
    </w:p>
    <w:p>
      <w:pPr>
        <w:tabs>
          <w:tab w:val="left" w:pos="911"/>
          <w:tab w:val="left" w:pos="2103"/>
        </w:tabs>
        <w:spacing w:before="30"/>
        <w:ind w:left="580" w:right="0" w:firstLine="0"/>
        <w:jc w:val="left"/>
        <w:rPr>
          <w:b/>
          <w:sz w:val="22"/>
        </w:rPr>
      </w:pPr>
    </w:p>
    <w:p>
      <w:pPr>
        <w:tabs>
          <w:tab w:val="left" w:pos="911"/>
          <w:tab w:val="left" w:pos="2103"/>
        </w:tabs>
        <w:spacing w:before="30"/>
        <w:ind w:left="580" w:right="0" w:firstLine="0"/>
        <w:jc w:val="left"/>
        <w:rPr>
          <w:b/>
          <w:sz w:val="22"/>
        </w:rPr>
      </w:pPr>
      <w:r>
        <w:rPr>
          <w:b/>
          <w:sz w:val="22"/>
        </w:rPr>
        <w:t>4</w:t>
      </w:r>
      <w:r>
        <w:rPr>
          <w:b/>
          <w:sz w:val="22"/>
        </w:rPr>
        <w:tab/>
      </w:r>
      <w:r>
        <w:rPr>
          <w:b/>
          <w:sz w:val="22"/>
        </w:rPr>
        <w:t>Company</w:t>
      </w:r>
      <w:r>
        <w:rPr>
          <w:b/>
          <w:sz w:val="22"/>
        </w:rPr>
        <w:tab/>
      </w:r>
      <w:r>
        <w:rPr>
          <w:b/>
          <w:sz w:val="22"/>
        </w:rPr>
        <w:t>: Kinara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capital.</w:t>
      </w:r>
    </w:p>
    <w:p>
      <w:pPr>
        <w:spacing w:before="0"/>
        <w:ind w:left="910" w:right="0" w:firstLine="0"/>
        <w:jc w:val="left"/>
        <w:rPr>
          <w:rFonts w:hint="default"/>
          <w:sz w:val="22"/>
          <w:lang w:val="en-US"/>
        </w:rPr>
      </w:pPr>
      <w:r>
        <w:rPr>
          <w:b/>
          <w:sz w:val="22"/>
        </w:rPr>
        <w:t xml:space="preserve">Work Profile: </w:t>
      </w:r>
      <w:r>
        <w:rPr>
          <w:rFonts w:hint="default"/>
          <w:b w:val="0"/>
          <w:bCs/>
          <w:sz w:val="22"/>
          <w:lang w:val="en-US"/>
        </w:rPr>
        <w:t>Accounting &amp; Operations Officer.</w:t>
      </w:r>
    </w:p>
    <w:p>
      <w:pPr>
        <w:spacing w:before="0"/>
        <w:ind w:left="910" w:right="0" w:firstLine="0"/>
        <w:jc w:val="left"/>
        <w:rPr>
          <w:sz w:val="22"/>
        </w:rPr>
      </w:pPr>
      <w:r>
        <w:rPr>
          <w:b/>
          <w:sz w:val="22"/>
        </w:rPr>
        <w:t>Designation</w:t>
      </w:r>
      <w:r>
        <w:rPr>
          <w:rFonts w:hint="default"/>
          <w:b/>
          <w:sz w:val="22"/>
          <w:lang w:val="en-IN"/>
        </w:rPr>
        <w:t xml:space="preserve"> </w:t>
      </w:r>
      <w:r>
        <w:rPr>
          <w:b/>
          <w:sz w:val="22"/>
        </w:rPr>
        <w:t xml:space="preserve"> : </w:t>
      </w:r>
      <w:r>
        <w:rPr>
          <w:rFonts w:hint="default"/>
          <w:b w:val="0"/>
          <w:bCs/>
          <w:sz w:val="22"/>
          <w:lang w:val="en-IN"/>
        </w:rPr>
        <w:t xml:space="preserve">Senior </w:t>
      </w:r>
      <w:r>
        <w:rPr>
          <w:sz w:val="22"/>
        </w:rPr>
        <w:t>Executive.</w:t>
      </w:r>
    </w:p>
    <w:p>
      <w:pPr>
        <w:tabs>
          <w:tab w:val="left" w:pos="2056"/>
        </w:tabs>
        <w:spacing w:before="0"/>
        <w:ind w:left="910" w:right="0" w:firstLine="0"/>
        <w:jc w:val="left"/>
        <w:rPr>
          <w:rFonts w:hint="default"/>
          <w:sz w:val="22"/>
          <w:lang w:val="en-IN"/>
        </w:rPr>
      </w:pPr>
      <w:r>
        <w:rPr>
          <w:b/>
          <w:sz w:val="22"/>
        </w:rPr>
        <w:t>Period</w:t>
      </w:r>
      <w:r>
        <w:rPr>
          <w:b/>
          <w:sz w:val="22"/>
        </w:rPr>
        <w:tab/>
      </w:r>
      <w:r>
        <w:rPr>
          <w:rFonts w:hint="default"/>
          <w:b/>
          <w:sz w:val="22"/>
          <w:lang w:val="en-IN"/>
        </w:rPr>
        <w:t xml:space="preserve"> </w:t>
      </w:r>
      <w:r>
        <w:rPr>
          <w:b/>
          <w:sz w:val="22"/>
        </w:rPr>
        <w:t xml:space="preserve">: </w:t>
      </w:r>
      <w:r>
        <w:rPr>
          <w:rFonts w:hint="default"/>
          <w:b w:val="0"/>
          <w:bCs/>
          <w:sz w:val="22"/>
          <w:lang w:val="en-IN"/>
        </w:rPr>
        <w:t xml:space="preserve">From </w:t>
      </w:r>
      <w:r>
        <w:rPr>
          <w:rFonts w:hint="default"/>
          <w:b w:val="0"/>
          <w:bCs/>
          <w:sz w:val="22"/>
          <w:lang w:val="en-US"/>
        </w:rPr>
        <w:t>January 2023</w:t>
      </w:r>
      <w:r>
        <w:rPr>
          <w:rFonts w:hint="default"/>
          <w:sz w:val="22"/>
          <w:lang w:val="en-IN"/>
        </w:rPr>
        <w:t xml:space="preserve"> to</w:t>
      </w:r>
      <w:r>
        <w:rPr>
          <w:sz w:val="22"/>
        </w:rPr>
        <w:t xml:space="preserve"> till</w:t>
      </w:r>
      <w:r>
        <w:rPr>
          <w:spacing w:val="-1"/>
          <w:sz w:val="22"/>
        </w:rPr>
        <w:t xml:space="preserve"> </w:t>
      </w:r>
      <w:r>
        <w:rPr>
          <w:rFonts w:hint="default"/>
          <w:spacing w:val="-1"/>
          <w:sz w:val="22"/>
          <w:lang w:val="en-IN"/>
        </w:rPr>
        <w:t>date</w:t>
      </w:r>
    </w:p>
    <w:p>
      <w:pPr>
        <w:tabs>
          <w:tab w:val="left" w:pos="911"/>
          <w:tab w:val="left" w:pos="2103"/>
        </w:tabs>
        <w:spacing w:before="30"/>
        <w:ind w:left="580" w:right="0" w:firstLine="0"/>
        <w:jc w:val="left"/>
        <w:rPr>
          <w:b/>
          <w:sz w:val="22"/>
        </w:rPr>
      </w:pPr>
    </w:p>
    <w:p>
      <w:pPr>
        <w:tabs>
          <w:tab w:val="left" w:pos="911"/>
          <w:tab w:val="left" w:pos="2103"/>
        </w:tabs>
        <w:spacing w:before="30"/>
        <w:ind w:left="580" w:right="0" w:firstLine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 xml:space="preserve">       </w:t>
      </w:r>
      <w:r>
        <w:rPr>
          <w:b/>
          <w:sz w:val="22"/>
          <w:u w:val="single"/>
        </w:rPr>
        <w:t>Role Profiling:</w:t>
      </w:r>
    </w:p>
    <w:p>
      <w:pPr>
        <w:tabs>
          <w:tab w:val="left" w:pos="911"/>
          <w:tab w:val="left" w:pos="2103"/>
        </w:tabs>
        <w:spacing w:before="30"/>
        <w:ind w:left="580" w:right="0" w:firstLine="0"/>
        <w:jc w:val="left"/>
        <w:rPr>
          <w:rFonts w:hint="default"/>
          <w:b/>
          <w:sz w:val="22"/>
          <w:lang w:val="en-US"/>
        </w:rPr>
      </w:pPr>
    </w:p>
    <w:p>
      <w:pPr>
        <w:tabs>
          <w:tab w:val="left" w:pos="911"/>
          <w:tab w:val="left" w:pos="2103"/>
        </w:tabs>
        <w:spacing w:before="30"/>
        <w:ind w:right="0"/>
        <w:jc w:val="left"/>
        <w:rPr>
          <w:rFonts w:hint="default"/>
          <w:b w:val="0"/>
          <w:bCs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76200</wp:posOffset>
                </wp:positionV>
                <wp:extent cx="142240" cy="76200"/>
                <wp:effectExtent l="12700" t="12700" r="16510" b="254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5925" y="833755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6.75pt;margin-top:6pt;height:6pt;width:11.2pt;z-index:251673600;v-text-anchor:middle;mso-width-relative:page;mso-height-relative:page;" fillcolor="#4F81BD [3204]" filled="t" stroked="t" coordsize="21600,21600" o:gfxdata="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wnJFp1gAAAAgBAAAPAAAAAAAAAAEA&#10;IAAAACIAAABkcnMvZG93bnJldi54bWxQSwECFAAUAAAACACHTuJASV59C4MCAAAgBQAADgAAAAAA&#10;AAABACAAAAAlAQAAZHJzL2Uyb0RvYy54bWxQSwUGAAAAAAYABgBZAQAAGgYAAAAA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sz w:val="22"/>
          <w:lang w:val="en-US"/>
        </w:rPr>
        <w:t xml:space="preserve">                          </w:t>
      </w:r>
      <w:r>
        <w:rPr>
          <w:rFonts w:hint="default"/>
          <w:b w:val="0"/>
          <w:bCs/>
          <w:sz w:val="22"/>
          <w:lang w:val="en-US"/>
        </w:rPr>
        <w:t>Processing of loan disbursal to the customer approved by MIS department in Perdix.</w:t>
      </w:r>
    </w:p>
    <w:p>
      <w:pPr>
        <w:tabs>
          <w:tab w:val="left" w:pos="911"/>
          <w:tab w:val="left" w:pos="2103"/>
        </w:tabs>
        <w:spacing w:before="30"/>
        <w:ind w:right="0" w:firstLine="550" w:firstLineChars="250"/>
        <w:jc w:val="left"/>
        <w:rPr>
          <w:rFonts w:hint="default"/>
          <w:b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69215</wp:posOffset>
                </wp:positionV>
                <wp:extent cx="142240" cy="76200"/>
                <wp:effectExtent l="12700" t="12700" r="16510" b="2540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6.75pt;margin-top:5.45pt;height:6pt;width:11.2pt;z-index:251674624;v-text-anchor:middle;mso-width-relative:page;mso-height-relative:page;" fillcolor="#4F81BD [3204]" filled="t" stroked="t" coordsize="21600,21600" o:gfxdata="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7ZlajUAAAABwEAAA8AAAAAAAAAAQAgAAAAIgAAAGRycy9kb3du&#10;cmV2LnhtbFBLAQIUABQAAAAIAIdO4kApq82EdQIAABQFAAAOAAAAAAAAAAEAIAAAACMBAABkcnMv&#10;ZTJvRG9jLnhtbFBLBQYAAAAABgAGAFkBAAAKBgAAAAA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sz w:val="22"/>
          <w:lang w:val="en-US"/>
        </w:rPr>
        <w:t xml:space="preserve">               </w:t>
      </w:r>
      <w:r>
        <w:rPr>
          <w:rFonts w:hint="default"/>
          <w:b w:val="0"/>
          <w:bCs/>
          <w:sz w:val="22"/>
          <w:lang w:val="en-US"/>
        </w:rPr>
        <w:t>Daily reports checking for the processed payment transactions.</w:t>
      </w:r>
    </w:p>
    <w:p>
      <w:pPr>
        <w:tabs>
          <w:tab w:val="left" w:pos="911"/>
          <w:tab w:val="left" w:pos="2103"/>
        </w:tabs>
        <w:spacing w:before="30"/>
        <w:ind w:left="580" w:right="0" w:firstLine="0"/>
        <w:jc w:val="left"/>
        <w:rPr>
          <w:rFonts w:hint="default"/>
          <w:b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60325</wp:posOffset>
                </wp:positionV>
                <wp:extent cx="142240" cy="76200"/>
                <wp:effectExtent l="12700" t="12700" r="16510" b="254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6pt;margin-top:4.75pt;height:6pt;width:11.2pt;z-index:251675648;v-text-anchor:middle;mso-width-relative:page;mso-height-relative:page;" fillcolor="#4F81BD [3204]" filled="t" stroked="t" coordsize="21600,21600" o:gfxdata="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Fme8n1QAAAAgBAAAPAAAAAAAAAAEAIAAAACIAAABkcnMvZG93&#10;bnJldi54bWxQSwECFAAUAAAACACHTuJAaaAJXnUCAAAUBQAADgAAAAAAAAABACAAAAAkAQAAZHJz&#10;L2Uyb0RvYy54bWxQSwUGAAAAAAYABgBZAQAACwYAAAAA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sz w:val="22"/>
          <w:lang w:val="en-US"/>
        </w:rPr>
        <w:t xml:space="preserve">              </w:t>
      </w:r>
      <w:r>
        <w:rPr>
          <w:rFonts w:hint="default"/>
          <w:b w:val="0"/>
          <w:bCs/>
          <w:sz w:val="22"/>
          <w:lang w:val="en-US"/>
        </w:rPr>
        <w:t>Payment authorization for all vendors and customer payments.</w:t>
      </w:r>
      <w:r>
        <w:rPr>
          <w:rFonts w:hint="default"/>
          <w:b/>
          <w:sz w:val="22"/>
          <w:lang w:val="en-US"/>
        </w:rPr>
        <w:t xml:space="preserve"> </w:t>
      </w:r>
    </w:p>
    <w:p>
      <w:pPr>
        <w:tabs>
          <w:tab w:val="left" w:pos="911"/>
          <w:tab w:val="left" w:pos="2103"/>
        </w:tabs>
        <w:spacing w:before="30"/>
        <w:ind w:left="1349" w:leftChars="263" w:right="0" w:hanging="770" w:hangingChars="350"/>
        <w:jc w:val="left"/>
        <w:rPr>
          <w:rFonts w:hint="default"/>
          <w:b w:val="0"/>
          <w:bCs/>
          <w:sz w:val="22"/>
          <w:lang w:val="en-US"/>
        </w:rPr>
      </w:pPr>
      <w:r>
        <w:rPr>
          <w:rFonts w:hint="default"/>
          <w:b/>
          <w:sz w:val="22"/>
          <w:lang w:val="en-US"/>
        </w:rPr>
        <w:t xml:space="preserve">      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62230</wp:posOffset>
                </wp:positionV>
                <wp:extent cx="142240" cy="76200"/>
                <wp:effectExtent l="12700" t="12700" r="16510" b="2540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6pt;margin-top:4.9pt;height:6pt;width:11.2pt;z-index:251676672;v-text-anchor:middle;mso-width-relative:page;mso-height-relative:page;" fillcolor="#4F81BD [3204]" filled="t" stroked="t" coordsize="21600,21600" o:gfxdata="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8JgW/VAAAABwEAAA8AAAAAAAAAAQAgAAAAIgAAAGRycy9kb3du&#10;cmV2LnhtbFBLAQIUABQAAAAIAIdO4kApop1mdAIAABQFAAAOAAAAAAAAAAEAIAAAACQBAABkcnMv&#10;ZTJvRG9jLnhtbFBLBQYAAAAABgAGAFkBAAAKBgAAAAA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sz w:val="22"/>
          <w:lang w:val="en-US"/>
        </w:rPr>
        <w:t xml:space="preserve">        </w:t>
      </w:r>
      <w:r>
        <w:rPr>
          <w:rFonts w:hint="default"/>
          <w:b w:val="0"/>
          <w:bCs/>
          <w:sz w:val="22"/>
          <w:lang w:val="en-US"/>
        </w:rPr>
        <w:t>After payment authorization to all customer upgradation of UTR/Reference number in the Reference Master tracker.</w:t>
      </w:r>
    </w:p>
    <w:p>
      <w:pPr>
        <w:tabs>
          <w:tab w:val="left" w:pos="911"/>
          <w:tab w:val="left" w:pos="2103"/>
        </w:tabs>
        <w:spacing w:before="30"/>
        <w:ind w:left="1349" w:leftChars="263" w:right="0" w:hanging="770" w:hangingChars="350"/>
        <w:jc w:val="left"/>
        <w:rPr>
          <w:rFonts w:hint="default"/>
          <w:b w:val="0"/>
          <w:bCs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92075</wp:posOffset>
                </wp:positionV>
                <wp:extent cx="142240" cy="76200"/>
                <wp:effectExtent l="12700" t="12700" r="16510" b="2540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6.75pt;margin-top:7.25pt;height:6pt;width:11.2pt;z-index:251677696;v-text-anchor:middle;mso-width-relative:page;mso-height-relative:page;" fillcolor="#4F81BD [3204]" filled="t" stroked="t" coordsize="21600,21600" o:gfxdata="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yMMg/UAAAABwEAAA8AAAAAAAAAAQAgAAAAIgAAAGRycy9kb3du&#10;cmV2LnhtbFBLAQIUABQAAAAIAIdO4kDppCEvdQIAABQFAAAOAAAAAAAAAAEAIAAAACMBAABkcnMv&#10;ZTJvRG9jLnhtbFBLBQYAAAAABgAGAFkBAAAKBgAAAAA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/>
          <w:sz w:val="22"/>
          <w:lang w:val="en-US"/>
        </w:rPr>
        <w:t xml:space="preserve">              Daily reports and Bank statements sending mail’s to Reporting manager and other Teams</w:t>
      </w:r>
    </w:p>
    <w:p>
      <w:pPr>
        <w:tabs>
          <w:tab w:val="left" w:pos="911"/>
          <w:tab w:val="left" w:pos="2103"/>
        </w:tabs>
        <w:spacing w:before="30"/>
        <w:ind w:left="580" w:right="0" w:firstLine="0"/>
        <w:jc w:val="left"/>
        <w:rPr>
          <w:rFonts w:hint="default"/>
          <w:b w:val="0"/>
          <w:bCs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65405</wp:posOffset>
                </wp:positionV>
                <wp:extent cx="142240" cy="76200"/>
                <wp:effectExtent l="12700" t="12700" r="16510" b="2540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7.5pt;margin-top:5.15pt;height:6pt;width:11.2pt;z-index:251678720;v-text-anchor:middle;mso-width-relative:page;mso-height-relative:page;" fillcolor="#4F81BD [3204]" filled="t" stroked="t" coordsize="21600,21600" o:gfxdata="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sRRpNYAAAAIAQAADwAAAAAAAAABACAAAAAiAAAAZHJzL2Rv&#10;d25yZXYueG1sUEsBAhQAFAAAAAgAh07iQKmmtRd1AgAAFAUAAA4AAAAAAAAAAQAgAAAAJQEAAGRy&#10;cy9lMm9Eb2MueG1sUEsFBgAAAAAGAAYAWQEAAAwGAAAAAA=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sz w:val="22"/>
          <w:lang w:val="en-US"/>
        </w:rPr>
        <w:t xml:space="preserve">              </w:t>
      </w:r>
      <w:r>
        <w:rPr>
          <w:rFonts w:hint="default"/>
          <w:b w:val="0"/>
          <w:bCs/>
          <w:sz w:val="22"/>
          <w:lang w:val="en-US"/>
        </w:rPr>
        <w:t>Verification of Collection amount in Bank and Cash reconciliation statements.</w:t>
      </w:r>
    </w:p>
    <w:p>
      <w:pPr>
        <w:tabs>
          <w:tab w:val="left" w:pos="911"/>
          <w:tab w:val="left" w:pos="2103"/>
        </w:tabs>
        <w:spacing w:before="30"/>
        <w:ind w:right="0" w:firstLine="1210" w:firstLineChars="550"/>
        <w:jc w:val="left"/>
        <w:rPr>
          <w:rFonts w:hint="default"/>
          <w:b w:val="0"/>
          <w:bCs/>
          <w:sz w:val="22"/>
          <w:lang w:val="en-US"/>
        </w:rPr>
      </w:pPr>
    </w:p>
    <w:p>
      <w:pPr>
        <w:tabs>
          <w:tab w:val="left" w:pos="911"/>
          <w:tab w:val="left" w:pos="2103"/>
        </w:tabs>
        <w:spacing w:before="30"/>
        <w:ind w:right="0" w:firstLine="1210" w:firstLineChars="550"/>
        <w:jc w:val="left"/>
        <w:rPr>
          <w:rFonts w:hint="default"/>
          <w:b w:val="0"/>
          <w:bCs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53340</wp:posOffset>
                </wp:positionV>
                <wp:extent cx="142240" cy="76200"/>
                <wp:effectExtent l="12700" t="12700" r="16510" b="2540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0.5pt;margin-top:4.2pt;height:6pt;width:11.2pt;z-index:251683840;v-text-anchor:middle;mso-width-relative:page;mso-height-relative:page;" fillcolor="#4F81BD [3204]" filled="t" stroked="t" coordsize="21600,21600" o:gfxdata="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GTHNNUAAAAIAQAADwAAAAAAAAABACAAAAAiAAAAZHJzL2Rv&#10;d25yZXYueG1sUEsBAhQAFAAAAAgAh07iQHtxxVl2AgAAFAUAAA4AAAAAAAAAAQAgAAAAJAEAAGRy&#10;cy9lMm9Eb2MueG1sUEsFBgAAAAAGAAYAWQEAAAwGAAAAAA=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8813165</wp:posOffset>
                </wp:positionV>
                <wp:extent cx="142240" cy="76200"/>
                <wp:effectExtent l="12700" t="12700" r="16510" b="2540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1.5pt;margin-top:693.95pt;height:6pt;width:11.2pt;z-index:251681792;v-text-anchor:middle;mso-width-relative:page;mso-height-relative:page;" fillcolor="#4F81BD [3204]" filled="t" stroked="t" coordsize="21600,21600" o:gfxdata="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bV0gXZAAAADQEAAA8AAAAAAAAAAQAgAAAAIgAAAGRy&#10;cy9kb3ducmV2LnhtbFBLAQIUABQAAAAIAIdO4kD7de0odgIAABQFAAAOAAAAAAAAAAEAIAAAACgB&#10;AABkcnMvZTJvRG9jLnhtbFBLBQYAAAAABgAGAFkBAAAQBgAAAAA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8508365</wp:posOffset>
                </wp:positionV>
                <wp:extent cx="142240" cy="76200"/>
                <wp:effectExtent l="12700" t="12700" r="16510" b="2540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7.5pt;margin-top:669.95pt;height:6pt;width:11.2pt;z-index:251679744;v-text-anchor:middle;mso-width-relative:page;mso-height-relative:page;" fillcolor="#4F81BD [3204]" filled="t" stroked="t" coordsize="21600,21600" o:gfxdata="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YsWjbZAAAADAEAAA8AAAAAAAAAAQAgAAAAIgAAAGRy&#10;cy9kb3ducmV2LnhtbFBLAQIUABQAAAAIAIdO4kB7eJW7dgIAABQFAAAOAAAAAAAAAAEAIAAAACgB&#10;AABkcnMvZTJvRG9jLnhtbFBLBQYAAAAABgAGAFkBAAAQBgAAAAA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/>
          <w:sz w:val="22"/>
          <w:lang w:val="en-US"/>
        </w:rPr>
        <w:t xml:space="preserve"> 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8660765</wp:posOffset>
                </wp:positionV>
                <wp:extent cx="142240" cy="76200"/>
                <wp:effectExtent l="12700" t="12700" r="16510" b="2540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9.5pt;margin-top:681.95pt;height:6pt;width:11.2pt;z-index:251680768;v-text-anchor:middle;mso-width-relative:page;mso-height-relative:page;" fillcolor="#4F81BD [3204]" filled="t" stroked="t" coordsize="21600,21600" o:gfxdata="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oweLrZAAAADQEAAA8AAAAAAAAAAQAgAAAAIgAAAGRy&#10;cy9kb3ducmV2LnhtbFBLAQIUABQAAAAIAIdO4kA7egGDdgIAABQFAAAOAAAAAAAAAAEAIAAAACgB&#10;AABkcnMvZTJvRG9jLnhtbFBLBQYAAAAABgAGAFkBAAAQBgAAAAA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/>
          <w:sz w:val="22"/>
          <w:lang w:val="en-US"/>
        </w:rPr>
        <w:t xml:space="preserve">  Verification of Employee claims expenses reimbursement.</w:t>
      </w:r>
    </w:p>
    <w:p>
      <w:pPr>
        <w:tabs>
          <w:tab w:val="left" w:pos="911"/>
          <w:tab w:val="left" w:pos="2103"/>
        </w:tabs>
        <w:spacing w:before="30"/>
        <w:ind w:right="0" w:firstLine="1320" w:firstLineChars="600"/>
        <w:jc w:val="left"/>
        <w:rPr>
          <w:rFonts w:hint="default"/>
          <w:b w:val="0"/>
          <w:bCs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63500</wp:posOffset>
                </wp:positionV>
                <wp:extent cx="142240" cy="76200"/>
                <wp:effectExtent l="12700" t="12700" r="16510" b="2540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9.75pt;margin-top:5pt;height:6pt;width:11.2pt;z-index:251684864;v-text-anchor:middle;mso-width-relative:page;mso-height-relative:page;" fillcolor="#4F81BD [3204]" filled="t" stroked="t" coordsize="21600,21600" o:gfxdata="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9m5c9UAAAAIAQAADwAAAAAAAAABACAAAAAiAAAAZHJzL2Rv&#10;d25yZXYueG1sUEsBAhQAFAAAAAgAh07iQDtzUWF2AgAAFAUAAA4AAAAAAAAAAQAgAAAAJAEAAGRy&#10;cy9lMm9Eb2MueG1sUEsFBgAAAAAGAAYAWQEAAAwGAAAAAA=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/>
          <w:sz w:val="22"/>
          <w:lang w:val="en-US"/>
        </w:rPr>
        <w:t>Preparation of Happay Consolidated expenses report Daily, Weekly and Monthly.</w:t>
      </w:r>
    </w:p>
    <w:p>
      <w:pPr>
        <w:tabs>
          <w:tab w:val="left" w:pos="911"/>
          <w:tab w:val="left" w:pos="2103"/>
        </w:tabs>
        <w:spacing w:before="30"/>
        <w:ind w:left="580" w:right="0" w:firstLine="0"/>
        <w:jc w:val="left"/>
        <w:rPr>
          <w:rFonts w:hint="default"/>
          <w:b w:val="0"/>
          <w:bCs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64770</wp:posOffset>
                </wp:positionV>
                <wp:extent cx="142240" cy="76200"/>
                <wp:effectExtent l="12700" t="12700" r="16510" b="2540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0.5pt;margin-top:5.1pt;height:6pt;width:11.2pt;z-index:251685888;v-text-anchor:middle;mso-width-relative:page;mso-height-relative:page;" fillcolor="#4F81BD [3204]" filled="t" stroked="t" coordsize="21600,21600" o:gfxdata="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gVNWIdUAAAAJAQAADwAAAAAAAAABACAAAAAiAAAAZHJzL2Rv&#10;d25yZXYueG1sUEsBAhQAFAAAAAgAh07iQLpobNV2AgAAFAUAAA4AAAAAAAAAAQAgAAAAJAEAAGRy&#10;cy9lMm9Eb2MueG1sUEsFBgAAAAAGAAYAWQEAAAwGAAAAAA=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/>
          <w:sz w:val="22"/>
          <w:lang w:val="en-US"/>
        </w:rPr>
        <w:t xml:space="preserve">               Preparation of Happay Travel expenses report weekly and monthly.</w:t>
      </w:r>
    </w:p>
    <w:p>
      <w:pPr>
        <w:tabs>
          <w:tab w:val="left" w:pos="911"/>
          <w:tab w:val="left" w:pos="2103"/>
        </w:tabs>
        <w:spacing w:before="30"/>
        <w:ind w:left="1349" w:leftChars="263" w:right="0" w:hanging="770" w:hangingChars="35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 w:val="0"/>
          <w:bCs/>
          <w:sz w:val="22"/>
          <w:lang w:val="en-US"/>
        </w:rPr>
        <w:t xml:space="preserve">      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57150</wp:posOffset>
                </wp:positionV>
                <wp:extent cx="142240" cy="76200"/>
                <wp:effectExtent l="12700" t="12700" r="16510" b="2540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0.5pt;margin-top:4.5pt;height:6pt;width:11.2pt;z-index:251686912;v-text-anchor:middle;mso-width-relative:page;mso-height-relative:page;" fillcolor="#4F81BD [3204]" filled="t" stroked="t" coordsize="21600,21600" o:gfxdata="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B1oANUAAAAIAQAADwAAAAAAAAABACAAAAAiAAAAZHJzL2Rv&#10;d25yZXYueG1sUEsBAhQAFAAAAAgAh07iQPpq+O12AgAAFAUAAA4AAAAAAAAAAQAgAAAAJAEAAGRy&#10;cy9lMm9Eb2MueG1sUEsFBgAAAAAGAAYAWQEAAAwGAAAAAA=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sz w:val="22"/>
          <w:lang w:val="en-US"/>
        </w:rPr>
        <w:t xml:space="preserve">         </w:t>
      </w:r>
      <w:r>
        <w:rPr>
          <w:rFonts w:hint="default"/>
          <w:b w:val="0"/>
          <w:bCs/>
          <w:sz w:val="22"/>
          <w:lang w:val="en-US"/>
        </w:rPr>
        <w:t>Preparation of maintenance all types of expenses and employee reimbursement expenses updating the daily with SAP.</w:t>
      </w:r>
      <w:r>
        <w:rPr>
          <w:rFonts w:hint="default"/>
          <w:b/>
          <w:sz w:val="22"/>
          <w:lang w:val="en-US"/>
        </w:rPr>
        <w:t xml:space="preserve">     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8396605</wp:posOffset>
                </wp:positionV>
                <wp:extent cx="142240" cy="76200"/>
                <wp:effectExtent l="12700" t="12700" r="16510" b="2540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83.5pt;margin-top:661.15pt;height:6pt;width:11.2pt;z-index:251682816;v-text-anchor:middle;mso-width-relative:page;mso-height-relative:page;" fillcolor="#4F81BD [3204]" filled="t" stroked="t" coordsize="21600,21600" o:gfxdata="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hijDPZAAAADQEAAA8AAAAAAAAAAQAgAAAAIgAAAGRy&#10;cy9kb3ducmV2LnhtbFBLAQIUABQAAAAIAIdO4kC7d3kQdgIAABQFAAAOAAAAAAAAAAEAIAAAACgB&#10;AABkcnMvZTJvRG9jLnhtbFBLBQYAAAAABgAGAFkBAAAQBgAAAAA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911"/>
          <w:tab w:val="left" w:pos="2103"/>
        </w:tabs>
        <w:spacing w:before="30"/>
        <w:ind w:left="580" w:right="0" w:firstLine="0"/>
        <w:jc w:val="left"/>
        <w:rPr>
          <w:rFonts w:hint="default"/>
          <w:b w:val="0"/>
          <w:bCs/>
          <w:sz w:val="22"/>
          <w:lang w:val="en-US"/>
        </w:rPr>
      </w:pPr>
      <w:r>
        <w:rPr>
          <w:rFonts w:hint="default"/>
          <w:b/>
          <w:sz w:val="22"/>
          <w:lang w:val="en-US"/>
        </w:rPr>
        <w:t xml:space="preserve"> </w: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69850</wp:posOffset>
                </wp:positionV>
                <wp:extent cx="142240" cy="76200"/>
                <wp:effectExtent l="12700" t="12700" r="16510" b="2540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9pt;margin-top:5.5pt;height:6pt;width:11.2pt;z-index:251687936;v-text-anchor:middle;mso-width-relative:page;mso-height-relative:page;" fillcolor="#4F81BD [3204]" filled="t" stroked="t" coordsize="21600,21600" o:gfxdata="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ugfFNQAAAAIAQAADwAAAAAAAAABACAAAAAiAAAAZHJzL2Rvd25y&#10;ZXYueG1sUEsBAhQAFAAAAAgAh07iQERSclF0AgAAFAUAAA4AAAAAAAAAAQAgAAAAIwEAAGRycy9l&#10;Mm9Eb2MueG1sUEsFBgAAAAAGAAYAWQEAAAkGAAAAAA=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sz w:val="22"/>
          <w:lang w:val="en-US"/>
        </w:rPr>
        <w:t xml:space="preserve">         </w:t>
      </w:r>
      <w:r>
        <w:rPr>
          <w:rFonts w:hint="default"/>
          <w:b w:val="0"/>
          <w:bCs/>
          <w:sz w:val="22"/>
          <w:lang w:val="en-US"/>
        </w:rPr>
        <w:t>P   Preparing monthly Term loan sheet and add new loans in that Term loan sheet.</w:t>
      </w:r>
    </w:p>
    <w:p>
      <w:pPr>
        <w:tabs>
          <w:tab w:val="left" w:pos="911"/>
          <w:tab w:val="left" w:pos="2103"/>
        </w:tabs>
        <w:spacing w:before="30"/>
        <w:ind w:right="0"/>
        <w:jc w:val="left"/>
        <w:rPr>
          <w:rFonts w:hint="default"/>
          <w:b w:val="0"/>
          <w:bCs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68580</wp:posOffset>
                </wp:positionV>
                <wp:extent cx="142240" cy="76200"/>
                <wp:effectExtent l="12700" t="12700" r="16510" b="2540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9pt;margin-top:5.4pt;height:6pt;width:11.2pt;z-index:251688960;v-text-anchor:middle;mso-width-relative:page;mso-height-relative:page;" fillcolor="#4F81BD [3204]" filled="t" stroked="t" coordsize="21600,21600" o:gfxdata="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d31zn1QAAAAgBAAAPAAAAAAAAAAEAIAAAACIAAABkcnMvZG93&#10;bnJldi54bWxQSwECFAAUAAAACACHTuJABFDmaXUCAAAUBQAADgAAAAAAAAABACAAAAAkAQAAZHJz&#10;L2Uyb0RvYy54bWxQSwUGAAAAAAYABgBZAQAACwYAAAAA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/>
          <w:sz w:val="22"/>
          <w:lang w:val="en-US"/>
        </w:rPr>
        <w:t xml:space="preserve">                           Verification of Fixed Assets vendor bills with Purchase orders.</w:t>
      </w:r>
    </w:p>
    <w:p>
      <w:pPr>
        <w:tabs>
          <w:tab w:val="left" w:pos="911"/>
          <w:tab w:val="left" w:pos="2103"/>
        </w:tabs>
        <w:spacing w:before="30"/>
        <w:ind w:right="0"/>
        <w:jc w:val="left"/>
        <w:rPr>
          <w:b/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78740</wp:posOffset>
                </wp:positionV>
                <wp:extent cx="142240" cy="76200"/>
                <wp:effectExtent l="12700" t="12700" r="16510" b="2540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9.75pt;margin-top:6.2pt;height:6pt;width:11.2pt;z-index:251689984;v-text-anchor:middle;mso-width-relative:page;mso-height-relative:page;" fillcolor="#4F81BD [3204]" filled="t" stroked="t" coordsize="21600,21600" o:gfxdata="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w5M/zWAAAACAEAAA8AAAAAAAAAAQAgAAAAIgAAAGRycy9k&#10;b3ducmV2LnhtbFBLAQIUABQAAAAIAIdO4kDEVlogdgIAABQFAAAOAAAAAAAAAAEAIAAAACUBAABk&#10;cnMvZTJvRG9jLnhtbFBLBQYAAAAABgAGAFkBAAANBgAAAAA=&#10;" adj="15815,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/>
          <w:sz w:val="22"/>
          <w:lang w:val="en-US"/>
        </w:rPr>
        <w:t xml:space="preserve">                           Performing other duties as assigned by our manager.</w:t>
      </w:r>
    </w:p>
    <w:p>
      <w:pPr>
        <w:tabs>
          <w:tab w:val="left" w:pos="911"/>
          <w:tab w:val="left" w:pos="2103"/>
        </w:tabs>
        <w:spacing w:before="30"/>
        <w:ind w:right="0"/>
        <w:jc w:val="left"/>
        <w:rPr>
          <w:b/>
          <w:sz w:val="22"/>
        </w:rPr>
      </w:pPr>
    </w:p>
    <w:p>
      <w:pPr>
        <w:tabs>
          <w:tab w:val="left" w:pos="911"/>
          <w:tab w:val="left" w:pos="2103"/>
        </w:tabs>
        <w:spacing w:before="30"/>
        <w:ind w:left="580" w:right="0" w:firstLine="0"/>
        <w:jc w:val="left"/>
        <w:rPr>
          <w:b/>
          <w:sz w:val="22"/>
        </w:rPr>
      </w:pPr>
      <w:r>
        <w:rPr>
          <w:b/>
          <w:sz w:val="22"/>
        </w:rPr>
        <w:t>4</w:t>
      </w:r>
      <w:r>
        <w:rPr>
          <w:b/>
          <w:sz w:val="22"/>
        </w:rPr>
        <w:tab/>
      </w:r>
      <w:r>
        <w:rPr>
          <w:b/>
          <w:sz w:val="22"/>
        </w:rPr>
        <w:t>Company</w:t>
      </w:r>
      <w:r>
        <w:rPr>
          <w:b/>
          <w:sz w:val="22"/>
        </w:rPr>
        <w:tab/>
      </w:r>
      <w:r>
        <w:rPr>
          <w:b/>
          <w:sz w:val="22"/>
        </w:rPr>
        <w:t>: Kinara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capital.</w:t>
      </w:r>
    </w:p>
    <w:p>
      <w:pPr>
        <w:spacing w:before="0"/>
        <w:ind w:left="910" w:right="0" w:firstLine="0"/>
        <w:jc w:val="left"/>
        <w:rPr>
          <w:sz w:val="22"/>
        </w:rPr>
      </w:pPr>
      <w:r>
        <w:rPr>
          <w:b/>
          <w:sz w:val="22"/>
        </w:rPr>
        <w:t xml:space="preserve">Work Profile: </w:t>
      </w:r>
      <w:r>
        <w:rPr>
          <w:sz w:val="22"/>
        </w:rPr>
        <w:t>Internal Quality Audit.</w:t>
      </w:r>
    </w:p>
    <w:p>
      <w:pPr>
        <w:spacing w:before="0"/>
        <w:ind w:left="910" w:right="0" w:firstLine="0"/>
        <w:jc w:val="left"/>
        <w:rPr>
          <w:sz w:val="22"/>
        </w:rPr>
      </w:pPr>
      <w:r>
        <w:rPr>
          <w:b/>
          <w:sz w:val="22"/>
        </w:rPr>
        <w:t>Designation</w:t>
      </w:r>
      <w:r>
        <w:rPr>
          <w:rFonts w:hint="default"/>
          <w:b/>
          <w:sz w:val="22"/>
          <w:lang w:val="en-IN"/>
        </w:rPr>
        <w:t xml:space="preserve"> </w:t>
      </w:r>
      <w:r>
        <w:rPr>
          <w:b/>
          <w:sz w:val="22"/>
        </w:rPr>
        <w:t xml:space="preserve"> : </w:t>
      </w:r>
      <w:r>
        <w:rPr>
          <w:rFonts w:hint="default"/>
          <w:b w:val="0"/>
          <w:bCs/>
          <w:sz w:val="22"/>
          <w:lang w:val="en-IN"/>
        </w:rPr>
        <w:t xml:space="preserve">Senior </w:t>
      </w:r>
      <w:r>
        <w:rPr>
          <w:sz w:val="22"/>
        </w:rPr>
        <w:t>Executive.</w:t>
      </w:r>
    </w:p>
    <w:p>
      <w:pPr>
        <w:tabs>
          <w:tab w:val="left" w:pos="2086"/>
        </w:tabs>
        <w:spacing w:before="0"/>
        <w:ind w:left="910" w:right="0" w:firstLine="0"/>
        <w:jc w:val="left"/>
        <w:rPr>
          <w:sz w:val="22"/>
        </w:rPr>
      </w:pPr>
      <w:r>
        <w:rPr>
          <w:b/>
          <w:sz w:val="22"/>
        </w:rPr>
        <w:t>Role</w:t>
      </w:r>
      <w:r>
        <w:rPr>
          <w:b/>
          <w:sz w:val="22"/>
        </w:rPr>
        <w:tab/>
      </w:r>
      <w:r>
        <w:rPr>
          <w:b/>
          <w:sz w:val="22"/>
        </w:rPr>
        <w:t xml:space="preserve">: </w:t>
      </w:r>
      <w:r>
        <w:rPr>
          <w:sz w:val="22"/>
        </w:rPr>
        <w:t>Central audit</w:t>
      </w:r>
      <w:r>
        <w:rPr>
          <w:spacing w:val="-2"/>
          <w:sz w:val="22"/>
        </w:rPr>
        <w:t xml:space="preserve"> </w:t>
      </w:r>
      <w:r>
        <w:rPr>
          <w:sz w:val="22"/>
        </w:rPr>
        <w:t>officer.</w:t>
      </w:r>
    </w:p>
    <w:p>
      <w:pPr>
        <w:tabs>
          <w:tab w:val="left" w:pos="2056"/>
        </w:tabs>
        <w:spacing w:before="0"/>
        <w:ind w:left="910" w:right="0" w:firstLine="0"/>
        <w:jc w:val="left"/>
        <w:rPr>
          <w:rFonts w:hint="default"/>
          <w:sz w:val="22"/>
          <w:lang w:val="en-US"/>
        </w:rPr>
      </w:pPr>
      <w:r>
        <w:rPr>
          <w:b/>
          <w:sz w:val="22"/>
        </w:rPr>
        <w:t>Period</w:t>
      </w:r>
      <w:r>
        <w:rPr>
          <w:b/>
          <w:sz w:val="22"/>
        </w:rPr>
        <w:tab/>
      </w:r>
      <w:r>
        <w:rPr>
          <w:rFonts w:hint="default"/>
          <w:b/>
          <w:sz w:val="22"/>
          <w:lang w:val="en-IN"/>
        </w:rPr>
        <w:t xml:space="preserve"> </w:t>
      </w:r>
      <w:r>
        <w:rPr>
          <w:b/>
          <w:sz w:val="22"/>
        </w:rPr>
        <w:t xml:space="preserve">: </w:t>
      </w:r>
      <w:r>
        <w:rPr>
          <w:rFonts w:hint="default"/>
          <w:b w:val="0"/>
          <w:bCs/>
          <w:sz w:val="22"/>
          <w:lang w:val="en-IN"/>
        </w:rPr>
        <w:t xml:space="preserve">From </w:t>
      </w:r>
      <w:r>
        <w:rPr>
          <w:sz w:val="22"/>
        </w:rPr>
        <w:t>Aug</w:t>
      </w:r>
      <w:r>
        <w:rPr>
          <w:rFonts w:hint="default"/>
          <w:sz w:val="22"/>
          <w:lang w:val="en-IN"/>
        </w:rPr>
        <w:t>ust</w:t>
      </w:r>
      <w:r>
        <w:rPr>
          <w:sz w:val="22"/>
        </w:rPr>
        <w:t xml:space="preserve"> 2018</w:t>
      </w:r>
      <w:r>
        <w:rPr>
          <w:rFonts w:hint="default"/>
          <w:sz w:val="22"/>
          <w:lang w:val="en-IN"/>
        </w:rPr>
        <w:t xml:space="preserve"> to</w:t>
      </w:r>
      <w:r>
        <w:rPr>
          <w:sz w:val="22"/>
        </w:rPr>
        <w:t xml:space="preserve"> </w:t>
      </w:r>
      <w:r>
        <w:rPr>
          <w:rFonts w:hint="default"/>
          <w:sz w:val="22"/>
          <w:lang w:val="en-US"/>
        </w:rPr>
        <w:t>December 2022.</w:t>
      </w:r>
      <w:bookmarkStart w:id="0" w:name="_GoBack"/>
      <w:bookmarkEnd w:id="0"/>
    </w:p>
    <w:p>
      <w:pPr>
        <w:pStyle w:val="5"/>
        <w:spacing w:before="6"/>
        <w:rPr>
          <w:sz w:val="17"/>
        </w:rPr>
      </w:pPr>
    </w:p>
    <w:p>
      <w:pPr>
        <w:spacing w:before="55"/>
        <w:ind w:left="1019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Role Profiling:</w:t>
      </w:r>
    </w:p>
    <w:p>
      <w:pPr>
        <w:pStyle w:val="5"/>
        <w:spacing w:before="11"/>
        <w:rPr>
          <w:b/>
          <w:sz w:val="20"/>
        </w:rPr>
      </w:pPr>
    </w:p>
    <w:p>
      <w:pPr>
        <w:pStyle w:val="7"/>
        <w:numPr>
          <w:ilvl w:val="0"/>
          <w:numId w:val="3"/>
        </w:numPr>
        <w:tabs>
          <w:tab w:val="left" w:pos="1530"/>
          <w:tab w:val="left" w:pos="1532"/>
        </w:tabs>
        <w:spacing w:before="92" w:after="0" w:line="240" w:lineRule="auto"/>
        <w:ind w:left="1533" w:leftChars="0" w:right="0" w:hanging="433" w:firstLineChars="0"/>
        <w:jc w:val="left"/>
        <w:rPr>
          <w:sz w:val="22"/>
        </w:rPr>
      </w:pPr>
      <w:r>
        <w:rPr>
          <w:rFonts w:hint="default"/>
          <w:sz w:val="22"/>
          <w:lang w:val="en-IN"/>
        </w:rPr>
        <w:t>Verif</w:t>
      </w:r>
      <w:r>
        <w:rPr>
          <w:rFonts w:hint="default"/>
          <w:sz w:val="22"/>
          <w:lang w:val="en-US"/>
        </w:rPr>
        <w:t>ication or Review Loan documents in Perdix software such as Secured loan, Unsecured loan, Asset purchase loan, Business development loan and others as per policy</w:t>
      </w:r>
    </w:p>
    <w:p>
      <w:pPr>
        <w:pStyle w:val="7"/>
        <w:numPr>
          <w:ilvl w:val="0"/>
          <w:numId w:val="3"/>
        </w:numPr>
        <w:tabs>
          <w:tab w:val="left" w:pos="1530"/>
          <w:tab w:val="left" w:pos="1532"/>
        </w:tabs>
        <w:spacing w:before="92" w:after="0" w:line="240" w:lineRule="auto"/>
        <w:ind w:left="1533" w:leftChars="0" w:right="0" w:hanging="433" w:firstLineChars="0"/>
        <w:jc w:val="left"/>
        <w:rPr>
          <w:sz w:val="22"/>
        </w:rPr>
      </w:pPr>
      <w:r>
        <w:rPr>
          <w:rFonts w:hint="default"/>
          <w:sz w:val="22"/>
          <w:lang w:val="en-IN"/>
        </w:rPr>
        <w:t>Verif</w:t>
      </w:r>
      <w:r>
        <w:rPr>
          <w:rFonts w:hint="default"/>
          <w:sz w:val="22"/>
          <w:lang w:val="en-US"/>
        </w:rPr>
        <w:t>ication</w:t>
      </w:r>
      <w:r>
        <w:rPr>
          <w:rFonts w:hint="default"/>
          <w:sz w:val="22"/>
          <w:lang w:val="en-IN"/>
        </w:rPr>
        <w:t xml:space="preserve"> </w:t>
      </w:r>
      <w:r>
        <w:rPr>
          <w:rFonts w:hint="default"/>
          <w:sz w:val="22"/>
          <w:lang w:val="en-US"/>
        </w:rPr>
        <w:t xml:space="preserve">or Review </w:t>
      </w:r>
      <w:r>
        <w:rPr>
          <w:rFonts w:hint="default"/>
          <w:sz w:val="22"/>
          <w:lang w:val="en-IN"/>
        </w:rPr>
        <w:t xml:space="preserve">Customer’s </w:t>
      </w:r>
      <w:r>
        <w:rPr>
          <w:rFonts w:hint="default"/>
          <w:sz w:val="22"/>
          <w:lang w:val="en-US"/>
        </w:rPr>
        <w:t xml:space="preserve">KYC information related to KYC documents like </w:t>
      </w:r>
      <w:r>
        <w:rPr>
          <w:rFonts w:hint="default"/>
          <w:sz w:val="22"/>
          <w:lang w:val="en-IN"/>
        </w:rPr>
        <w:t xml:space="preserve">Pan card, </w:t>
      </w:r>
      <w:r>
        <w:rPr>
          <w:rFonts w:hint="default"/>
          <w:sz w:val="22"/>
          <w:lang w:val="en-US"/>
        </w:rPr>
        <w:t>Aadhar card, Electricity bills, water bills, Telephone bills, House tax paid receipts, Bank statements and others as per policy</w:t>
      </w:r>
    </w:p>
    <w:p>
      <w:pPr>
        <w:pStyle w:val="7"/>
        <w:numPr>
          <w:ilvl w:val="0"/>
          <w:numId w:val="3"/>
        </w:numPr>
        <w:tabs>
          <w:tab w:val="left" w:pos="1530"/>
          <w:tab w:val="left" w:pos="1532"/>
        </w:tabs>
        <w:spacing w:before="92" w:after="0" w:line="240" w:lineRule="auto"/>
        <w:ind w:left="1533" w:leftChars="0" w:right="0" w:hanging="433" w:firstLineChars="0"/>
        <w:jc w:val="left"/>
        <w:rPr>
          <w:rFonts w:hint="default"/>
          <w:sz w:val="22"/>
          <w:lang w:val="en-US"/>
        </w:rPr>
        <w:sectPr>
          <w:pgSz w:w="12240" w:h="15840"/>
          <w:pgMar w:top="1400" w:right="1660" w:bottom="280" w:left="1660" w:header="720" w:footer="720" w:gutter="0"/>
          <w:cols w:space="720" w:num="1"/>
        </w:sectPr>
      </w:pPr>
      <w:r>
        <w:rPr>
          <w:rFonts w:hint="default"/>
          <w:sz w:val="22"/>
          <w:lang w:val="en-US"/>
        </w:rPr>
        <w:t>Verification or Review B</w:t>
      </w:r>
      <w:r>
        <w:rPr>
          <w:rFonts w:hint="default"/>
          <w:sz w:val="22"/>
          <w:lang w:val="en-IN"/>
        </w:rPr>
        <w:t>usiness</w:t>
      </w:r>
      <w:r>
        <w:rPr>
          <w:rFonts w:hint="default"/>
          <w:sz w:val="22"/>
          <w:lang w:val="en-US"/>
        </w:rPr>
        <w:t>’s</w:t>
      </w:r>
      <w:r>
        <w:rPr>
          <w:rFonts w:hint="default"/>
          <w:sz w:val="22"/>
          <w:lang w:val="en-IN"/>
        </w:rPr>
        <w:t xml:space="preserve"> KYC </w:t>
      </w:r>
      <w:r>
        <w:rPr>
          <w:rFonts w:hint="default"/>
          <w:sz w:val="22"/>
          <w:lang w:val="en-US"/>
        </w:rPr>
        <w:t xml:space="preserve">information related to KYC </w:t>
      </w:r>
      <w:r>
        <w:rPr>
          <w:rFonts w:hint="default"/>
          <w:sz w:val="22"/>
          <w:lang w:val="en-IN"/>
        </w:rPr>
        <w:t xml:space="preserve">documents </w:t>
      </w:r>
      <w:r>
        <w:rPr>
          <w:rFonts w:hint="default"/>
          <w:sz w:val="22"/>
          <w:lang w:val="en-US"/>
        </w:rPr>
        <w:t xml:space="preserve">such as </w:t>
      </w:r>
      <w:r>
        <w:rPr>
          <w:rFonts w:hint="default"/>
          <w:sz w:val="22"/>
          <w:lang w:val="en-IN"/>
        </w:rPr>
        <w:t xml:space="preserve">GST registration certificate, MSME registration certificate, Shops and Establishment registration certificate, </w:t>
      </w:r>
      <w:r>
        <w:rPr>
          <w:rFonts w:hint="default"/>
          <w:sz w:val="22"/>
          <w:lang w:val="en-US"/>
        </w:rPr>
        <w:t>CIBIL information and others as per policy.</w:t>
      </w:r>
    </w:p>
    <w:p>
      <w:pPr>
        <w:pStyle w:val="7"/>
        <w:numPr>
          <w:ilvl w:val="0"/>
          <w:numId w:val="0"/>
        </w:numPr>
        <w:tabs>
          <w:tab w:val="left" w:pos="1530"/>
          <w:tab w:val="left" w:pos="1532"/>
        </w:tabs>
        <w:spacing w:before="92" w:after="0" w:line="240" w:lineRule="auto"/>
        <w:ind w:right="0" w:rightChars="0"/>
        <w:jc w:val="left"/>
        <w:rPr>
          <w:sz w:val="22"/>
        </w:rPr>
      </w:pPr>
    </w:p>
    <w:p>
      <w:pPr>
        <w:pStyle w:val="7"/>
        <w:numPr>
          <w:ilvl w:val="0"/>
          <w:numId w:val="3"/>
        </w:numPr>
        <w:tabs>
          <w:tab w:val="left" w:pos="1530"/>
          <w:tab w:val="left" w:pos="1531"/>
        </w:tabs>
        <w:spacing w:before="0" w:after="0" w:line="262" w:lineRule="exact"/>
        <w:ind w:left="1532" w:leftChars="0" w:right="0" w:hanging="431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 xml:space="preserve">While file verification or Review performing audit observations based on KYC       documents and seek clarifications from field auditors on </w:t>
      </w:r>
      <w:r>
        <w:rPr>
          <w:sz w:val="22"/>
        </w:rPr>
        <w:t>audit observation</w:t>
      </w:r>
      <w:r>
        <w:rPr>
          <w:rFonts w:hint="default"/>
          <w:sz w:val="22"/>
          <w:lang w:val="en-US"/>
        </w:rPr>
        <w:t>s</w:t>
      </w:r>
    </w:p>
    <w:p>
      <w:pPr>
        <w:pStyle w:val="5"/>
        <w:spacing w:before="40"/>
        <w:ind w:firstLine="1540" w:firstLineChars="700"/>
      </w:pPr>
      <w:r>
        <w:t>through email.</w:t>
      </w:r>
    </w:p>
    <w:p>
      <w:pPr>
        <w:pStyle w:val="7"/>
        <w:numPr>
          <w:ilvl w:val="1"/>
          <w:numId w:val="3"/>
        </w:numPr>
        <w:tabs>
          <w:tab w:val="left" w:pos="1650"/>
          <w:tab w:val="left" w:pos="1651"/>
        </w:tabs>
        <w:spacing w:before="0" w:after="0" w:line="240" w:lineRule="auto"/>
        <w:ind w:left="1560" w:leftChars="0" w:right="902" w:hanging="460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>Post Clarifications or justifications completion updating audit observations in AMS (Audit Management System).</w:t>
      </w:r>
    </w:p>
    <w:p>
      <w:pPr>
        <w:pStyle w:val="7"/>
        <w:numPr>
          <w:ilvl w:val="1"/>
          <w:numId w:val="3"/>
        </w:numPr>
        <w:tabs>
          <w:tab w:val="left" w:pos="1650"/>
          <w:tab w:val="left" w:pos="1651"/>
        </w:tabs>
        <w:spacing w:before="0" w:after="0" w:line="240" w:lineRule="auto"/>
        <w:ind w:left="1530" w:leftChars="0" w:right="0" w:hanging="431" w:firstLineChars="0"/>
        <w:jc w:val="left"/>
        <w:rPr>
          <w:sz w:val="22"/>
        </w:rPr>
      </w:pPr>
      <w:r>
        <w:rPr>
          <w:sz w:val="22"/>
        </w:rPr>
        <w:t>Prepar</w:t>
      </w:r>
      <w:r>
        <w:rPr>
          <w:rFonts w:hint="default"/>
          <w:sz w:val="22"/>
          <w:lang w:val="en-US"/>
        </w:rPr>
        <w:t>ation of</w:t>
      </w:r>
      <w:r>
        <w:rPr>
          <w:sz w:val="22"/>
        </w:rPr>
        <w:t xml:space="preserve"> Draft</w:t>
      </w:r>
      <w:r>
        <w:rPr>
          <w:spacing w:val="-3"/>
          <w:sz w:val="22"/>
        </w:rPr>
        <w:t xml:space="preserve"> </w:t>
      </w:r>
      <w:r>
        <w:rPr>
          <w:sz w:val="22"/>
        </w:rPr>
        <w:t>audit</w:t>
      </w:r>
      <w:r>
        <w:rPr>
          <w:rFonts w:hint="default"/>
          <w:sz w:val="22"/>
          <w:lang w:val="en-US"/>
        </w:rPr>
        <w:t xml:space="preserve"> on various audit reports like Legal, customer care Peer audit, Employee claims</w:t>
      </w:r>
      <w:r>
        <w:rPr>
          <w:sz w:val="22"/>
        </w:rPr>
        <w:t>.</w:t>
      </w:r>
    </w:p>
    <w:p>
      <w:pPr>
        <w:pStyle w:val="7"/>
        <w:numPr>
          <w:ilvl w:val="1"/>
          <w:numId w:val="3"/>
        </w:numPr>
        <w:tabs>
          <w:tab w:val="left" w:pos="1650"/>
          <w:tab w:val="left" w:pos="1651"/>
        </w:tabs>
        <w:spacing w:before="0" w:after="0" w:line="240" w:lineRule="auto"/>
        <w:ind w:left="1530" w:leftChars="0" w:right="0" w:hanging="431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 xml:space="preserve">Verification or </w:t>
      </w:r>
      <w:r>
        <w:rPr>
          <w:sz w:val="22"/>
        </w:rPr>
        <w:t>Review</w:t>
      </w:r>
      <w:r>
        <w:rPr>
          <w:rFonts w:hint="default"/>
          <w:sz w:val="22"/>
          <w:lang w:val="en-US"/>
        </w:rPr>
        <w:t xml:space="preserve"> Credit bureau reports check.</w:t>
      </w:r>
    </w:p>
    <w:p>
      <w:pPr>
        <w:pStyle w:val="7"/>
        <w:numPr>
          <w:ilvl w:val="1"/>
          <w:numId w:val="3"/>
        </w:numPr>
        <w:tabs>
          <w:tab w:val="left" w:pos="1650"/>
          <w:tab w:val="left" w:pos="1651"/>
        </w:tabs>
        <w:spacing w:before="0" w:after="0" w:line="240" w:lineRule="auto"/>
        <w:ind w:left="1530" w:leftChars="0" w:right="0" w:hanging="431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>Verification or Review of employee claims in Happay software such as Lodging bills, petty cash vouchers, Travels tickets (flight/bus/train) as per policy for all hubs.</w:t>
      </w:r>
    </w:p>
    <w:p>
      <w:pPr>
        <w:pStyle w:val="7"/>
        <w:numPr>
          <w:ilvl w:val="1"/>
          <w:numId w:val="3"/>
        </w:numPr>
        <w:tabs>
          <w:tab w:val="left" w:pos="1650"/>
          <w:tab w:val="left" w:pos="1651"/>
        </w:tabs>
        <w:spacing w:before="0" w:after="0" w:line="240" w:lineRule="auto"/>
        <w:ind w:left="1530" w:leftChars="0" w:right="0" w:hanging="431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>Performing CIC audit report comparison month wise.</w:t>
      </w:r>
    </w:p>
    <w:p>
      <w:pPr>
        <w:pStyle w:val="7"/>
        <w:numPr>
          <w:ilvl w:val="1"/>
          <w:numId w:val="3"/>
        </w:numPr>
        <w:tabs>
          <w:tab w:val="left" w:pos="1650"/>
          <w:tab w:val="left" w:pos="1651"/>
        </w:tabs>
        <w:spacing w:before="0" w:after="0" w:line="240" w:lineRule="auto"/>
        <w:ind w:left="1530" w:leftChars="0" w:right="0" w:hanging="431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>Verification or Review legal documents like Legal Notice, Loan Recall Notice, Sec.138 Notice letters.</w:t>
      </w:r>
    </w:p>
    <w:p>
      <w:pPr>
        <w:pStyle w:val="7"/>
        <w:numPr>
          <w:ilvl w:val="1"/>
          <w:numId w:val="3"/>
        </w:numPr>
        <w:tabs>
          <w:tab w:val="left" w:pos="1650"/>
          <w:tab w:val="left" w:pos="1651"/>
        </w:tabs>
        <w:spacing w:before="0" w:after="0" w:line="240" w:lineRule="auto"/>
        <w:ind w:left="1530" w:leftChars="0" w:right="0" w:hanging="431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>Follows up on deficient documentation with relevant stake-holders.</w:t>
      </w:r>
    </w:p>
    <w:p>
      <w:pPr>
        <w:pStyle w:val="7"/>
        <w:numPr>
          <w:ilvl w:val="1"/>
          <w:numId w:val="3"/>
        </w:numPr>
        <w:tabs>
          <w:tab w:val="left" w:pos="1650"/>
          <w:tab w:val="left" w:pos="1651"/>
        </w:tabs>
        <w:spacing w:before="0" w:after="0" w:line="240" w:lineRule="auto"/>
        <w:ind w:left="1530" w:leftChars="0" w:right="0" w:hanging="431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>Verification of TAT and quality check on legal documents such as LN, LRN and Sec.138. Arbitration.</w:t>
      </w:r>
    </w:p>
    <w:p>
      <w:pPr>
        <w:pStyle w:val="7"/>
        <w:numPr>
          <w:ilvl w:val="1"/>
          <w:numId w:val="3"/>
        </w:numPr>
        <w:tabs>
          <w:tab w:val="left" w:pos="1650"/>
          <w:tab w:val="left" w:pos="1651"/>
        </w:tabs>
        <w:spacing w:before="0" w:after="0" w:line="240" w:lineRule="auto"/>
        <w:ind w:left="1530" w:leftChars="0" w:right="0" w:hanging="431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>Makes informed decisions regarding the documentation handled.</w:t>
      </w:r>
    </w:p>
    <w:p>
      <w:pPr>
        <w:pStyle w:val="7"/>
        <w:numPr>
          <w:ilvl w:val="1"/>
          <w:numId w:val="3"/>
        </w:numPr>
        <w:tabs>
          <w:tab w:val="left" w:pos="1650"/>
          <w:tab w:val="left" w:pos="1651"/>
        </w:tabs>
        <w:spacing w:before="0" w:after="0" w:line="240" w:lineRule="auto"/>
        <w:ind w:left="1560" w:leftChars="0" w:right="1632" w:hanging="460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>Be an SME in the process and understand the upstream and downstream process</w:t>
      </w:r>
      <w:r>
        <w:rPr>
          <w:sz w:val="22"/>
        </w:rPr>
        <w:t>.</w:t>
      </w:r>
    </w:p>
    <w:p>
      <w:pPr>
        <w:pStyle w:val="7"/>
        <w:numPr>
          <w:ilvl w:val="1"/>
          <w:numId w:val="3"/>
        </w:numPr>
        <w:tabs>
          <w:tab w:val="left" w:pos="1650"/>
          <w:tab w:val="left" w:pos="1651"/>
        </w:tabs>
        <w:spacing w:before="0" w:after="0" w:line="240" w:lineRule="auto"/>
        <w:ind w:left="1560" w:leftChars="0" w:right="1476" w:hanging="460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>Verification of physical courier files  and check in online courier portal and draft an audit on it.</w:t>
      </w:r>
    </w:p>
    <w:p>
      <w:pPr>
        <w:pStyle w:val="7"/>
        <w:numPr>
          <w:ilvl w:val="1"/>
          <w:numId w:val="3"/>
        </w:numPr>
        <w:tabs>
          <w:tab w:val="left" w:pos="1650"/>
          <w:tab w:val="left" w:pos="1651"/>
        </w:tabs>
        <w:spacing w:before="0" w:after="0" w:line="240" w:lineRule="auto"/>
        <w:ind w:left="1560" w:leftChars="0" w:right="943" w:hanging="460" w:firstLineChars="0"/>
        <w:jc w:val="left"/>
        <w:rPr>
          <w:sz w:val="22"/>
        </w:rPr>
      </w:pPr>
      <w:r>
        <w:rPr>
          <w:rFonts w:hint="default"/>
          <w:sz w:val="22"/>
          <w:lang w:val="en-US"/>
        </w:rPr>
        <w:t xml:space="preserve">File verification or </w:t>
      </w:r>
      <w:r>
        <w:rPr>
          <w:sz w:val="22"/>
        </w:rPr>
        <w:t xml:space="preserve">Review </w:t>
      </w:r>
      <w:r>
        <w:rPr>
          <w:rFonts w:hint="default"/>
          <w:sz w:val="22"/>
          <w:lang w:val="en-US"/>
        </w:rPr>
        <w:t>Insurance documents</w:t>
      </w:r>
      <w:r>
        <w:rPr>
          <w:sz w:val="22"/>
        </w:rPr>
        <w:t>.</w:t>
      </w:r>
    </w:p>
    <w:p>
      <w:pPr>
        <w:pStyle w:val="5"/>
        <w:spacing w:before="12"/>
        <w:rPr>
          <w:sz w:val="21"/>
        </w:rPr>
      </w:pPr>
    </w:p>
    <w:p>
      <w:pPr>
        <w:pStyle w:val="5"/>
        <w:numPr>
          <w:ilvl w:val="0"/>
          <w:numId w:val="4"/>
        </w:numPr>
        <w:ind w:left="910" w:right="189" w:hanging="330"/>
      </w:pPr>
      <w:r>
        <w:rPr>
          <w:b/>
        </w:rPr>
        <w:t xml:space="preserve"> </w:t>
      </w:r>
      <w:r>
        <w:t>Worked in Stumpp Schuele &amp; Somappa Springs Pvt Ltd as a Dispatch Assistant From March 2014 to June 2018.</w:t>
      </w:r>
    </w:p>
    <w:p>
      <w:pPr>
        <w:pStyle w:val="5"/>
      </w:pPr>
    </w:p>
    <w:p>
      <w:pPr>
        <w:pStyle w:val="5"/>
      </w:pPr>
    </w:p>
    <w:p>
      <w:pPr>
        <w:pStyle w:val="5"/>
        <w:numPr>
          <w:ilvl w:val="0"/>
          <w:numId w:val="5"/>
        </w:numPr>
        <w:ind w:left="910" w:hanging="330"/>
      </w:pPr>
      <w:r>
        <w:rPr>
          <w:b/>
        </w:rPr>
        <w:t xml:space="preserve"> </w:t>
      </w:r>
      <w:r>
        <w:t>Worked in Shankara Infrastructure Materials Ltd as a Billing Clerk from July 2011 to December 2012.</w:t>
      </w:r>
    </w:p>
    <w:p>
      <w:pPr>
        <w:pStyle w:val="5"/>
      </w:pPr>
    </w:p>
    <w:p>
      <w:pPr>
        <w:pStyle w:val="5"/>
        <w:numPr>
          <w:ilvl w:val="0"/>
          <w:numId w:val="6"/>
        </w:numPr>
        <w:ind w:left="1019" w:leftChars="263" w:hanging="440" w:hangingChars="20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679450</wp:posOffset>
                </wp:positionV>
                <wp:extent cx="5522595" cy="0"/>
                <wp:effectExtent l="0" t="0" r="0" b="0"/>
                <wp:wrapNone/>
                <wp:docPr id="17" name="Lin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5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6" o:spid="_x0000_s1026" o:spt="20" style="position:absolute;left:0pt;margin-left:88.55pt;margin-top:53.5pt;height:0pt;width:434.85pt;mso-position-horizontal-relative:page;z-index:251668480;mso-width-relative:page;mso-height-relative:page;" filled="f" stroked="t" coordsize="21600,21600" o:gfxdata="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grvF01gAAAAwBAAAPAAAA&#10;AAAAAAEAIAAAACIAAABkcnMvZG93bnJldi54bWxQSwECFAAUAAAACACHTuJAEiSCWd4BAADcAwAA&#10;DgAAAAAAAAABACAAAAAlAQAAZHJzL2Uyb0RvYy54bWxQSwUGAAAAAAYABgBZAQAAdQ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</w:rPr>
        <w:t xml:space="preserve"> </w:t>
      </w:r>
      <w:r>
        <w:t>Worked in Stump Schuele &amp; Somappa Springs pvt ltd as a Assistant from February 2010 - May 2011.</w:t>
      </w:r>
    </w:p>
    <w:p>
      <w:pPr>
        <w:pStyle w:val="5"/>
        <w:spacing w:before="9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152400</wp:posOffset>
                </wp:positionV>
                <wp:extent cx="5523230" cy="183515"/>
                <wp:effectExtent l="0" t="0" r="1270" b="6985"/>
                <wp:wrapTopAndBottom/>
                <wp:docPr id="1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835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29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STRENGTHS 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88.55pt;margin-top:12pt;height:14.45pt;width:434.9pt;mso-position-horizontal-relative:page;mso-wrap-distance-bottom:0pt;mso-wrap-distance-top:0pt;z-index:-251651072;mso-width-relative:page;mso-height-relative:page;" fillcolor="#C0C0C0" filled="t" stroked="f" coordsize="21600,21600" o:gfxdata="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KoAZX2QAAAAoBAAAPAAAAAAAAAAEAIAAAACIAAABkcnMvZG93bnJldi54&#10;bWxQSwECFAAUAAAACACHTuJApTTUVcABAACcAwAADgAAAAAAAAABACAAAAAo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STRENGTHS 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numPr>
          <w:ilvl w:val="0"/>
          <w:numId w:val="2"/>
        </w:numPr>
        <w:tabs>
          <w:tab w:val="left" w:pos="860"/>
        </w:tabs>
        <w:spacing w:before="0" w:after="0" w:line="264" w:lineRule="exact"/>
        <w:ind w:left="859" w:right="0" w:hanging="360"/>
        <w:jc w:val="left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1111885</wp:posOffset>
                </wp:positionH>
                <wp:positionV relativeFrom="page">
                  <wp:posOffset>7310755</wp:posOffset>
                </wp:positionV>
                <wp:extent cx="5522595" cy="0"/>
                <wp:effectExtent l="0" t="0" r="0" b="0"/>
                <wp:wrapNone/>
                <wp:docPr id="18" name="Lin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5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5" o:spid="_x0000_s1026" o:spt="20" style="position:absolute;left:0pt;margin-left:87.55pt;margin-top:575.65pt;height:0pt;width:434.85pt;mso-position-horizontal-relative:page;mso-position-vertical-relative:page;z-index:251669504;mso-width-relative:page;mso-height-relative:page;" filled="f" stroked="t" coordsize="21600,21600" o:gfxdata="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6TKjPWAAAADgEAAA8AAAAA&#10;AAAAAQAgAAAAIgAAAGRycy9kb3ducmV2LnhtbFBLAQIUABQAAAAIAIdO4kCu58im3QEAANwDAAAO&#10;AAAAAAAAAAEAIAAAACUBAABkcnMvZTJvRG9jLnhtbFBLBQYAAAAABgAGAFkBAAB0BQAAAAA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>Good Communication Skills, Will Power and</w:t>
      </w:r>
      <w:r>
        <w:rPr>
          <w:spacing w:val="-6"/>
          <w:sz w:val="22"/>
        </w:rPr>
        <w:t xml:space="preserve"> </w:t>
      </w:r>
      <w:r>
        <w:rPr>
          <w:sz w:val="22"/>
        </w:rPr>
        <w:t>Leadership.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9"/>
        </w:rPr>
      </w:pPr>
    </w:p>
    <w:p>
      <w:pPr>
        <w:pStyle w:val="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165100</wp:posOffset>
                </wp:positionV>
                <wp:extent cx="5523230" cy="183515"/>
                <wp:effectExtent l="0" t="0" r="1270" b="6985"/>
                <wp:wrapTopAndBottom/>
                <wp:docPr id="1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835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39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ACHIEVEMENTS 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88.55pt;margin-top:13pt;height:14.45pt;width:434.9pt;mso-position-horizontal-relative:page;mso-wrap-distance-bottom:0pt;mso-wrap-distance-top:0pt;z-index:-251650048;mso-width-relative:page;mso-height-relative:page;" fillcolor="#C0C0C0" filled="t" stroked="f" coordsize="21600,21600" o:gfxdata="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rARRPZAAAACgEAAA8AAAAAAAAAAQAgAAAAIgAAAGRycy9kb3ducmV2Lnht&#10;bFBLAQIUABQAAAAIAIdO4kCEnDhZvwEAAJwDAAAOAAAAAAAAAAEAIAAAACg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139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ACHIEVEMENTS 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numPr>
          <w:ilvl w:val="1"/>
          <w:numId w:val="2"/>
        </w:numPr>
        <w:tabs>
          <w:tab w:val="left" w:pos="805"/>
        </w:tabs>
        <w:spacing w:before="0" w:after="0" w:line="264" w:lineRule="exact"/>
        <w:ind w:left="804" w:right="0" w:hanging="225"/>
        <w:jc w:val="left"/>
        <w:rPr>
          <w:sz w:val="22"/>
        </w:rPr>
      </w:pPr>
      <w:r>
        <w:rPr>
          <w:sz w:val="22"/>
        </w:rPr>
        <w:t>Got Appreciations from our Vice President for Monthly</w:t>
      </w:r>
      <w:r>
        <w:rPr>
          <w:spacing w:val="-9"/>
          <w:sz w:val="22"/>
        </w:rPr>
        <w:t xml:space="preserve"> </w:t>
      </w:r>
      <w:r>
        <w:rPr>
          <w:sz w:val="22"/>
        </w:rPr>
        <w:t>Performance.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9"/>
        </w:rPr>
      </w:pPr>
    </w:p>
    <w:p>
      <w:pPr>
        <w:pStyle w:val="5"/>
        <w:spacing w:before="8"/>
        <w:rPr>
          <w:sz w:val="19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167640</wp:posOffset>
                </wp:positionV>
                <wp:extent cx="5523230" cy="183515"/>
                <wp:effectExtent l="0" t="0" r="1270" b="6985"/>
                <wp:wrapTopAndBottom/>
                <wp:docPr id="1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835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29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PERSONAL PROFILE 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88.55pt;margin-top:13.2pt;height:14.45pt;width:434.9pt;mso-position-horizontal-relative:page;mso-wrap-distance-bottom:0pt;mso-wrap-distance-top:0pt;z-index:-251649024;mso-width-relative:page;mso-height-relative:page;" fillcolor="#C0C0C0" filled="t" stroked="f" coordsize="21600,21600" o:gfxdata="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e2ZGXYAAAACgEAAA8AAAAAAAAAAQAgAAAAIgAAAGRycy9kb3ducmV2Lnht&#10;bFBLAQIUABQAAAAIAIdO4kB2kqVtwAEAAJwDAAAOAAAAAAAAAAEAIAAAACcBAABkcnMvZTJvRG9j&#10;LnhtbFBLBQYAAAAABgAGAFkBAABZ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PERSONAL PROFILE 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tabs>
          <w:tab w:val="left" w:pos="3740"/>
          <w:tab w:val="left" w:pos="4019"/>
        </w:tabs>
        <w:spacing w:before="55"/>
        <w:ind w:firstLine="1210" w:firstLineChars="55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-614045</wp:posOffset>
                </wp:positionV>
                <wp:extent cx="5522595" cy="0"/>
                <wp:effectExtent l="0" t="0" r="0" b="0"/>
                <wp:wrapNone/>
                <wp:docPr id="19" name="Lin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5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0" o:spid="_x0000_s1026" o:spt="20" style="position:absolute;left:0pt;margin-left:88.55pt;margin-top:-48.35pt;height:0pt;width:434.85pt;mso-position-horizontal-relative:page;z-index:251670528;mso-width-relative:page;mso-height-relative:page;" filled="f" stroked="t" coordsize="21600,21600" o:gfxdata="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2RGQdYAAAAMAQAADwAAAAAA&#10;AAABACAAAAAiAAAAZHJzL2Rvd25yZXYueG1sUEsBAhQAFAAAAAgAh07iQJCSyrbcAQAA3AMAAA4A&#10;AAAAAAAAAQAgAAAAJQEAAGRycy9lMm9Eb2MueG1sUEsFBgAAAAAGAAYAWQEAAHMFAAAA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t>Name</w:t>
      </w:r>
      <w:r>
        <w:tab/>
      </w:r>
      <w:r>
        <w:t>:</w:t>
      </w:r>
      <w:r>
        <w:tab/>
      </w:r>
      <w:r>
        <w:t>G N</w:t>
      </w:r>
      <w:r>
        <w:rPr>
          <w:spacing w:val="-1"/>
        </w:rPr>
        <w:t xml:space="preserve"> </w:t>
      </w:r>
      <w:r>
        <w:t>Lakshmanna</w:t>
      </w:r>
    </w:p>
    <w:p>
      <w:pPr>
        <w:pStyle w:val="5"/>
        <w:spacing w:before="8"/>
        <w:rPr>
          <w:sz w:val="19"/>
        </w:rPr>
      </w:pPr>
    </w:p>
    <w:p>
      <w:pPr>
        <w:pStyle w:val="5"/>
        <w:tabs>
          <w:tab w:val="left" w:pos="3739"/>
          <w:tab w:val="left" w:pos="4018"/>
        </w:tabs>
        <w:spacing w:before="1"/>
        <w:ind w:left="1220"/>
      </w:pPr>
      <w:r>
        <w:t>Father</w:t>
      </w:r>
      <w:r>
        <w:rPr>
          <w:rFonts w:ascii="Times New Roman" w:hAnsi="Times New Roman"/>
        </w:rPr>
        <w:t>’</w:t>
      </w:r>
      <w:r>
        <w:t>s</w:t>
      </w:r>
      <w:r>
        <w:rPr>
          <w:spacing w:val="-3"/>
        </w:rPr>
        <w:t xml:space="preserve"> </w:t>
      </w:r>
      <w:r>
        <w:t>Name</w:t>
      </w:r>
      <w:r>
        <w:tab/>
      </w:r>
      <w:r>
        <w:t>:</w:t>
      </w:r>
      <w:r>
        <w:tab/>
      </w:r>
      <w:r>
        <w:t>G Narasappa</w:t>
      </w:r>
    </w:p>
    <w:p>
      <w:pPr>
        <w:pStyle w:val="5"/>
        <w:tabs>
          <w:tab w:val="left" w:pos="3739"/>
          <w:tab w:val="left" w:pos="4018"/>
        </w:tabs>
        <w:spacing w:before="1"/>
        <w:ind w:left="1220"/>
      </w:pPr>
    </w:p>
    <w:p>
      <w:pPr>
        <w:pStyle w:val="5"/>
        <w:tabs>
          <w:tab w:val="left" w:pos="3739"/>
          <w:tab w:val="left" w:pos="4018"/>
        </w:tabs>
        <w:spacing w:before="1"/>
        <w:ind w:left="1220"/>
        <w:rPr>
          <w:rFonts w:hint="default"/>
          <w:lang w:val="en-IN"/>
        </w:rPr>
      </w:pPr>
      <w:r>
        <w:rPr>
          <w:rFonts w:hint="default"/>
          <w:lang w:val="en-IN"/>
        </w:rPr>
        <w:t>Mother’s Name                      :     G Pakeeramma</w:t>
      </w:r>
    </w:p>
    <w:p>
      <w:pPr>
        <w:pStyle w:val="5"/>
        <w:tabs>
          <w:tab w:val="left" w:pos="3739"/>
          <w:tab w:val="left" w:pos="4018"/>
        </w:tabs>
        <w:spacing w:before="1"/>
        <w:ind w:left="1220"/>
        <w:rPr>
          <w:rFonts w:hint="default"/>
          <w:lang w:val="en-IN"/>
        </w:rPr>
      </w:pPr>
    </w:p>
    <w:p>
      <w:pPr>
        <w:pStyle w:val="5"/>
        <w:tabs>
          <w:tab w:val="left" w:pos="3739"/>
          <w:tab w:val="left" w:pos="4018"/>
        </w:tabs>
        <w:spacing w:before="1"/>
        <w:ind w:left="1220"/>
        <w:rPr>
          <w:rFonts w:hint="default"/>
          <w:lang w:val="en-IN"/>
        </w:rPr>
      </w:pPr>
      <w:r>
        <w:rPr>
          <w:rFonts w:hint="default"/>
          <w:lang w:val="en-IN"/>
        </w:rPr>
        <w:t>Mother’s Tongue                   :      Kannada.</w:t>
      </w:r>
    </w:p>
    <w:p>
      <w:pPr>
        <w:spacing w:after="0"/>
      </w:pPr>
    </w:p>
    <w:p>
      <w:pPr>
        <w:pStyle w:val="5"/>
        <w:tabs>
          <w:tab w:val="left" w:pos="3019"/>
          <w:tab w:val="left" w:pos="3298"/>
        </w:tabs>
        <w:spacing w:before="40"/>
        <w:ind w:left="1220"/>
      </w:pPr>
      <w:r>
        <w:rPr>
          <w:rFonts w:hint="default"/>
          <w:lang w:val="en-IN"/>
        </w:rPr>
        <w:t xml:space="preserve"> </w:t>
      </w:r>
      <w:r>
        <w:t>Sex</w:t>
      </w:r>
      <w:r>
        <w:tab/>
      </w:r>
      <w:r>
        <w:rPr>
          <w:rFonts w:hint="default"/>
          <w:lang w:val="en-IN"/>
        </w:rPr>
        <w:t xml:space="preserve">              </w:t>
      </w:r>
      <w:r>
        <w:t>:</w:t>
      </w:r>
      <w:r>
        <w:rPr>
          <w:rFonts w:hint="default"/>
          <w:lang w:val="en-IN"/>
        </w:rPr>
        <w:t xml:space="preserve">     </w:t>
      </w:r>
      <w:r>
        <w:t>Male</w:t>
      </w:r>
    </w:p>
    <w:p>
      <w:pPr>
        <w:pStyle w:val="5"/>
        <w:spacing w:before="8"/>
        <w:rPr>
          <w:sz w:val="19"/>
        </w:rPr>
      </w:pPr>
    </w:p>
    <w:p>
      <w:pPr>
        <w:pStyle w:val="5"/>
        <w:tabs>
          <w:tab w:val="left" w:pos="3739"/>
          <w:tab w:val="left" w:pos="4018"/>
        </w:tabs>
        <w:ind w:left="122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</w:r>
      <w:r>
        <w:t>:</w:t>
      </w:r>
      <w:r>
        <w:tab/>
      </w:r>
      <w:r>
        <w:t>08.07.1985.</w:t>
      </w:r>
    </w:p>
    <w:p>
      <w:pPr>
        <w:pStyle w:val="5"/>
        <w:spacing w:before="8"/>
        <w:rPr>
          <w:sz w:val="19"/>
        </w:rPr>
      </w:pPr>
    </w:p>
    <w:p>
      <w:pPr>
        <w:pStyle w:val="5"/>
        <w:tabs>
          <w:tab w:val="left" w:pos="3739"/>
          <w:tab w:val="left" w:pos="4018"/>
        </w:tabs>
        <w:ind w:left="1220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</w:r>
      <w:r>
        <w:t>:</w:t>
      </w:r>
      <w:r>
        <w:tab/>
      </w:r>
      <w:r>
        <w:t>Married.</w:t>
      </w:r>
    </w:p>
    <w:p>
      <w:pPr>
        <w:pStyle w:val="5"/>
        <w:spacing w:before="9"/>
        <w:rPr>
          <w:sz w:val="19"/>
        </w:rPr>
      </w:pPr>
    </w:p>
    <w:p>
      <w:pPr>
        <w:pStyle w:val="5"/>
        <w:tabs>
          <w:tab w:val="left" w:pos="3741"/>
          <w:tab w:val="left" w:pos="4019"/>
        </w:tabs>
        <w:spacing w:line="453" w:lineRule="auto"/>
        <w:ind w:left="3990" w:right="1665" w:hanging="2770"/>
      </w:pPr>
      <w:r>
        <w:t>Address</w:t>
      </w:r>
      <w:r>
        <w:tab/>
      </w:r>
      <w:r>
        <w:t>:</w:t>
      </w:r>
      <w:r>
        <w:tab/>
      </w:r>
      <w:r>
        <w:tab/>
      </w:r>
      <w:r>
        <w:t>H</w:t>
      </w:r>
      <w:r>
        <w:rPr>
          <w:rFonts w:hint="default"/>
          <w:lang w:val="en-US"/>
        </w:rPr>
        <w:t xml:space="preserve"> </w:t>
      </w:r>
      <w:r>
        <w:t>no: 32/68/2, Hongasandra Road, Gharvebhavi p</w:t>
      </w:r>
      <w:r>
        <w:rPr>
          <w:rFonts w:hint="default"/>
          <w:lang w:val="en-US"/>
        </w:rPr>
        <w:t>al</w:t>
      </w:r>
      <w:r>
        <w:t>ya, Sri Rama</w:t>
      </w:r>
      <w:r>
        <w:rPr>
          <w:spacing w:val="-13"/>
        </w:rPr>
        <w:t xml:space="preserve"> </w:t>
      </w:r>
      <w:r>
        <w:t xml:space="preserve">nagara, </w:t>
      </w:r>
      <w:r>
        <w:rPr>
          <w:rFonts w:hint="default"/>
          <w:lang w:val="en-IN"/>
        </w:rPr>
        <w:t xml:space="preserve">Near ICICI ATM, </w:t>
      </w:r>
      <w:r>
        <w:t>Bangalore</w:t>
      </w:r>
      <w:r>
        <w:rPr>
          <w:spacing w:val="-2"/>
        </w:rPr>
        <w:t xml:space="preserve"> </w:t>
      </w:r>
      <w:r>
        <w:t>560068.</w:t>
      </w:r>
    </w:p>
    <w:p>
      <w:pPr>
        <w:pStyle w:val="5"/>
        <w:tabs>
          <w:tab w:val="left" w:pos="3299"/>
        </w:tabs>
        <w:spacing w:before="4"/>
        <w:ind w:left="1220"/>
      </w:pPr>
      <w:r>
        <w:t>Nationality</w:t>
      </w:r>
      <w:r>
        <w:rPr>
          <w:spacing w:val="-2"/>
        </w:rPr>
        <w:t xml:space="preserve"> </w:t>
      </w:r>
      <w:r>
        <w:t>Religion</w:t>
      </w:r>
      <w:r>
        <w:rPr>
          <w:rFonts w:hint="default"/>
          <w:lang w:val="en-IN"/>
        </w:rPr>
        <w:t xml:space="preserve">               </w:t>
      </w:r>
      <w:r>
        <w:rPr>
          <w:spacing w:val="2"/>
        </w:rPr>
        <w:t xml:space="preserve"> </w:t>
      </w:r>
      <w:r>
        <w:t>:</w:t>
      </w:r>
      <w:r>
        <w:rPr>
          <w:rFonts w:hint="default"/>
          <w:lang w:val="en-IN"/>
        </w:rPr>
        <w:t xml:space="preserve">    </w:t>
      </w:r>
      <w:r>
        <w:t>Indian-</w:t>
      </w:r>
      <w:r>
        <w:rPr>
          <w:spacing w:val="-1"/>
        </w:rPr>
        <w:t xml:space="preserve"> </w:t>
      </w:r>
      <w:r>
        <w:t>Hindu.</w:t>
      </w:r>
    </w:p>
    <w:p>
      <w:pPr>
        <w:pStyle w:val="5"/>
        <w:spacing w:before="8"/>
        <w:rPr>
          <w:sz w:val="19"/>
        </w:rPr>
      </w:pPr>
    </w:p>
    <w:p>
      <w:pPr>
        <w:pStyle w:val="5"/>
        <w:tabs>
          <w:tab w:val="left" w:pos="3740"/>
          <w:tab w:val="left" w:pos="4019"/>
        </w:tabs>
        <w:ind w:left="1220"/>
      </w:pPr>
      <w:r>
        <w:t>Languages</w:t>
      </w:r>
      <w:r>
        <w:rPr>
          <w:spacing w:val="-3"/>
        </w:rPr>
        <w:t xml:space="preserve"> </w:t>
      </w:r>
      <w:r>
        <w:t>Known</w:t>
      </w:r>
      <w:r>
        <w:tab/>
      </w:r>
      <w:r>
        <w:t>:</w:t>
      </w:r>
      <w:r>
        <w:tab/>
      </w:r>
      <w:r>
        <w:t>Telugu, English &amp;</w:t>
      </w:r>
      <w:r>
        <w:rPr>
          <w:spacing w:val="-1"/>
        </w:rPr>
        <w:t xml:space="preserve"> </w:t>
      </w:r>
      <w:r>
        <w:t>Kannada.</w:t>
      </w:r>
    </w:p>
    <w:p>
      <w:pPr>
        <w:pStyle w:val="5"/>
        <w:spacing w:before="8"/>
        <w:rPr>
          <w:sz w:val="19"/>
        </w:rPr>
      </w:pPr>
    </w:p>
    <w:p>
      <w:pPr>
        <w:pStyle w:val="5"/>
        <w:tabs>
          <w:tab w:val="left" w:pos="3757"/>
          <w:tab w:val="left" w:pos="4035"/>
        </w:tabs>
        <w:spacing w:line="453" w:lineRule="auto"/>
        <w:ind w:left="4080" w:right="1176" w:hanging="2860"/>
        <w:rPr>
          <w:rFonts w:hint="default"/>
          <w:lang w:val="en-IN"/>
        </w:rPr>
      </w:pPr>
      <w:r>
        <w:t>Personality</w:t>
      </w:r>
      <w:r>
        <w:rPr>
          <w:spacing w:val="-2"/>
        </w:rPr>
        <w:t xml:space="preserve"> </w:t>
      </w:r>
      <w:r>
        <w:t>Traits</w:t>
      </w:r>
      <w:r>
        <w:tab/>
      </w:r>
      <w:r>
        <w:t>:</w:t>
      </w:r>
      <w:r>
        <w:tab/>
      </w:r>
      <w:r>
        <w:t>Effective Communication skills and will to work</w:t>
      </w:r>
      <w:r>
        <w:rPr>
          <w:spacing w:val="-1"/>
        </w:rPr>
        <w:t xml:space="preserve"> </w:t>
      </w:r>
      <w:r>
        <w:t>ha</w:t>
      </w:r>
      <w:r>
        <w:rPr>
          <w:rFonts w:hint="default"/>
          <w:lang w:val="en-IN"/>
        </w:rPr>
        <w:t>rd.</w:t>
      </w:r>
    </w:p>
    <w:p>
      <w:pPr>
        <w:pStyle w:val="5"/>
        <w:tabs>
          <w:tab w:val="left" w:pos="3019"/>
          <w:tab w:val="left" w:pos="3298"/>
        </w:tabs>
        <w:spacing w:before="40"/>
        <w:ind w:left="440" w:hanging="440" w:hangingChars="200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169545</wp:posOffset>
                </wp:positionV>
                <wp:extent cx="5523230" cy="183515"/>
                <wp:effectExtent l="0" t="0" r="1270" b="6985"/>
                <wp:wrapTopAndBottom/>
                <wp:docPr id="22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230" cy="1835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29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DECLARATION 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88.55pt;margin-top:13.35pt;height:14.45pt;width:434.9pt;mso-position-horizontal-relative:page;mso-wrap-distance-bottom:0pt;mso-wrap-distance-top:0pt;z-index:-251644928;mso-width-relative:page;mso-height-relative:page;" fillcolor="#C0C0C0" filled="t" stroked="f" coordsize="21600,21600" o:gfxdata="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QSPAdgAAAAKAQAADwAAAAAAAAABACAAAAAiAAAAZHJzL2Rvd25yZXYueG1s&#10;UEsBAhQAFAAAAAgAh07iQA/5guy/AQAAnAMAAA4AAAAAAAAAAQAgAAAAJwEAAGRycy9lMm9Eb2Mu&#10;eG1sUEsFBgAAAAAGAAYAWQEAAFg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/>
                        <w:ind w:left="29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DECLARATION 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/>
          <w:lang w:val="en-IN"/>
        </w:rPr>
        <w:t xml:space="preserve">                        </w:t>
      </w:r>
      <w:r>
        <w:rPr>
          <w:sz w:val="20"/>
        </w:rPr>
        <w:t>I declare that all the above furnished details are true up to my knowledge and sufficient proof will be produce in necessary.</w:t>
      </w:r>
    </w:p>
    <w:p>
      <w:pPr>
        <w:pStyle w:val="5"/>
        <w:spacing w:before="11"/>
        <w:rPr>
          <w:sz w:val="15"/>
        </w:rPr>
      </w:pPr>
    </w:p>
    <w:p>
      <w:pPr>
        <w:tabs>
          <w:tab w:val="left" w:pos="1123"/>
          <w:tab w:val="left" w:pos="1600"/>
        </w:tabs>
        <w:spacing w:before="1" w:line="472" w:lineRule="auto"/>
        <w:ind w:left="220" w:leftChars="100" w:right="6789" w:firstLine="330" w:firstLineChars="150"/>
        <w:jc w:val="left"/>
        <w:rPr>
          <w:spacing w:val="-4"/>
          <w:sz w:val="20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-485775</wp:posOffset>
                </wp:positionV>
                <wp:extent cx="5522595" cy="0"/>
                <wp:effectExtent l="0" t="0" r="0" b="0"/>
                <wp:wrapNone/>
                <wp:docPr id="23" name="Lin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5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2" o:spid="_x0000_s1026" o:spt="20" style="position:absolute;left:0pt;margin-left:88.55pt;margin-top:-38.25pt;height:0pt;width:434.85pt;mso-position-horizontal-relative:page;z-index:251672576;mso-width-relative:page;mso-height-relative:page;" filled="f" stroked="t" coordsize="21600,21600" o:gfxdata="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BzVwnWAAAADAEAAA8AAAAA&#10;AAAAAQAgAAAAIgAAAGRycy9kb3ducmV2LnhtbFBLAQIUABQAAAAIAIdO4kDwFOSV3QEAANwDAAAO&#10;AAAAAAAAAAEAIAAAACUBAABkcnMvZTJvRG9jLnhtbFBLBQYAAAAABgAGAFkBAAB0BQAAAAA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z w:val="20"/>
        </w:rPr>
        <w:tab/>
      </w:r>
      <w:r>
        <w:rPr>
          <w:rFonts w:hint="default"/>
          <w:sz w:val="20"/>
          <w:lang w:val="en-IN"/>
        </w:rPr>
        <w:t xml:space="preserve">    </w:t>
      </w:r>
      <w:r>
        <w:rPr>
          <w:sz w:val="20"/>
        </w:rPr>
        <w:t>/</w:t>
      </w:r>
      <w:r>
        <w:rPr>
          <w:sz w:val="20"/>
        </w:rPr>
        <w:tab/>
      </w:r>
      <w:r>
        <w:rPr>
          <w:sz w:val="20"/>
        </w:rPr>
        <w:t xml:space="preserve">/ </w:t>
      </w:r>
      <w:r>
        <w:rPr>
          <w:spacing w:val="-4"/>
          <w:sz w:val="20"/>
        </w:rPr>
        <w:t>202</w:t>
      </w:r>
      <w:r>
        <w:rPr>
          <w:rFonts w:hint="default"/>
          <w:spacing w:val="-4"/>
          <w:sz w:val="20"/>
          <w:lang w:val="en-US"/>
        </w:rPr>
        <w:t>2</w:t>
      </w:r>
      <w:r>
        <w:rPr>
          <w:spacing w:val="-4"/>
          <w:sz w:val="20"/>
        </w:rPr>
        <w:t xml:space="preserve"> </w:t>
      </w:r>
    </w:p>
    <w:p>
      <w:pPr>
        <w:tabs>
          <w:tab w:val="left" w:pos="1123"/>
          <w:tab w:val="left" w:pos="1600"/>
        </w:tabs>
        <w:spacing w:before="1" w:line="472" w:lineRule="auto"/>
        <w:ind w:left="220" w:leftChars="100" w:right="6789" w:firstLine="300" w:firstLineChars="150"/>
        <w:jc w:val="left"/>
        <w:rPr>
          <w:spacing w:val="-4"/>
          <w:sz w:val="20"/>
        </w:rPr>
      </w:pPr>
      <w:r>
        <w:rPr>
          <w:sz w:val="20"/>
        </w:rPr>
        <w:t>Place:</w:t>
      </w:r>
      <w:r>
        <w:rPr>
          <w:spacing w:val="-2"/>
          <w:sz w:val="20"/>
        </w:rPr>
        <w:t xml:space="preserve"> </w:t>
      </w:r>
      <w:r>
        <w:rPr>
          <w:sz w:val="20"/>
        </w:rPr>
        <w:t>Bangalore</w:t>
      </w:r>
    </w:p>
    <w:p>
      <w:pPr>
        <w:pStyle w:val="5"/>
        <w:spacing w:before="11"/>
      </w:pPr>
    </w:p>
    <w:p>
      <w:pPr>
        <w:spacing w:before="0" w:line="472" w:lineRule="auto"/>
        <w:ind w:left="7400" w:right="175" w:firstLine="40"/>
        <w:jc w:val="right"/>
        <w:rPr>
          <w:sz w:val="20"/>
        </w:rPr>
      </w:pPr>
      <w:r>
        <w:rPr>
          <w:sz w:val="20"/>
        </w:rPr>
        <w:t>Your's Faithfully (gn lakshmanna)</w:t>
      </w:r>
    </w:p>
    <w:p>
      <w:pPr>
        <w:pStyle w:val="5"/>
        <w:tabs>
          <w:tab w:val="left" w:pos="3757"/>
          <w:tab w:val="left" w:pos="4035"/>
        </w:tabs>
        <w:spacing w:line="453" w:lineRule="auto"/>
        <w:ind w:left="4080" w:right="1176" w:hanging="2860"/>
        <w:rPr>
          <w:rFonts w:hint="default"/>
          <w:lang w:val="en-IN"/>
        </w:rPr>
        <w:sectPr>
          <w:pgSz w:w="12240" w:h="15840"/>
          <w:pgMar w:top="1400" w:right="1660" w:bottom="280" w:left="1660" w:header="720" w:footer="720" w:gutter="0"/>
          <w:cols w:space="720" w:num="1"/>
        </w:sectPr>
      </w:pPr>
    </w:p>
    <w:p>
      <w:pPr>
        <w:spacing w:before="0" w:line="472" w:lineRule="auto"/>
        <w:ind w:left="7400" w:right="175" w:firstLine="40"/>
        <w:jc w:val="right"/>
        <w:rPr>
          <w:sz w:val="20"/>
        </w:rPr>
      </w:pPr>
    </w:p>
    <w:sectPr>
      <w:pgSz w:w="12240" w:h="15840"/>
      <w:pgMar w:top="1400" w:right="1660" w:bottom="280" w:left="16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859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804" w:hanging="225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55" w:hanging="22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1" w:hanging="22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46" w:hanging="22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2" w:hanging="22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37" w:hanging="22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33" w:hanging="22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28" w:hanging="225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"/>
      <w:lvlJc w:val="left"/>
      <w:pPr>
        <w:ind w:left="86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en-US"/>
      </w:rPr>
    </w:lvl>
  </w:abstractNum>
  <w:abstractNum w:abstractNumId="2">
    <w:nsid w:val="38D1EE60"/>
    <w:multiLevelType w:val="singleLevel"/>
    <w:tmpl w:val="38D1EE60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3949DBE0"/>
    <w:multiLevelType w:val="singleLevel"/>
    <w:tmpl w:val="3949DBE0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"/>
      <w:lvlJc w:val="left"/>
      <w:pPr>
        <w:ind w:left="1533" w:hanging="43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1560" w:hanging="43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84" w:hanging="43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88" w:hanging="43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093" w:hanging="43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97" w:hanging="43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02" w:hanging="43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06" w:hanging="43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11" w:hanging="431"/>
      </w:pPr>
      <w:rPr>
        <w:rFonts w:hint="default"/>
        <w:lang w:val="en-US" w:eastAsia="en-US" w:bidi="en-US"/>
      </w:rPr>
    </w:lvl>
  </w:abstractNum>
  <w:abstractNum w:abstractNumId="5">
    <w:nsid w:val="6B79446C"/>
    <w:multiLevelType w:val="singleLevel"/>
    <w:tmpl w:val="6B79446C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91B53"/>
    <w:rsid w:val="0B7D26E7"/>
    <w:rsid w:val="1054042E"/>
    <w:rsid w:val="15B4688A"/>
    <w:rsid w:val="1A9A3965"/>
    <w:rsid w:val="1C0F5526"/>
    <w:rsid w:val="1F4101C6"/>
    <w:rsid w:val="1FAB26FC"/>
    <w:rsid w:val="324D58D1"/>
    <w:rsid w:val="3B09339A"/>
    <w:rsid w:val="557C7B34"/>
    <w:rsid w:val="5EC06B3A"/>
    <w:rsid w:val="693F3056"/>
    <w:rsid w:val="786248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650" w:hanging="431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2021-03-24T13:51:00Z</dcterms:created>
  <dc:creator>Zamzar</dc:creator>
  <cp:lastModifiedBy>WPS_1614347299</cp:lastModifiedBy>
  <dcterms:modified xsi:type="dcterms:W3CDTF">2023-06-06T13:40:36Z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KSOProductBuildVer">
    <vt:lpwstr>1033-11.2.0.11537</vt:lpwstr>
  </property>
  <property fmtid="{D5CDD505-2E9C-101B-9397-08002B2CF9AE}" pid="4" name="ICV">
    <vt:lpwstr>8989DFA03A3F4C19B434086F392C53A2</vt:lpwstr>
  </property>
</Properties>
</file>