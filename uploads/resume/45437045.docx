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0B" w:rsidRPr="00972390" w:rsidRDefault="0013690B" w:rsidP="001B7F5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390">
        <w:rPr>
          <w:rFonts w:ascii="Times New Roman" w:eastAsia="Times New Roman" w:hAnsi="Times New Roman" w:cs="Times New Roman"/>
          <w:b/>
          <w:bCs/>
          <w:sz w:val="36"/>
          <w:szCs w:val="36"/>
        </w:rPr>
        <w:t>RESUME</w:t>
      </w:r>
    </w:p>
    <w:p w:rsidR="0013690B" w:rsidRPr="001B7F54" w:rsidRDefault="0013690B" w:rsidP="009C011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72390" w:rsidRDefault="0013690B" w:rsidP="009723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723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R.PRIYA  </w:t>
      </w:r>
    </w:p>
    <w:p w:rsidR="0013690B" w:rsidRPr="001B7F54" w:rsidRDefault="0013690B" w:rsidP="009723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  <w:r w:rsidR="009C0117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="009C0117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="001B7F54" w:rsidRPr="001B7F54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 w:rsidR="00233BDC" w:rsidRPr="001B7F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7F54" w:rsidRPr="001B7F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7F54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Pr="001B7F54">
        <w:rPr>
          <w:rFonts w:ascii="Times New Roman" w:eastAsia="Times New Roman" w:hAnsi="Times New Roman" w:cs="Times New Roman"/>
          <w:sz w:val="28"/>
          <w:szCs w:val="28"/>
        </w:rPr>
        <w:t>No.50, P.E.Kovil Street,</w:t>
      </w:r>
    </w:p>
    <w:p w:rsidR="0013690B" w:rsidRPr="001B7F54" w:rsidRDefault="00923EC9" w:rsidP="00D952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Contact N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 xml:space="preserve">o: 9787971419        </w:t>
      </w:r>
      <w:r w:rsidR="00972390">
        <w:rPr>
          <w:rFonts w:ascii="Times New Roman" w:eastAsia="Times New Roman" w:hAnsi="Times New Roman" w:cs="Times New Roman"/>
          <w:sz w:val="28"/>
          <w:szCs w:val="28"/>
        </w:rPr>
        <w:tab/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="001B7F54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="001B7F54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="001B7F5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 xml:space="preserve">North mada street,  </w:t>
      </w:r>
    </w:p>
    <w:p w:rsidR="002E4FAC" w:rsidRDefault="0013690B" w:rsidP="002E4FA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Mail </w:t>
      </w:r>
      <w:hyperlink w:history="1">
        <w:r w:rsidRPr="001B7F54">
          <w:rPr>
            <w:rFonts w:ascii="Times New Roman" w:eastAsia="Times New Roman" w:hAnsi="Times New Roman" w:cs="Times New Roman"/>
            <w:sz w:val="28"/>
            <w:szCs w:val="28"/>
          </w:rPr>
          <w:t>id</w:t>
        </w:r>
      </w:hyperlink>
      <w:r w:rsidR="00233BDC" w:rsidRPr="001B7F54">
        <w:rPr>
          <w:rFonts w:ascii="Times New Roman" w:hAnsi="Times New Roman" w:cs="Times New Roman"/>
          <w:sz w:val="28"/>
          <w:szCs w:val="28"/>
        </w:rPr>
        <w:t xml:space="preserve">  </w:t>
      </w:r>
      <w:r w:rsidR="001B7F54" w:rsidRPr="001B7F54">
        <w:rPr>
          <w:rFonts w:ascii="Times New Roman" w:hAnsi="Times New Roman" w:cs="Times New Roman"/>
          <w:sz w:val="28"/>
          <w:szCs w:val="28"/>
        </w:rPr>
        <w:t xml:space="preserve">    </w:t>
      </w:r>
      <w:r w:rsidR="00233BDC" w:rsidRPr="001B7F54">
        <w:rPr>
          <w:rFonts w:ascii="Times New Roman" w:hAnsi="Times New Roman" w:cs="Times New Roman"/>
          <w:sz w:val="28"/>
          <w:szCs w:val="28"/>
        </w:rPr>
        <w:t xml:space="preserve"> </w:t>
      </w:r>
      <w:hyperlink w:history="1">
        <w:r w:rsidRPr="001B7F54">
          <w:rPr>
            <w:rFonts w:ascii="Times New Roman" w:eastAsia="Times New Roman" w:hAnsi="Times New Roman" w:cs="Times New Roman"/>
            <w:sz w:val="28"/>
            <w:szCs w:val="28"/>
          </w:rPr>
          <w:t>:</w:t>
        </w:r>
      </w:hyperlink>
      <w:bookmarkStart w:id="0" w:name="id.d8d3b11e9583"/>
      <w:bookmarkEnd w:id="0"/>
      <w:r w:rsidR="001B7F54" w:rsidRPr="001B7F54">
        <w:rPr>
          <w:rFonts w:ascii="Times New Roman" w:hAnsi="Times New Roman" w:cs="Times New Roman"/>
          <w:sz w:val="28"/>
          <w:szCs w:val="28"/>
        </w:rPr>
        <w:t xml:space="preserve"> </w:t>
      </w:r>
      <w:hyperlink w:history="1">
        <w:r w:rsidRPr="001B7F5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Rpriya</w:t>
        </w:r>
      </w:hyperlink>
      <w:hyperlink w:history="1">
        <w:r w:rsidRPr="001B7F5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</w:hyperlink>
      <w:hyperlink w:history="1">
        <w:r w:rsidRPr="001B7F5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micro</w:t>
        </w:r>
      </w:hyperlink>
      <w:hyperlink w:history="1">
        <w:r w:rsidRPr="001B7F5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@</w:t>
        </w:r>
      </w:hyperlink>
      <w:hyperlink w:history="1">
        <w:r w:rsidRPr="001B7F5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gmail</w:t>
        </w:r>
      </w:hyperlink>
      <w:hyperlink w:history="1">
        <w:r w:rsidRPr="001B7F5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.</w:t>
        </w:r>
      </w:hyperlink>
      <w:hyperlink w:history="1">
        <w:r w:rsidRPr="001B7F5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com</w:t>
        </w:r>
      </w:hyperlink>
      <w:r w:rsidR="001B7F54" w:rsidRPr="001B7F54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 w:rsidR="001B7F54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="00D178FC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1B7F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>Ayanavaram.chennai.23</w:t>
      </w:r>
      <w:r w:rsidR="00D178F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0B" w:rsidRPr="001B7F54" w:rsidRDefault="0013690B" w:rsidP="002E4FAC">
      <w:pPr>
        <w:pBdr>
          <w:bottom w:val="doub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E4FAC" w:rsidRDefault="002E4FAC" w:rsidP="00923EC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13690B" w:rsidRPr="00D178FC" w:rsidRDefault="0013690B" w:rsidP="00923EC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CARRIER </w:t>
      </w:r>
      <w:r w:rsidR="008D0FDB"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OBJECTIVE:</w:t>
      </w:r>
    </w:p>
    <w:p w:rsidR="0013690B" w:rsidRPr="001B7F54" w:rsidRDefault="0013690B" w:rsidP="00923E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         Seeking a carrier opportunity with in the organization where my dedication and hard work will gain me a position of substantial responsibility with a cutting edge to my proficiencies for my professional growth.</w:t>
      </w:r>
    </w:p>
    <w:p w:rsidR="0013690B" w:rsidRPr="00D178FC" w:rsidRDefault="0013690B" w:rsidP="00923EC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ACADEMIC</w:t>
      </w:r>
      <w:r w:rsidR="00923EC9"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8D0FDB"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PROFILE:</w:t>
      </w:r>
    </w:p>
    <w:p w:rsidR="0013690B" w:rsidRPr="001B7F54" w:rsidRDefault="001B7F54" w:rsidP="00D178F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M.Sc.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(APPLIED MICROBIOLOGY)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</w:r>
      <w:r w:rsidRPr="001B7F54">
        <w:rPr>
          <w:rFonts w:ascii="Times New Roman" w:eastAsia="Times New Roman" w:hAnsi="Times New Roman" w:cs="Times New Roman"/>
          <w:sz w:val="28"/>
          <w:szCs w:val="28"/>
        </w:rPr>
        <w:t>: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Kamban Arts and Science College,</w:t>
      </w:r>
    </w:p>
    <w:p w:rsidR="0013690B" w:rsidRPr="001B7F54" w:rsidRDefault="00D95245" w:rsidP="00D178FC">
      <w:pPr>
        <w:spacing w:after="0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B4145C" w:rsidRPr="001B7F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7F54" w:rsidRPr="001B7F5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D17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Thiruvalluvar University,</w:t>
      </w:r>
    </w:p>
    <w:p w:rsidR="0013690B" w:rsidRPr="001B7F54" w:rsidRDefault="00D95245" w:rsidP="00D178FC">
      <w:pPr>
        <w:spacing w:after="0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04674C" w:rsidRPr="001B7F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7239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D17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First class</w:t>
      </w:r>
      <w:r w:rsidR="00076C4A">
        <w:rPr>
          <w:rFonts w:ascii="Times New Roman" w:eastAsia="Times New Roman" w:hAnsi="Times New Roman" w:cs="Times New Roman"/>
          <w:sz w:val="28"/>
          <w:szCs w:val="28"/>
        </w:rPr>
        <w:t xml:space="preserve"> (2008)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0B" w:rsidRPr="001B7F54" w:rsidRDefault="0013690B" w:rsidP="00923EC9">
      <w:pPr>
        <w:spacing w:after="0"/>
        <w:ind w:left="28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690B" w:rsidRPr="001B7F54" w:rsidRDefault="001B7F54" w:rsidP="001B7F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B.Sc.(MICROBIOLOGY)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>: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Bhar</w:t>
      </w:r>
      <w:r w:rsidR="00D95245" w:rsidRPr="001B7F54">
        <w:rPr>
          <w:rFonts w:ascii="Times New Roman" w:eastAsia="Times New Roman" w:hAnsi="Times New Roman" w:cs="Times New Roman"/>
          <w:sz w:val="28"/>
          <w:szCs w:val="28"/>
        </w:rPr>
        <w:t>athi Women</w:t>
      </w:r>
      <w:r w:rsidR="00923EC9" w:rsidRPr="001B7F54">
        <w:rPr>
          <w:rFonts w:ascii="Times New Roman" w:eastAsia="Times New Roman" w:hAnsi="Times New Roman" w:cs="Times New Roman"/>
          <w:sz w:val="28"/>
          <w:szCs w:val="28"/>
        </w:rPr>
        <w:t xml:space="preserve"> Arts &amp; 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Science College, 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Pr="001B7F54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Thiruv</w:t>
      </w:r>
      <w:r w:rsidR="00D95245" w:rsidRPr="001B7F54">
        <w:rPr>
          <w:rFonts w:ascii="Times New Roman" w:eastAsia="Times New Roman" w:hAnsi="Times New Roman" w:cs="Times New Roman"/>
          <w:sz w:val="28"/>
          <w:szCs w:val="28"/>
        </w:rPr>
        <w:t xml:space="preserve">alluvar University, </w:t>
      </w:r>
      <w:r w:rsidR="00D95245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="00D95245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="00D95245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="00D95245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First Class</w:t>
      </w:r>
      <w:r w:rsidR="00076C4A">
        <w:rPr>
          <w:rFonts w:ascii="Times New Roman" w:eastAsia="Times New Roman" w:hAnsi="Times New Roman" w:cs="Times New Roman"/>
          <w:sz w:val="28"/>
          <w:szCs w:val="28"/>
        </w:rPr>
        <w:t xml:space="preserve"> (2006)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690B" w:rsidRPr="00D178FC" w:rsidRDefault="0013690B" w:rsidP="00923EC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CURRENT </w:t>
      </w:r>
      <w:r w:rsidR="0004674C"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EXPERIENCE:</w:t>
      </w:r>
    </w:p>
    <w:p w:rsidR="001B7F54" w:rsidRDefault="0013690B" w:rsidP="008A181F">
      <w:pPr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Currently working in Aachi spices Brand - Selvalatha Industries Manufacturer of</w:t>
      </w:r>
      <w:r w:rsidR="003242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181F" w:rsidRPr="00972390">
        <w:rPr>
          <w:rFonts w:ascii="Times New Roman" w:eastAsia="Times New Roman" w:hAnsi="Times New Roman" w:cs="Times New Roman"/>
          <w:b/>
          <w:sz w:val="28"/>
          <w:szCs w:val="28"/>
        </w:rPr>
        <w:t xml:space="preserve">Compounded </w:t>
      </w:r>
      <w:r w:rsidRPr="00972390">
        <w:rPr>
          <w:rFonts w:ascii="Times New Roman" w:eastAsia="Times New Roman" w:hAnsi="Times New Roman" w:cs="Times New Roman"/>
          <w:b/>
          <w:sz w:val="28"/>
          <w:szCs w:val="28"/>
        </w:rPr>
        <w:t>Asafoetida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42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>in</w:t>
      </w:r>
      <w:r w:rsidR="003242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Ayapakkam at</w:t>
      </w:r>
      <w:r w:rsidR="00972390">
        <w:rPr>
          <w:rFonts w:ascii="Times New Roman" w:eastAsia="Times New Roman" w:hAnsi="Times New Roman" w:cs="Times New Roman"/>
          <w:sz w:val="28"/>
          <w:szCs w:val="28"/>
        </w:rPr>
        <w:t xml:space="preserve"> Chennai as a </w:t>
      </w:r>
      <w:r w:rsidR="005444E7">
        <w:rPr>
          <w:rFonts w:ascii="Times New Roman" w:eastAsia="Times New Roman" w:hAnsi="Times New Roman" w:cs="Times New Roman"/>
          <w:b/>
          <w:sz w:val="28"/>
          <w:szCs w:val="28"/>
        </w:rPr>
        <w:t>Qc In charge</w:t>
      </w:r>
      <w:r w:rsidR="00972390" w:rsidRPr="00972390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Administrative officer</w:t>
      </w:r>
      <w:r w:rsidR="003242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6C4A">
        <w:rPr>
          <w:rFonts w:ascii="Times New Roman" w:eastAsia="Times New Roman" w:hAnsi="Times New Roman" w:cs="Times New Roman"/>
          <w:sz w:val="28"/>
          <w:szCs w:val="28"/>
        </w:rPr>
        <w:t xml:space="preserve">(Jan 2010 </w:t>
      </w:r>
      <w:r w:rsidR="008A181F">
        <w:rPr>
          <w:rFonts w:ascii="Times New Roman" w:eastAsia="Times New Roman" w:hAnsi="Times New Roman" w:cs="Times New Roman"/>
          <w:sz w:val="28"/>
          <w:szCs w:val="28"/>
        </w:rPr>
        <w:t xml:space="preserve"> to still Now)</w:t>
      </w:r>
      <w:r w:rsidR="003242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181F" w:rsidRPr="008A181F" w:rsidRDefault="008A181F" w:rsidP="008A181F">
      <w:pPr>
        <w:tabs>
          <w:tab w:val="num" w:pos="720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690B" w:rsidRPr="001B7F54" w:rsidRDefault="0013690B" w:rsidP="00923EC9">
      <w:pPr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Instrumental implementing Quality standard and visual work place system in Laboratory.</w:t>
      </w:r>
    </w:p>
    <w:p w:rsidR="00183787" w:rsidRPr="001B7F54" w:rsidRDefault="00183787" w:rsidP="00923EC9">
      <w:p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690B" w:rsidRDefault="0013690B" w:rsidP="00923EC9">
      <w:pPr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Documentation Management.</w:t>
      </w:r>
    </w:p>
    <w:p w:rsidR="005444E7" w:rsidRDefault="005444E7" w:rsidP="005444E7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CA366C" w:rsidRPr="001B7F54" w:rsidRDefault="0013690B" w:rsidP="00923EC9">
      <w:pPr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lastRenderedPageBreak/>
        <w:t>Maintaining all records of activity done in Lab.</w:t>
      </w:r>
    </w:p>
    <w:p w:rsidR="00D95245" w:rsidRPr="001B7F54" w:rsidRDefault="00D95245" w:rsidP="00923EC9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1B7F54" w:rsidRDefault="00D95245" w:rsidP="001B7F5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72390">
        <w:rPr>
          <w:rFonts w:ascii="Times New Roman" w:hAnsi="Times New Roman" w:cs="Times New Roman"/>
          <w:sz w:val="28"/>
          <w:szCs w:val="28"/>
        </w:rPr>
        <w:t>Deal</w:t>
      </w:r>
      <w:r w:rsidR="005444E7">
        <w:rPr>
          <w:rFonts w:ascii="Times New Roman" w:hAnsi="Times New Roman" w:cs="Times New Roman"/>
          <w:sz w:val="28"/>
          <w:szCs w:val="28"/>
        </w:rPr>
        <w:t xml:space="preserve"> </w:t>
      </w:r>
      <w:r w:rsidRPr="00972390">
        <w:rPr>
          <w:rFonts w:ascii="Times New Roman" w:hAnsi="Times New Roman" w:cs="Times New Roman"/>
          <w:sz w:val="28"/>
          <w:szCs w:val="28"/>
        </w:rPr>
        <w:t xml:space="preserve"> with problems </w:t>
      </w:r>
      <w:r w:rsidR="005444E7">
        <w:rPr>
          <w:rFonts w:ascii="Times New Roman" w:hAnsi="Times New Roman" w:cs="Times New Roman"/>
          <w:sz w:val="28"/>
          <w:szCs w:val="28"/>
        </w:rPr>
        <w:t xml:space="preserve"> </w:t>
      </w:r>
      <w:r w:rsidRPr="00972390">
        <w:rPr>
          <w:rFonts w:ascii="Times New Roman" w:hAnsi="Times New Roman" w:cs="Times New Roman"/>
          <w:sz w:val="28"/>
          <w:szCs w:val="28"/>
        </w:rPr>
        <w:t xml:space="preserve">and complaints of finished products by providing quality checking. </w:t>
      </w:r>
      <w:r w:rsidR="00923EC9" w:rsidRPr="00972390">
        <w:rPr>
          <w:rFonts w:ascii="Times New Roman" w:hAnsi="Times New Roman" w:cs="Times New Roman"/>
          <w:sz w:val="28"/>
          <w:szCs w:val="28"/>
        </w:rPr>
        <w:tab/>
      </w:r>
    </w:p>
    <w:p w:rsidR="00972390" w:rsidRDefault="00972390" w:rsidP="009723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3EC9" w:rsidRPr="001B7F54" w:rsidRDefault="00CD6BBA" w:rsidP="00923EC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Cross </w:t>
      </w:r>
      <w:r w:rsidR="001B7F54">
        <w:rPr>
          <w:rFonts w:ascii="Times New Roman" w:hAnsi="Times New Roman" w:cs="Times New Roman"/>
          <w:sz w:val="28"/>
          <w:szCs w:val="28"/>
        </w:rPr>
        <w:t>Online Checking for Finished products</w:t>
      </w:r>
      <w:r w:rsidR="008D0FDB">
        <w:rPr>
          <w:rFonts w:ascii="Times New Roman" w:hAnsi="Times New Roman" w:cs="Times New Roman"/>
          <w:sz w:val="28"/>
          <w:szCs w:val="28"/>
        </w:rPr>
        <w:t xml:space="preserve"> of Compounded Asafoetida.</w:t>
      </w:r>
      <w:r w:rsidR="00923EC9" w:rsidRPr="001B7F54">
        <w:rPr>
          <w:rFonts w:ascii="Times New Roman" w:hAnsi="Times New Roman" w:cs="Times New Roman"/>
          <w:sz w:val="28"/>
          <w:szCs w:val="28"/>
        </w:rPr>
        <w:tab/>
      </w:r>
    </w:p>
    <w:p w:rsidR="00D95245" w:rsidRPr="001B7F54" w:rsidRDefault="00D95245" w:rsidP="00B5768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8041F" w:rsidRPr="001B7F54" w:rsidRDefault="00D95245" w:rsidP="00A8041F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B7F54">
        <w:rPr>
          <w:rFonts w:ascii="Times New Roman" w:hAnsi="Times New Roman" w:cs="Times New Roman"/>
          <w:sz w:val="28"/>
          <w:szCs w:val="28"/>
        </w:rPr>
        <w:t>Worked as communicator and provide counseling for staff regarding hygienic practice.</w:t>
      </w:r>
      <w:r w:rsidR="00A8041F" w:rsidRPr="001B7F5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8041F" w:rsidRPr="001B7F54" w:rsidRDefault="00A8041F" w:rsidP="00A8041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95245" w:rsidRPr="001B7F54" w:rsidRDefault="00D95245" w:rsidP="00923EC9">
      <w:pPr>
        <w:numPr>
          <w:ilvl w:val="0"/>
          <w:numId w:val="1"/>
        </w:num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hAnsi="Times New Roman" w:cs="Times New Roman"/>
          <w:sz w:val="28"/>
          <w:szCs w:val="28"/>
        </w:rPr>
        <w:t xml:space="preserve">Make study of raw materials and their quantities based on the requirements of </w:t>
      </w:r>
      <w:r w:rsidR="00923EC9" w:rsidRPr="001B7F54">
        <w:rPr>
          <w:rFonts w:ascii="Times New Roman" w:hAnsi="Times New Roman" w:cs="Times New Roman"/>
          <w:sz w:val="28"/>
          <w:szCs w:val="28"/>
        </w:rPr>
        <w:t>production.</w:t>
      </w:r>
    </w:p>
    <w:p w:rsidR="00183787" w:rsidRPr="001B7F54" w:rsidRDefault="00183787" w:rsidP="00923EC9">
      <w:p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690B" w:rsidRPr="00D178FC" w:rsidRDefault="00A8041F" w:rsidP="00923EC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TRAINING:</w:t>
      </w:r>
    </w:p>
    <w:p w:rsidR="0013690B" w:rsidRPr="001B7F54" w:rsidRDefault="0013690B" w:rsidP="00D77C9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Undergone Training in Emergency Management Research Institute (EMRI) at Hyderabad for three month as a Emergency Trauma Care.  </w:t>
      </w:r>
    </w:p>
    <w:p w:rsidR="0013690B" w:rsidRPr="00D178FC" w:rsidRDefault="0013690B" w:rsidP="00923EC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TECHNICAL </w:t>
      </w:r>
      <w:r w:rsidR="00A8041F"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SKILLS:</w:t>
      </w:r>
    </w:p>
    <w:p w:rsidR="0013690B" w:rsidRDefault="0013690B" w:rsidP="00D77C9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MS-office, Internet &amp; Basic computer knowledge.</w:t>
      </w:r>
    </w:p>
    <w:p w:rsidR="0013690B" w:rsidRPr="00D178FC" w:rsidRDefault="00A8041F" w:rsidP="00923EC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PROJECT:</w:t>
      </w:r>
    </w:p>
    <w:p w:rsidR="0013690B" w:rsidRPr="001B7F54" w:rsidRDefault="0013690B" w:rsidP="00923E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“Rapid polymerase chain reaction method for detection of </w:t>
      </w:r>
      <w:r w:rsidRPr="001B7F54">
        <w:rPr>
          <w:rFonts w:ascii="Times New Roman" w:eastAsia="Times New Roman" w:hAnsi="Times New Roman" w:cs="Times New Roman"/>
          <w:i/>
          <w:iCs/>
          <w:sz w:val="28"/>
          <w:szCs w:val="28"/>
        </w:rPr>
        <w:t>V.cholerae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in food and its cytotoxic effects” done in Lifetek Research Institute at vadapalani in Chennai.</w:t>
      </w:r>
    </w:p>
    <w:p w:rsidR="0013690B" w:rsidRPr="001B7F54" w:rsidRDefault="0013690B" w:rsidP="00923EC9">
      <w:pPr>
        <w:numPr>
          <w:ilvl w:val="0"/>
          <w:numId w:val="2"/>
        </w:numPr>
        <w:tabs>
          <w:tab w:val="num" w:pos="1440"/>
        </w:tabs>
        <w:spacing w:after="0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Diagnosis toxic effects in different kinds of foods.</w:t>
      </w:r>
    </w:p>
    <w:p w:rsidR="0013690B" w:rsidRPr="001B7F54" w:rsidRDefault="0013690B" w:rsidP="00923EC9">
      <w:pPr>
        <w:numPr>
          <w:ilvl w:val="0"/>
          <w:numId w:val="2"/>
        </w:numPr>
        <w:tabs>
          <w:tab w:val="num" w:pos="1440"/>
        </w:tabs>
        <w:spacing w:after="0"/>
        <w:ind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Proved Bacterial contamination in all varieties of foods.</w:t>
      </w:r>
    </w:p>
    <w:p w:rsidR="00B57688" w:rsidRPr="001B7F54" w:rsidRDefault="00B57688" w:rsidP="00B57688">
      <w:pPr>
        <w:tabs>
          <w:tab w:val="num" w:pos="1440"/>
        </w:tabs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A366C" w:rsidRPr="00D178FC" w:rsidRDefault="0013690B" w:rsidP="00923EC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PERSONAL DET</w:t>
      </w:r>
      <w:r w:rsidR="00D95245"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AILS:</w:t>
      </w:r>
    </w:p>
    <w:p w:rsidR="0013690B" w:rsidRPr="001B7F54" w:rsidRDefault="00D95245" w:rsidP="00A012D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12D4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="00A012D4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Fathers Name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Ramadoss. K</w:t>
      </w:r>
    </w:p>
    <w:p w:rsidR="0013690B" w:rsidRPr="001B7F54" w:rsidRDefault="0013690B" w:rsidP="00A012D4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Date of Birth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</w:r>
      <w:r w:rsidRPr="001B7F54">
        <w:rPr>
          <w:rFonts w:ascii="Times New Roman" w:eastAsia="Times New Roman" w:hAnsi="Times New Roman" w:cs="Times New Roman"/>
          <w:sz w:val="28"/>
          <w:szCs w:val="28"/>
        </w:rPr>
        <w:t>15.05.1986</w:t>
      </w:r>
    </w:p>
    <w:p w:rsidR="0013690B" w:rsidRPr="001B7F54" w:rsidRDefault="0013690B" w:rsidP="00A012D4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Marital status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</w:r>
      <w:r w:rsidRPr="001B7F54">
        <w:rPr>
          <w:rFonts w:ascii="Times New Roman" w:eastAsia="Times New Roman" w:hAnsi="Times New Roman" w:cs="Times New Roman"/>
          <w:sz w:val="28"/>
          <w:szCs w:val="28"/>
        </w:rPr>
        <w:t>Single</w:t>
      </w:r>
    </w:p>
    <w:p w:rsidR="0013690B" w:rsidRPr="001B7F54" w:rsidRDefault="0013690B" w:rsidP="00A012D4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Language’s known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</w:r>
      <w:r w:rsidRPr="001B7F54">
        <w:rPr>
          <w:rFonts w:ascii="Times New Roman" w:eastAsia="Times New Roman" w:hAnsi="Times New Roman" w:cs="Times New Roman"/>
          <w:sz w:val="28"/>
          <w:szCs w:val="28"/>
        </w:rPr>
        <w:t>Tamil &amp; English</w:t>
      </w:r>
    </w:p>
    <w:p w:rsidR="008D0FDB" w:rsidRDefault="0013690B" w:rsidP="008D0FDB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Permanent Address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8D0FDB">
        <w:rPr>
          <w:rFonts w:ascii="Times New Roman" w:eastAsia="Times New Roman" w:hAnsi="Times New Roman" w:cs="Times New Roman"/>
          <w:sz w:val="28"/>
          <w:szCs w:val="28"/>
        </w:rPr>
        <w:tab/>
        <w:t>No.1/91,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>Middle Street,</w:t>
      </w:r>
    </w:p>
    <w:p w:rsidR="0013690B" w:rsidRPr="001B7F54" w:rsidRDefault="0013690B" w:rsidP="008D0FDB">
      <w:pPr>
        <w:ind w:left="43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>Kadambur (Post),</w:t>
      </w:r>
    </w:p>
    <w:p w:rsidR="0013690B" w:rsidRPr="001B7F54" w:rsidRDefault="008D0FDB" w:rsidP="00923EC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Sangarapuram (T.k),</w:t>
      </w:r>
    </w:p>
    <w:p w:rsidR="0013690B" w:rsidRPr="001B7F54" w:rsidRDefault="008D0FDB" w:rsidP="00923EC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Villupuram (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>District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3690B" w:rsidRPr="001B7F54" w:rsidRDefault="008D0FDB" w:rsidP="008D0FDB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17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Pin-</w:t>
      </w:r>
      <w:r w:rsidR="00D17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 xml:space="preserve">605 802.      </w:t>
      </w:r>
      <w:r w:rsidR="00A012D4" w:rsidRPr="001B7F54">
        <w:rPr>
          <w:rFonts w:ascii="Times New Roman" w:eastAsia="Times New Roman" w:hAnsi="Times New Roman" w:cs="Times New Roman"/>
          <w:sz w:val="28"/>
          <w:szCs w:val="28"/>
        </w:rPr>
        <w:tab/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13690B" w:rsidRDefault="0013690B" w:rsidP="00923EC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DECLARATION</w:t>
      </w:r>
      <w:r w:rsidR="00D178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D178FC" w:rsidRPr="00D178FC" w:rsidRDefault="00D178FC" w:rsidP="00923EC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13690B" w:rsidRDefault="00923EC9" w:rsidP="008D0F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="0013690B" w:rsidRPr="001B7F54">
        <w:rPr>
          <w:rFonts w:ascii="Times New Roman" w:eastAsia="Times New Roman" w:hAnsi="Times New Roman" w:cs="Times New Roman"/>
          <w:sz w:val="28"/>
          <w:szCs w:val="28"/>
        </w:rPr>
        <w:t>I hereby declare that above information are true and correct best of my knowledge and belief.</w:t>
      </w:r>
    </w:p>
    <w:p w:rsidR="00D178FC" w:rsidRPr="001B7F54" w:rsidRDefault="00D178FC" w:rsidP="008D0FD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690B" w:rsidRPr="001B7F54" w:rsidRDefault="0013690B" w:rsidP="00923EC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Place:   </w:t>
      </w:r>
      <w:r w:rsidR="00F079A6">
        <w:rPr>
          <w:rFonts w:ascii="Times New Roman" w:eastAsia="Times New Roman" w:hAnsi="Times New Roman" w:cs="Times New Roman"/>
          <w:sz w:val="28"/>
          <w:szCs w:val="28"/>
        </w:rPr>
        <w:t>Chennai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w:r w:rsidR="00F079A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>Yours truly,</w:t>
      </w:r>
    </w:p>
    <w:p w:rsidR="0013690B" w:rsidRPr="001B7F54" w:rsidRDefault="00F079A6" w:rsidP="00923EC9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838200" cy="600075"/>
            <wp:effectExtent l="19050" t="0" r="0" b="0"/>
            <wp:docPr id="1" name="Picture 1" descr="D:\PRIYA\Priya-TNPSC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IYA\Priya-TNPSC\sig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0B" w:rsidRPr="001B7F54" w:rsidRDefault="0013690B" w:rsidP="00F079A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Date:   </w:t>
      </w:r>
      <w:r w:rsidR="00F079A6">
        <w:rPr>
          <w:rFonts w:ascii="Times New Roman" w:eastAsia="Times New Roman" w:hAnsi="Times New Roman" w:cs="Times New Roman"/>
          <w:sz w:val="28"/>
          <w:szCs w:val="28"/>
        </w:rPr>
        <w:t>07.02.2013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="00F079A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1B7F54">
        <w:rPr>
          <w:rFonts w:ascii="Times New Roman" w:eastAsia="Times New Roman" w:hAnsi="Times New Roman" w:cs="Times New Roman"/>
          <w:sz w:val="28"/>
          <w:szCs w:val="28"/>
        </w:rPr>
        <w:t>(R.PRIYA)</w:t>
      </w:r>
    </w:p>
    <w:sectPr w:rsidR="0013690B" w:rsidRPr="001B7F54" w:rsidSect="006029A5">
      <w:pgSz w:w="12240" w:h="15840"/>
      <w:pgMar w:top="1440" w:right="1440" w:bottom="1440" w:left="1440" w:header="576" w:footer="576" w:gutter="0"/>
      <w:pgBorders w:offsetFrom="page">
        <w:top w:val="single" w:sz="12" w:space="24" w:color="808080"/>
        <w:left w:val="single" w:sz="12" w:space="24" w:color="808080"/>
        <w:bottom w:val="single" w:sz="12" w:space="24" w:color="808080"/>
        <w:right w:val="single" w:sz="12" w:space="24" w:color="80808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0C8" w:rsidRDefault="000440C8" w:rsidP="006029A5">
      <w:pPr>
        <w:spacing w:after="0" w:line="240" w:lineRule="auto"/>
      </w:pPr>
      <w:r>
        <w:separator/>
      </w:r>
    </w:p>
  </w:endnote>
  <w:endnote w:type="continuationSeparator" w:id="1">
    <w:p w:rsidR="000440C8" w:rsidRDefault="000440C8" w:rsidP="00602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0C8" w:rsidRDefault="000440C8" w:rsidP="006029A5">
      <w:pPr>
        <w:spacing w:after="0" w:line="240" w:lineRule="auto"/>
      </w:pPr>
      <w:r>
        <w:separator/>
      </w:r>
    </w:p>
  </w:footnote>
  <w:footnote w:type="continuationSeparator" w:id="1">
    <w:p w:rsidR="000440C8" w:rsidRDefault="000440C8" w:rsidP="00602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C87832E8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AC0FA82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4CA0AA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40E867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C169BCA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A005664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4BA1AB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F141AC0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948408F6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5080BDEA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72C64C4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312BF50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3F6DB28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06E311C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086941A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9BCBD48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5841C7C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E2EE6B2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5A356463"/>
    <w:multiLevelType w:val="hybridMultilevel"/>
    <w:tmpl w:val="D8E8F7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8C1FAE"/>
    <w:multiLevelType w:val="hybridMultilevel"/>
    <w:tmpl w:val="4BD48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2D35B24"/>
    <w:multiLevelType w:val="hybridMultilevel"/>
    <w:tmpl w:val="68D894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75F927B1"/>
    <w:multiLevelType w:val="hybridMultilevel"/>
    <w:tmpl w:val="DB2A584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7D463FB6"/>
    <w:multiLevelType w:val="hybridMultilevel"/>
    <w:tmpl w:val="B0507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10"/>
  <w:displayHorizontalDrawingGridEvery w:val="2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A77B3E"/>
    <w:rsid w:val="00013480"/>
    <w:rsid w:val="000440C8"/>
    <w:rsid w:val="0004674C"/>
    <w:rsid w:val="00076C4A"/>
    <w:rsid w:val="000C4184"/>
    <w:rsid w:val="0013690B"/>
    <w:rsid w:val="00137DA3"/>
    <w:rsid w:val="00183787"/>
    <w:rsid w:val="001B7F54"/>
    <w:rsid w:val="00233BDC"/>
    <w:rsid w:val="002E4FAC"/>
    <w:rsid w:val="003242E0"/>
    <w:rsid w:val="0033669A"/>
    <w:rsid w:val="003C01F3"/>
    <w:rsid w:val="00410C7F"/>
    <w:rsid w:val="005444E7"/>
    <w:rsid w:val="00562283"/>
    <w:rsid w:val="005D7E6A"/>
    <w:rsid w:val="006029A5"/>
    <w:rsid w:val="006A7425"/>
    <w:rsid w:val="007F2BDC"/>
    <w:rsid w:val="008A181F"/>
    <w:rsid w:val="008D0FDB"/>
    <w:rsid w:val="008D2D52"/>
    <w:rsid w:val="008E3A69"/>
    <w:rsid w:val="00923EC9"/>
    <w:rsid w:val="00926CCC"/>
    <w:rsid w:val="00972390"/>
    <w:rsid w:val="009C0117"/>
    <w:rsid w:val="00A012D4"/>
    <w:rsid w:val="00A77B3E"/>
    <w:rsid w:val="00A77D0C"/>
    <w:rsid w:val="00A8041F"/>
    <w:rsid w:val="00AD3BC1"/>
    <w:rsid w:val="00B4145C"/>
    <w:rsid w:val="00B57688"/>
    <w:rsid w:val="00C043D0"/>
    <w:rsid w:val="00C86F9D"/>
    <w:rsid w:val="00C900AB"/>
    <w:rsid w:val="00CA162C"/>
    <w:rsid w:val="00CA366C"/>
    <w:rsid w:val="00CC1001"/>
    <w:rsid w:val="00CD1778"/>
    <w:rsid w:val="00CD6BBA"/>
    <w:rsid w:val="00D178FC"/>
    <w:rsid w:val="00D77C9C"/>
    <w:rsid w:val="00D95245"/>
    <w:rsid w:val="00EA6EDA"/>
    <w:rsid w:val="00F079A6"/>
    <w:rsid w:val="00F1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3480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240" w:lineRule="auto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45"/>
    <w:pPr>
      <w:ind w:left="720"/>
    </w:pPr>
  </w:style>
  <w:style w:type="paragraph" w:styleId="Header">
    <w:name w:val="header"/>
    <w:basedOn w:val="Normal"/>
    <w:link w:val="HeaderChar"/>
    <w:rsid w:val="00602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29A5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rsid w:val="00602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29A5"/>
    <w:rPr>
      <w:rFonts w:ascii="Calibri" w:eastAsia="Calibri" w:hAnsi="Calibri" w:cs="Calibri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F07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9A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</vt:lpstr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BROWSE007</dc:creator>
  <cp:lastModifiedBy>ADMIN</cp:lastModifiedBy>
  <cp:revision>2</cp:revision>
  <cp:lastPrinted>1601-01-01T00:00:00Z</cp:lastPrinted>
  <dcterms:created xsi:type="dcterms:W3CDTF">2013-05-22T08:30:00Z</dcterms:created>
  <dcterms:modified xsi:type="dcterms:W3CDTF">2013-05-22T08:30:00Z</dcterms:modified>
</cp:coreProperties>
</file>