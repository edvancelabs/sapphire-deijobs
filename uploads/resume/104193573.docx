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0CD8" w:rsidRDefault="00132C64">
      <w:pPr>
        <w:pStyle w:val="Title"/>
      </w:pPr>
      <w:r>
        <w:t>PASUPULETI</w:t>
      </w:r>
      <w:r>
        <w:rPr>
          <w:spacing w:val="-5"/>
        </w:rPr>
        <w:t xml:space="preserve"> </w:t>
      </w:r>
      <w:r>
        <w:t>GOPINATH</w:t>
      </w:r>
    </w:p>
    <w:p w:rsidR="004C0CD8" w:rsidRDefault="00132C64">
      <w:pPr>
        <w:pStyle w:val="BodyText"/>
        <w:tabs>
          <w:tab w:val="left" w:pos="8048"/>
        </w:tabs>
        <w:spacing w:before="61"/>
        <w:ind w:left="480"/>
      </w:pPr>
      <w:r>
        <w:rPr>
          <w:color w:val="0461C0"/>
        </w:rPr>
        <w:t>gopinathpasupuleti01</w:t>
      </w:r>
      <w:r>
        <w:rPr>
          <w:color w:val="0461C0"/>
          <w:lang w:val="en-IN"/>
        </w:rPr>
        <w:t>@gmail.com</w:t>
      </w:r>
      <w:r>
        <w:rPr>
          <w:color w:val="0461C0"/>
        </w:rPr>
        <w:tab/>
        <w:t>+91-9704537162</w:t>
      </w:r>
    </w:p>
    <w:p w:rsidR="004C0CD8" w:rsidRDefault="004C0CD8">
      <w:pPr>
        <w:pStyle w:val="BodyText"/>
        <w:spacing w:before="8"/>
      </w:pPr>
    </w:p>
    <w:p w:rsidR="004C0CD8" w:rsidRDefault="00132C64">
      <w:pPr>
        <w:pStyle w:val="Heading1"/>
        <w:tabs>
          <w:tab w:val="left" w:pos="10619"/>
        </w:tabs>
        <w:spacing w:before="88"/>
        <w:ind w:left="215"/>
      </w:pPr>
      <w:bookmarkStart w:id="0" w:name="Objective:"/>
      <w:bookmarkEnd w:id="0"/>
      <w:r>
        <w:rPr>
          <w:shd w:val="clear" w:color="auto" w:fill="BDBDBD"/>
        </w:rPr>
        <w:t>Objective:</w:t>
      </w:r>
      <w:r>
        <w:rPr>
          <w:shd w:val="clear" w:color="auto" w:fill="BDBDBD"/>
        </w:rPr>
        <w:tab/>
      </w:r>
    </w:p>
    <w:p w:rsidR="004C0CD8" w:rsidRDefault="004C0CD8">
      <w:pPr>
        <w:pStyle w:val="BodyText"/>
        <w:spacing w:before="1"/>
        <w:rPr>
          <w:b/>
          <w:sz w:val="43"/>
        </w:rPr>
      </w:pPr>
    </w:p>
    <w:p w:rsidR="004C0CD8" w:rsidRDefault="00132C64">
      <w:pPr>
        <w:pStyle w:val="BodyText"/>
        <w:spacing w:line="247" w:lineRule="auto"/>
        <w:ind w:left="215" w:right="379" w:firstLine="680"/>
        <w:jc w:val="both"/>
      </w:pPr>
      <w:r>
        <w:t>To obtain a creative and challenging position in an organization that gives me an opportunity for self</w:t>
      </w:r>
      <w:r>
        <w:rPr>
          <w:spacing w:val="-57"/>
        </w:rPr>
        <w:t xml:space="preserve"> </w:t>
      </w:r>
      <w:r>
        <w:t>improvement and contributing to the symbolic growth of the organization with my technical innovative and</w:t>
      </w:r>
      <w:r>
        <w:rPr>
          <w:spacing w:val="-57"/>
        </w:rPr>
        <w:t xml:space="preserve"> </w:t>
      </w:r>
      <w:r>
        <w:t>logical</w:t>
      </w:r>
      <w:r>
        <w:rPr>
          <w:spacing w:val="-3"/>
        </w:rPr>
        <w:t xml:space="preserve"> </w:t>
      </w:r>
      <w:r>
        <w:t>skills.</w:t>
      </w:r>
    </w:p>
    <w:p w:rsidR="004C0CD8" w:rsidRDefault="004C0CD8">
      <w:pPr>
        <w:pStyle w:val="BodyText"/>
      </w:pPr>
    </w:p>
    <w:p w:rsidR="004C0CD8" w:rsidRDefault="00132C64">
      <w:pPr>
        <w:pStyle w:val="Heading1"/>
        <w:ind w:left="215"/>
        <w:rPr>
          <w:b w:val="0"/>
        </w:rPr>
      </w:pPr>
      <w:bookmarkStart w:id="1" w:name="Technical_Skill’s:"/>
      <w:bookmarkEnd w:id="1"/>
      <w:r>
        <w:rPr>
          <w:shd w:val="clear" w:color="auto" w:fill="BDBDBD"/>
        </w:rPr>
        <w:t>Technical</w:t>
      </w:r>
      <w:r>
        <w:rPr>
          <w:spacing w:val="-4"/>
          <w:shd w:val="clear" w:color="auto" w:fill="BDBDBD"/>
        </w:rPr>
        <w:t xml:space="preserve"> </w:t>
      </w:r>
      <w:r>
        <w:rPr>
          <w:shd w:val="clear" w:color="auto" w:fill="BDBDBD"/>
        </w:rPr>
        <w:t>Skill’s</w:t>
      </w:r>
      <w:r>
        <w:rPr>
          <w:b w:val="0"/>
          <w:shd w:val="clear" w:color="auto" w:fill="BDBDBD"/>
        </w:rPr>
        <w:t>:</w:t>
      </w:r>
    </w:p>
    <w:p w:rsidR="004C0CD8" w:rsidRDefault="00132C64">
      <w:pPr>
        <w:pStyle w:val="BodyText"/>
        <w:spacing w:before="170"/>
        <w:ind w:firstLineChars="600" w:firstLine="1440"/>
      </w:pPr>
      <w:r>
        <w:t>Core</w:t>
      </w:r>
      <w:r>
        <w:rPr>
          <w:spacing w:val="-4"/>
        </w:rPr>
        <w:t xml:space="preserve"> </w:t>
      </w:r>
      <w:proofErr w:type="spellStart"/>
      <w:r>
        <w:t>Java,C</w:t>
      </w:r>
      <w:proofErr w:type="spellEnd"/>
      <w:r>
        <w:t>,</w:t>
      </w:r>
      <w:r>
        <w:rPr>
          <w:spacing w:val="-1"/>
        </w:rPr>
        <w:t xml:space="preserve"> </w:t>
      </w:r>
      <w:r>
        <w:t>Manual</w:t>
      </w:r>
      <w:r>
        <w:rPr>
          <w:spacing w:val="1"/>
        </w:rPr>
        <w:t xml:space="preserve"> </w:t>
      </w:r>
      <w:r>
        <w:t>Testing,</w:t>
      </w:r>
      <w:r>
        <w:rPr>
          <w:spacing w:val="-1"/>
        </w:rPr>
        <w:t xml:space="preserve"> </w:t>
      </w:r>
      <w:r>
        <w:t>Oracle-</w:t>
      </w:r>
      <w:proofErr w:type="spellStart"/>
      <w:r>
        <w:t>SQL,Cypress,Jmeter</w:t>
      </w:r>
      <w:proofErr w:type="spellEnd"/>
      <w:r>
        <w:t>,</w:t>
      </w:r>
      <w:r>
        <w:rPr>
          <w:spacing w:val="-2"/>
        </w:rPr>
        <w:t xml:space="preserve"> </w:t>
      </w:r>
      <w:r w:rsidR="00FB73CE">
        <w:rPr>
          <w:spacing w:val="-2"/>
        </w:rPr>
        <w:t xml:space="preserve"> </w:t>
      </w:r>
      <w:proofErr w:type="spellStart"/>
      <w:r w:rsidR="00FB73CE">
        <w:rPr>
          <w:spacing w:val="-2"/>
        </w:rPr>
        <w:t>Api</w:t>
      </w:r>
      <w:proofErr w:type="spellEnd"/>
      <w:r w:rsidR="00FB73CE">
        <w:rPr>
          <w:spacing w:val="-2"/>
        </w:rPr>
        <w:t xml:space="preserve"> Testing, Database Testing, </w:t>
      </w:r>
      <w:proofErr w:type="spellStart"/>
      <w:r>
        <w:t>Selenium,</w:t>
      </w:r>
      <w:r w:rsidR="0026155D">
        <w:t>Mobile</w:t>
      </w:r>
      <w:proofErr w:type="spellEnd"/>
      <w:r w:rsidR="0026155D">
        <w:t xml:space="preserve"> Testing, </w:t>
      </w:r>
      <w:proofErr w:type="spellStart"/>
      <w:r>
        <w:t>Bigdata</w:t>
      </w:r>
      <w:proofErr w:type="spellEnd"/>
      <w:r>
        <w:rPr>
          <w:spacing w:val="-3"/>
        </w:rPr>
        <w:t xml:space="preserve"> </w:t>
      </w:r>
      <w:r>
        <w:t>Hadoop.</w:t>
      </w:r>
    </w:p>
    <w:p w:rsidR="004C0CD8" w:rsidRDefault="004C0CD8">
      <w:pPr>
        <w:pStyle w:val="BodyText"/>
        <w:spacing w:before="2"/>
        <w:rPr>
          <w:sz w:val="23"/>
        </w:rPr>
      </w:pPr>
    </w:p>
    <w:p w:rsidR="004C0CD8" w:rsidRDefault="00132C64">
      <w:pPr>
        <w:pStyle w:val="Heading1"/>
        <w:ind w:left="180"/>
      </w:pPr>
      <w:bookmarkStart w:id="2" w:name="Professional_Summary:"/>
      <w:bookmarkEnd w:id="2"/>
      <w:r>
        <w:rPr>
          <w:shd w:val="clear" w:color="auto" w:fill="D9D9D9"/>
        </w:rPr>
        <w:t xml:space="preserve"> Professional</w:t>
      </w:r>
      <w:r>
        <w:rPr>
          <w:spacing w:val="-4"/>
          <w:shd w:val="clear" w:color="auto" w:fill="D9D9D9"/>
        </w:rPr>
        <w:t xml:space="preserve"> </w:t>
      </w:r>
      <w:r>
        <w:rPr>
          <w:shd w:val="clear" w:color="auto" w:fill="D9D9D9"/>
        </w:rPr>
        <w:t>Summary:</w:t>
      </w:r>
    </w:p>
    <w:p w:rsidR="004C0CD8" w:rsidRDefault="004C0CD8">
      <w:pPr>
        <w:pStyle w:val="BodyText"/>
        <w:spacing w:before="8"/>
        <w:rPr>
          <w:b/>
          <w:sz w:val="42"/>
        </w:rPr>
      </w:pPr>
    </w:p>
    <w:p w:rsidR="004C0CD8" w:rsidRDefault="00400880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ind w:hanging="421"/>
        <w:rPr>
          <w:sz w:val="24"/>
        </w:rPr>
      </w:pPr>
      <w:r>
        <w:rPr>
          <w:spacing w:val="-3"/>
          <w:sz w:val="24"/>
        </w:rPr>
        <w:t>2.</w:t>
      </w:r>
      <w:r w:rsidR="002B3B13">
        <w:rPr>
          <w:spacing w:val="-3"/>
          <w:sz w:val="24"/>
        </w:rPr>
        <w:t>3</w:t>
      </w:r>
      <w:r>
        <w:rPr>
          <w:spacing w:val="-3"/>
          <w:sz w:val="24"/>
        </w:rPr>
        <w:t xml:space="preserve"> </w:t>
      </w:r>
      <w:r w:rsidR="00132C64">
        <w:rPr>
          <w:spacing w:val="-3"/>
          <w:sz w:val="24"/>
        </w:rPr>
        <w:t xml:space="preserve">year of  </w:t>
      </w:r>
      <w:r w:rsidR="00132C64">
        <w:rPr>
          <w:sz w:val="24"/>
        </w:rPr>
        <w:t>Experience</w:t>
      </w:r>
      <w:r w:rsidR="00132C64">
        <w:rPr>
          <w:spacing w:val="-4"/>
          <w:sz w:val="24"/>
        </w:rPr>
        <w:t xml:space="preserve"> </w:t>
      </w:r>
      <w:r w:rsidR="00132C64">
        <w:rPr>
          <w:sz w:val="24"/>
        </w:rPr>
        <w:t>in</w:t>
      </w:r>
      <w:r w:rsidR="00132C64">
        <w:rPr>
          <w:spacing w:val="-2"/>
          <w:sz w:val="24"/>
        </w:rPr>
        <w:t xml:space="preserve"> </w:t>
      </w:r>
      <w:r w:rsidR="00132C64">
        <w:rPr>
          <w:sz w:val="24"/>
        </w:rPr>
        <w:t>SOFTWARE</w:t>
      </w:r>
      <w:r w:rsidR="00132C64">
        <w:rPr>
          <w:spacing w:val="-4"/>
          <w:sz w:val="24"/>
        </w:rPr>
        <w:t xml:space="preserve"> </w:t>
      </w:r>
      <w:r w:rsidR="00132C64">
        <w:rPr>
          <w:sz w:val="24"/>
        </w:rPr>
        <w:t>TESTING.</w:t>
      </w:r>
    </w:p>
    <w:p w:rsidR="004C0CD8" w:rsidRDefault="00132C64">
      <w:pPr>
        <w:pStyle w:val="ListParagraph"/>
        <w:numPr>
          <w:ilvl w:val="0"/>
          <w:numId w:val="2"/>
        </w:numPr>
        <w:tabs>
          <w:tab w:val="left" w:pos="955"/>
          <w:tab w:val="left" w:pos="956"/>
        </w:tabs>
        <w:spacing w:before="59" w:line="275" w:lineRule="exact"/>
        <w:ind w:hanging="401"/>
        <w:rPr>
          <w:sz w:val="24"/>
        </w:rPr>
      </w:pPr>
      <w:r>
        <w:rPr>
          <w:sz w:val="24"/>
        </w:rPr>
        <w:t>Excellent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44"/>
          <w:sz w:val="24"/>
        </w:rPr>
        <w:t xml:space="preserve"> </w:t>
      </w:r>
      <w:r>
        <w:rPr>
          <w:sz w:val="24"/>
        </w:rPr>
        <w:t>Functional</w:t>
      </w:r>
      <w:r>
        <w:rPr>
          <w:spacing w:val="-10"/>
          <w:sz w:val="24"/>
        </w:rPr>
        <w:t xml:space="preserve"> </w:t>
      </w:r>
      <w:r>
        <w:rPr>
          <w:sz w:val="24"/>
        </w:rPr>
        <w:t>Testing,</w:t>
      </w:r>
      <w:r>
        <w:rPr>
          <w:spacing w:val="-8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3"/>
          <w:sz w:val="24"/>
        </w:rPr>
        <w:t xml:space="preserve"> </w:t>
      </w:r>
      <w:r>
        <w:rPr>
          <w:sz w:val="24"/>
        </w:rPr>
        <w:t>Testing and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6"/>
          <w:sz w:val="24"/>
        </w:rPr>
        <w:t xml:space="preserve"> </w:t>
      </w:r>
      <w:r>
        <w:rPr>
          <w:sz w:val="24"/>
        </w:rPr>
        <w:t>Testing.</w:t>
      </w:r>
    </w:p>
    <w:p w:rsidR="004C0CD8" w:rsidRDefault="00132C64">
      <w:pPr>
        <w:pStyle w:val="ListParagraph"/>
        <w:numPr>
          <w:ilvl w:val="0"/>
          <w:numId w:val="1"/>
        </w:numPr>
        <w:tabs>
          <w:tab w:val="left" w:pos="950"/>
          <w:tab w:val="left" w:pos="951"/>
        </w:tabs>
        <w:spacing w:line="275" w:lineRule="exact"/>
        <w:ind w:left="950" w:hanging="411"/>
        <w:rPr>
          <w:sz w:val="24"/>
        </w:rPr>
      </w:pPr>
      <w:r>
        <w:rPr>
          <w:sz w:val="24"/>
        </w:rPr>
        <w:t>Excellent</w:t>
      </w:r>
      <w:r>
        <w:rPr>
          <w:spacing w:val="55"/>
          <w:sz w:val="24"/>
        </w:rPr>
        <w:t xml:space="preserve"> </w:t>
      </w:r>
      <w:r>
        <w:rPr>
          <w:sz w:val="24"/>
        </w:rPr>
        <w:t>Knowledge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Perfomance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Testing.</w:t>
      </w:r>
    </w:p>
    <w:p w:rsidR="004C0CD8" w:rsidRDefault="00132C64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75" w:lineRule="exact"/>
        <w:ind w:left="940" w:hanging="401"/>
        <w:rPr>
          <w:sz w:val="24"/>
        </w:rPr>
      </w:pPr>
      <w:r>
        <w:rPr>
          <w:sz w:val="24"/>
        </w:rPr>
        <w:t>Strong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Writing</w:t>
      </w:r>
      <w:r>
        <w:rPr>
          <w:spacing w:val="1"/>
          <w:sz w:val="24"/>
        </w:rPr>
        <w:t xml:space="preserve"> </w:t>
      </w:r>
      <w:r>
        <w:rPr>
          <w:sz w:val="24"/>
        </w:rPr>
        <w:t>Test</w:t>
      </w:r>
      <w:r>
        <w:rPr>
          <w:spacing w:val="-4"/>
          <w:sz w:val="24"/>
        </w:rPr>
        <w:t xml:space="preserve"> </w:t>
      </w:r>
      <w:r>
        <w:rPr>
          <w:sz w:val="24"/>
        </w:rPr>
        <w:t>case</w:t>
      </w:r>
      <w:r>
        <w:rPr>
          <w:spacing w:val="-4"/>
          <w:sz w:val="24"/>
        </w:rPr>
        <w:t xml:space="preserve"> </w:t>
      </w:r>
      <w:r>
        <w:rPr>
          <w:sz w:val="24"/>
        </w:rPr>
        <w:t>Design</w:t>
      </w:r>
      <w:r>
        <w:rPr>
          <w:spacing w:val="-3"/>
          <w:sz w:val="24"/>
        </w:rPr>
        <w:t xml:space="preserve"> </w:t>
      </w:r>
      <w:r>
        <w:rPr>
          <w:sz w:val="24"/>
        </w:rPr>
        <w:t>Techniques.</w:t>
      </w:r>
    </w:p>
    <w:p w:rsidR="004C0CD8" w:rsidRDefault="00132C64">
      <w:pPr>
        <w:pStyle w:val="ListParagraph"/>
        <w:numPr>
          <w:ilvl w:val="0"/>
          <w:numId w:val="2"/>
        </w:numPr>
        <w:tabs>
          <w:tab w:val="left" w:pos="955"/>
          <w:tab w:val="left" w:pos="956"/>
        </w:tabs>
        <w:spacing w:before="90"/>
        <w:ind w:hanging="401"/>
        <w:rPr>
          <w:sz w:val="24"/>
        </w:rPr>
      </w:pPr>
      <w:r>
        <w:rPr>
          <w:sz w:val="24"/>
        </w:rPr>
        <w:t>Good</w:t>
      </w:r>
      <w:r>
        <w:rPr>
          <w:spacing w:val="-2"/>
          <w:sz w:val="24"/>
        </w:rPr>
        <w:t xml:space="preserve"> </w:t>
      </w:r>
      <w:r>
        <w:rPr>
          <w:sz w:val="24"/>
        </w:rPr>
        <w:t>Exposure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Software</w:t>
      </w:r>
      <w:r>
        <w:rPr>
          <w:spacing w:val="-5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3"/>
          <w:sz w:val="24"/>
        </w:rPr>
        <w:t xml:space="preserve"> </w:t>
      </w:r>
      <w:r>
        <w:rPr>
          <w:sz w:val="24"/>
        </w:rPr>
        <w:t>Life</w:t>
      </w:r>
      <w:r>
        <w:rPr>
          <w:spacing w:val="-8"/>
          <w:sz w:val="24"/>
        </w:rPr>
        <w:t xml:space="preserve"> </w:t>
      </w:r>
      <w:r>
        <w:rPr>
          <w:sz w:val="24"/>
        </w:rPr>
        <w:t>Cycle</w:t>
      </w:r>
      <w:r>
        <w:rPr>
          <w:spacing w:val="-3"/>
          <w:sz w:val="24"/>
        </w:rPr>
        <w:t xml:space="preserve"> </w:t>
      </w:r>
      <w:r>
        <w:rPr>
          <w:sz w:val="24"/>
        </w:rPr>
        <w:t>(SDLC)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SDLC</w:t>
      </w:r>
      <w:r>
        <w:rPr>
          <w:spacing w:val="-7"/>
          <w:sz w:val="24"/>
        </w:rPr>
        <w:t xml:space="preserve"> </w:t>
      </w:r>
      <w:r>
        <w:rPr>
          <w:sz w:val="24"/>
        </w:rPr>
        <w:t>Models.</w:t>
      </w:r>
    </w:p>
    <w:p w:rsidR="004C0CD8" w:rsidRDefault="00132C64">
      <w:pPr>
        <w:pStyle w:val="ListParagraph"/>
        <w:numPr>
          <w:ilvl w:val="0"/>
          <w:numId w:val="2"/>
        </w:numPr>
        <w:tabs>
          <w:tab w:val="left" w:pos="955"/>
          <w:tab w:val="left" w:pos="956"/>
        </w:tabs>
        <w:spacing w:before="89"/>
        <w:ind w:hanging="401"/>
        <w:rPr>
          <w:sz w:val="24"/>
        </w:rPr>
      </w:pPr>
      <w:r>
        <w:rPr>
          <w:spacing w:val="-1"/>
          <w:sz w:val="24"/>
        </w:rPr>
        <w:t>Good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Exposure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41"/>
          <w:sz w:val="24"/>
        </w:rPr>
        <w:t xml:space="preserve"> </w:t>
      </w:r>
      <w:r>
        <w:rPr>
          <w:spacing w:val="-1"/>
          <w:sz w:val="24"/>
        </w:rPr>
        <w:t>Software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Testing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Life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Cycle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(STLC).</w:t>
      </w:r>
    </w:p>
    <w:p w:rsidR="004C0CD8" w:rsidRDefault="00132C64">
      <w:pPr>
        <w:pStyle w:val="ListParagraph"/>
        <w:numPr>
          <w:ilvl w:val="0"/>
          <w:numId w:val="1"/>
        </w:numPr>
        <w:tabs>
          <w:tab w:val="left" w:pos="1010"/>
          <w:tab w:val="left" w:pos="1011"/>
        </w:tabs>
        <w:spacing w:before="54"/>
        <w:ind w:left="1010" w:hanging="471"/>
        <w:rPr>
          <w:sz w:val="24"/>
        </w:rPr>
      </w:pPr>
      <w:r>
        <w:rPr>
          <w:sz w:val="24"/>
        </w:rPr>
        <w:t>Having</w:t>
      </w:r>
      <w:r>
        <w:rPr>
          <w:spacing w:val="-7"/>
          <w:sz w:val="24"/>
        </w:rPr>
        <w:t xml:space="preserve"> </w:t>
      </w:r>
      <w:r>
        <w:rPr>
          <w:sz w:val="24"/>
        </w:rPr>
        <w:t>knowledge</w:t>
      </w:r>
      <w:r>
        <w:rPr>
          <w:spacing w:val="-8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White</w:t>
      </w:r>
      <w:r>
        <w:rPr>
          <w:spacing w:val="-8"/>
          <w:sz w:val="24"/>
        </w:rPr>
        <w:t xml:space="preserve"> </w:t>
      </w:r>
      <w:r>
        <w:rPr>
          <w:sz w:val="24"/>
        </w:rPr>
        <w:t>Box,</w:t>
      </w:r>
      <w:r>
        <w:rPr>
          <w:spacing w:val="-7"/>
          <w:sz w:val="24"/>
        </w:rPr>
        <w:t xml:space="preserve"> </w:t>
      </w:r>
      <w:r>
        <w:rPr>
          <w:sz w:val="24"/>
        </w:rPr>
        <w:t>Black</w:t>
      </w:r>
      <w:r>
        <w:rPr>
          <w:spacing w:val="-6"/>
          <w:sz w:val="24"/>
        </w:rPr>
        <w:t xml:space="preserve"> </w:t>
      </w:r>
      <w:r>
        <w:rPr>
          <w:sz w:val="24"/>
        </w:rPr>
        <w:t>Box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Grey</w:t>
      </w:r>
      <w:r>
        <w:rPr>
          <w:spacing w:val="-7"/>
          <w:sz w:val="24"/>
        </w:rPr>
        <w:t xml:space="preserve"> </w:t>
      </w:r>
      <w:r>
        <w:rPr>
          <w:sz w:val="24"/>
        </w:rPr>
        <w:t>Box</w:t>
      </w:r>
      <w:r>
        <w:rPr>
          <w:spacing w:val="-7"/>
          <w:sz w:val="24"/>
        </w:rPr>
        <w:t xml:space="preserve"> </w:t>
      </w:r>
      <w:r>
        <w:rPr>
          <w:sz w:val="24"/>
        </w:rPr>
        <w:t>Testing</w:t>
      </w:r>
    </w:p>
    <w:p w:rsidR="004C0CD8" w:rsidRDefault="00132C64">
      <w:pPr>
        <w:pStyle w:val="ListParagraph"/>
        <w:numPr>
          <w:ilvl w:val="0"/>
          <w:numId w:val="1"/>
        </w:numPr>
        <w:tabs>
          <w:tab w:val="left" w:pos="955"/>
          <w:tab w:val="left" w:pos="956"/>
        </w:tabs>
        <w:spacing w:before="54"/>
        <w:ind w:left="955" w:hanging="416"/>
        <w:rPr>
          <w:sz w:val="24"/>
        </w:rPr>
      </w:pPr>
      <w:r>
        <w:rPr>
          <w:sz w:val="24"/>
        </w:rPr>
        <w:t>Extensive</w:t>
      </w:r>
      <w:r>
        <w:rPr>
          <w:spacing w:val="-10"/>
          <w:sz w:val="24"/>
        </w:rPr>
        <w:t xml:space="preserve"> </w:t>
      </w:r>
      <w:r>
        <w:rPr>
          <w:sz w:val="24"/>
        </w:rPr>
        <w:t>knowledge</w:t>
      </w:r>
      <w:r>
        <w:rPr>
          <w:spacing w:val="-9"/>
          <w:sz w:val="24"/>
        </w:rPr>
        <w:t xml:space="preserve"> </w:t>
      </w:r>
      <w:r>
        <w:rPr>
          <w:sz w:val="24"/>
        </w:rPr>
        <w:t>on</w:t>
      </w:r>
      <w:r>
        <w:rPr>
          <w:spacing w:val="-8"/>
          <w:sz w:val="24"/>
        </w:rPr>
        <w:t xml:space="preserve"> </w:t>
      </w:r>
      <w:r>
        <w:rPr>
          <w:sz w:val="24"/>
        </w:rPr>
        <w:t>Functional</w:t>
      </w:r>
      <w:r>
        <w:rPr>
          <w:spacing w:val="-9"/>
          <w:sz w:val="24"/>
        </w:rPr>
        <w:t xml:space="preserve"> </w:t>
      </w:r>
      <w:r>
        <w:rPr>
          <w:sz w:val="24"/>
        </w:rPr>
        <w:t>Testing,</w:t>
      </w:r>
      <w:r>
        <w:rPr>
          <w:spacing w:val="-7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8"/>
          <w:sz w:val="24"/>
        </w:rPr>
        <w:t xml:space="preserve"> </w:t>
      </w:r>
      <w:r>
        <w:rPr>
          <w:sz w:val="24"/>
        </w:rPr>
        <w:t>Testing.</w:t>
      </w:r>
    </w:p>
    <w:p w:rsidR="004C0CD8" w:rsidRDefault="00132C64">
      <w:pPr>
        <w:pStyle w:val="ListParagraph"/>
        <w:numPr>
          <w:ilvl w:val="0"/>
          <w:numId w:val="2"/>
        </w:numPr>
        <w:tabs>
          <w:tab w:val="left" w:pos="955"/>
          <w:tab w:val="left" w:pos="956"/>
        </w:tabs>
        <w:spacing w:before="89"/>
        <w:ind w:hanging="401"/>
        <w:rPr>
          <w:sz w:val="24"/>
        </w:rPr>
      </w:pPr>
      <w:r>
        <w:rPr>
          <w:sz w:val="24"/>
        </w:rPr>
        <w:t>Extensive</w:t>
      </w:r>
      <w:r>
        <w:rPr>
          <w:spacing w:val="-9"/>
          <w:sz w:val="24"/>
        </w:rPr>
        <w:t xml:space="preserve"> </w:t>
      </w:r>
      <w:r>
        <w:rPr>
          <w:sz w:val="24"/>
        </w:rPr>
        <w:t>knowledge</w:t>
      </w:r>
      <w:r>
        <w:rPr>
          <w:spacing w:val="-8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Testing,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Adhoc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Testing.</w:t>
      </w:r>
    </w:p>
    <w:p w:rsidR="004C0CD8" w:rsidRDefault="00132C64">
      <w:pPr>
        <w:pStyle w:val="ListParagraph"/>
        <w:numPr>
          <w:ilvl w:val="0"/>
          <w:numId w:val="2"/>
        </w:numPr>
        <w:tabs>
          <w:tab w:val="left" w:pos="955"/>
          <w:tab w:val="left" w:pos="956"/>
        </w:tabs>
        <w:spacing w:before="89"/>
        <w:ind w:hanging="401"/>
        <w:rPr>
          <w:sz w:val="24"/>
        </w:rPr>
      </w:pPr>
      <w:r>
        <w:rPr>
          <w:sz w:val="24"/>
        </w:rPr>
        <w:t>Good</w:t>
      </w:r>
      <w:r>
        <w:rPr>
          <w:spacing w:val="-8"/>
          <w:sz w:val="24"/>
        </w:rPr>
        <w:t xml:space="preserve"> </w:t>
      </w:r>
      <w:r>
        <w:rPr>
          <w:sz w:val="24"/>
        </w:rPr>
        <w:t>knowledge</w:t>
      </w:r>
      <w:r>
        <w:rPr>
          <w:spacing w:val="-7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>Re-Testing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Regression</w:t>
      </w:r>
      <w:r>
        <w:rPr>
          <w:spacing w:val="-6"/>
          <w:sz w:val="24"/>
        </w:rPr>
        <w:t xml:space="preserve"> </w:t>
      </w:r>
      <w:r>
        <w:rPr>
          <w:sz w:val="24"/>
        </w:rPr>
        <w:t>Testing.</w:t>
      </w:r>
    </w:p>
    <w:p w:rsidR="004C0CD8" w:rsidRDefault="00132C64">
      <w:pPr>
        <w:pStyle w:val="ListParagraph"/>
        <w:numPr>
          <w:ilvl w:val="0"/>
          <w:numId w:val="2"/>
        </w:numPr>
        <w:tabs>
          <w:tab w:val="left" w:pos="955"/>
          <w:tab w:val="left" w:pos="956"/>
        </w:tabs>
        <w:spacing w:before="89"/>
        <w:ind w:hanging="401"/>
        <w:rPr>
          <w:sz w:val="24"/>
        </w:rPr>
      </w:pPr>
      <w:r>
        <w:rPr>
          <w:sz w:val="24"/>
        </w:rPr>
        <w:t>Strong</w:t>
      </w:r>
      <w:r>
        <w:rPr>
          <w:spacing w:val="-7"/>
          <w:sz w:val="24"/>
        </w:rPr>
        <w:t xml:space="preserve"> </w:t>
      </w:r>
      <w:r>
        <w:rPr>
          <w:sz w:val="24"/>
        </w:rPr>
        <w:t>knowledge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writing</w:t>
      </w:r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  <w:r>
        <w:rPr>
          <w:spacing w:val="-8"/>
          <w:sz w:val="24"/>
        </w:rPr>
        <w:t xml:space="preserve"> </w:t>
      </w:r>
      <w:r>
        <w:rPr>
          <w:sz w:val="24"/>
        </w:rPr>
        <w:t>Cases</w:t>
      </w:r>
      <w:r>
        <w:rPr>
          <w:spacing w:val="-5"/>
          <w:sz w:val="24"/>
        </w:rPr>
        <w:t xml:space="preserve"> </w:t>
      </w:r>
      <w:r>
        <w:rPr>
          <w:sz w:val="24"/>
        </w:rPr>
        <w:t>&amp;</w:t>
      </w:r>
      <w:r>
        <w:rPr>
          <w:spacing w:val="-8"/>
          <w:sz w:val="24"/>
        </w:rPr>
        <w:t xml:space="preserve"> </w:t>
      </w:r>
      <w:r>
        <w:rPr>
          <w:sz w:val="24"/>
        </w:rPr>
        <w:t>Test</w:t>
      </w:r>
      <w:r>
        <w:rPr>
          <w:spacing w:val="-9"/>
          <w:sz w:val="24"/>
        </w:rPr>
        <w:t xml:space="preserve"> </w:t>
      </w:r>
      <w:r>
        <w:rPr>
          <w:sz w:val="24"/>
        </w:rPr>
        <w:t>Scenario.</w:t>
      </w:r>
    </w:p>
    <w:p w:rsidR="004C0CD8" w:rsidRDefault="00132C64">
      <w:pPr>
        <w:pStyle w:val="ListParagraph"/>
        <w:numPr>
          <w:ilvl w:val="0"/>
          <w:numId w:val="2"/>
        </w:numPr>
        <w:tabs>
          <w:tab w:val="left" w:pos="955"/>
          <w:tab w:val="left" w:pos="956"/>
        </w:tabs>
        <w:spacing w:before="84"/>
        <w:ind w:hanging="401"/>
        <w:rPr>
          <w:sz w:val="24"/>
        </w:rPr>
      </w:pPr>
      <w:r>
        <w:rPr>
          <w:sz w:val="24"/>
        </w:rPr>
        <w:t>Good</w:t>
      </w:r>
      <w:r>
        <w:rPr>
          <w:spacing w:val="-7"/>
          <w:sz w:val="24"/>
        </w:rPr>
        <w:t xml:space="preserve"> </w:t>
      </w:r>
      <w:r>
        <w:rPr>
          <w:sz w:val="24"/>
        </w:rPr>
        <w:t>knowledge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>Defect</w:t>
      </w:r>
      <w:r>
        <w:rPr>
          <w:spacing w:val="-3"/>
          <w:sz w:val="24"/>
        </w:rPr>
        <w:t xml:space="preserve"> </w:t>
      </w:r>
      <w:r>
        <w:rPr>
          <w:sz w:val="24"/>
        </w:rPr>
        <w:t>Life</w:t>
      </w:r>
      <w:r>
        <w:rPr>
          <w:spacing w:val="-4"/>
          <w:sz w:val="24"/>
        </w:rPr>
        <w:t xml:space="preserve"> </w:t>
      </w:r>
      <w:r>
        <w:rPr>
          <w:sz w:val="24"/>
        </w:rPr>
        <w:t>Cycle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Defect</w:t>
      </w:r>
      <w:r>
        <w:rPr>
          <w:spacing w:val="-8"/>
          <w:sz w:val="24"/>
        </w:rPr>
        <w:t xml:space="preserve"> </w:t>
      </w:r>
      <w:r>
        <w:rPr>
          <w:sz w:val="24"/>
        </w:rPr>
        <w:t>Report.</w:t>
      </w:r>
    </w:p>
    <w:p w:rsidR="004C0CD8" w:rsidRDefault="00132C64">
      <w:pPr>
        <w:pStyle w:val="ListParagraph"/>
        <w:numPr>
          <w:ilvl w:val="0"/>
          <w:numId w:val="2"/>
        </w:numPr>
        <w:tabs>
          <w:tab w:val="left" w:pos="955"/>
          <w:tab w:val="left" w:pos="956"/>
        </w:tabs>
        <w:spacing w:before="89"/>
        <w:ind w:hanging="401"/>
        <w:rPr>
          <w:sz w:val="24"/>
        </w:rPr>
      </w:pPr>
      <w:r>
        <w:rPr>
          <w:sz w:val="24"/>
        </w:rPr>
        <w:t>Very</w:t>
      </w:r>
      <w:r>
        <w:rPr>
          <w:spacing w:val="-7"/>
          <w:sz w:val="24"/>
        </w:rPr>
        <w:t xml:space="preserve"> </w:t>
      </w:r>
      <w:r>
        <w:rPr>
          <w:sz w:val="24"/>
        </w:rPr>
        <w:t>good</w:t>
      </w:r>
      <w:r>
        <w:rPr>
          <w:spacing w:val="-7"/>
          <w:sz w:val="24"/>
        </w:rPr>
        <w:t xml:space="preserve"> </w:t>
      </w:r>
      <w:r>
        <w:rPr>
          <w:sz w:val="24"/>
        </w:rPr>
        <w:t>knowledge</w:t>
      </w:r>
      <w:r>
        <w:rPr>
          <w:spacing w:val="-7"/>
          <w:sz w:val="24"/>
        </w:rPr>
        <w:t xml:space="preserve"> </w:t>
      </w:r>
      <w:r>
        <w:rPr>
          <w:sz w:val="24"/>
        </w:rPr>
        <w:t>on</w:t>
      </w:r>
      <w:r>
        <w:rPr>
          <w:spacing w:val="46"/>
          <w:sz w:val="24"/>
        </w:rPr>
        <w:t xml:space="preserve"> </w:t>
      </w:r>
      <w:r>
        <w:rPr>
          <w:sz w:val="24"/>
        </w:rPr>
        <w:t>Exploratory</w:t>
      </w:r>
      <w:r>
        <w:rPr>
          <w:spacing w:val="-3"/>
          <w:sz w:val="24"/>
        </w:rPr>
        <w:t xml:space="preserve"> </w:t>
      </w:r>
      <w:r>
        <w:rPr>
          <w:sz w:val="24"/>
        </w:rPr>
        <w:t>Testing.</w:t>
      </w:r>
    </w:p>
    <w:p w:rsidR="004C0CD8" w:rsidRDefault="00132C64">
      <w:pPr>
        <w:pStyle w:val="ListParagraph"/>
        <w:numPr>
          <w:ilvl w:val="0"/>
          <w:numId w:val="2"/>
        </w:numPr>
        <w:tabs>
          <w:tab w:val="left" w:pos="955"/>
          <w:tab w:val="left" w:pos="956"/>
        </w:tabs>
        <w:spacing w:before="55"/>
        <w:ind w:hanging="401"/>
        <w:rPr>
          <w:sz w:val="24"/>
        </w:rPr>
      </w:pPr>
      <w:r>
        <w:rPr>
          <w:sz w:val="24"/>
        </w:rPr>
        <w:t>Very</w:t>
      </w:r>
      <w:r>
        <w:rPr>
          <w:spacing w:val="-8"/>
          <w:sz w:val="24"/>
        </w:rPr>
        <w:t xml:space="preserve"> </w:t>
      </w:r>
      <w:r>
        <w:rPr>
          <w:sz w:val="24"/>
        </w:rPr>
        <w:t>good</w:t>
      </w:r>
      <w:r>
        <w:rPr>
          <w:spacing w:val="-8"/>
          <w:sz w:val="24"/>
        </w:rPr>
        <w:t xml:space="preserve"> </w:t>
      </w:r>
      <w:r>
        <w:rPr>
          <w:sz w:val="24"/>
        </w:rPr>
        <w:t>Knowledge</w:t>
      </w:r>
      <w:r>
        <w:rPr>
          <w:spacing w:val="-9"/>
          <w:sz w:val="24"/>
        </w:rPr>
        <w:t xml:space="preserve"> </w:t>
      </w:r>
      <w:r>
        <w:rPr>
          <w:sz w:val="24"/>
        </w:rPr>
        <w:t>on</w:t>
      </w:r>
      <w:r>
        <w:rPr>
          <w:spacing w:val="-8"/>
          <w:sz w:val="24"/>
        </w:rPr>
        <w:t xml:space="preserve"> </w:t>
      </w:r>
      <w:r>
        <w:rPr>
          <w:sz w:val="24"/>
        </w:rPr>
        <w:t>Globalization</w:t>
      </w:r>
      <w:r>
        <w:rPr>
          <w:spacing w:val="-3"/>
          <w:sz w:val="24"/>
        </w:rPr>
        <w:t xml:space="preserve"> </w:t>
      </w:r>
      <w:r>
        <w:rPr>
          <w:sz w:val="24"/>
        </w:rPr>
        <w:t>Testing.</w:t>
      </w:r>
    </w:p>
    <w:p w:rsidR="004C0CD8" w:rsidRDefault="00132C64">
      <w:pPr>
        <w:pStyle w:val="ListParagraph"/>
        <w:numPr>
          <w:ilvl w:val="0"/>
          <w:numId w:val="2"/>
        </w:numPr>
        <w:tabs>
          <w:tab w:val="left" w:pos="955"/>
          <w:tab w:val="left" w:pos="956"/>
        </w:tabs>
        <w:spacing w:before="54"/>
        <w:ind w:hanging="401"/>
        <w:rPr>
          <w:sz w:val="24"/>
        </w:rPr>
      </w:pPr>
      <w:r>
        <w:rPr>
          <w:sz w:val="24"/>
        </w:rPr>
        <w:t>Commitment to</w:t>
      </w:r>
      <w:r>
        <w:rPr>
          <w:spacing w:val="-3"/>
          <w:sz w:val="24"/>
        </w:rPr>
        <w:t xml:space="preserve"> </w:t>
      </w:r>
      <w:r>
        <w:rPr>
          <w:sz w:val="24"/>
        </w:rPr>
        <w:t>co-operative</w:t>
      </w:r>
      <w:r>
        <w:rPr>
          <w:spacing w:val="-4"/>
          <w:sz w:val="24"/>
        </w:rPr>
        <w:t xml:space="preserve"> </w:t>
      </w:r>
      <w:r>
        <w:rPr>
          <w:sz w:val="24"/>
        </w:rPr>
        <w:t>teamwork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involved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delevering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high</w:t>
      </w:r>
      <w:r>
        <w:rPr>
          <w:spacing w:val="-2"/>
          <w:sz w:val="24"/>
        </w:rPr>
        <w:t xml:space="preserve"> </w:t>
      </w:r>
      <w:r>
        <w:rPr>
          <w:sz w:val="24"/>
        </w:rPr>
        <w:t>quality</w:t>
      </w:r>
      <w:r>
        <w:rPr>
          <w:spacing w:val="-3"/>
          <w:sz w:val="24"/>
        </w:rPr>
        <w:t xml:space="preserve"> </w:t>
      </w:r>
      <w:r>
        <w:rPr>
          <w:sz w:val="24"/>
        </w:rPr>
        <w:t>product to</w:t>
      </w:r>
      <w:r>
        <w:rPr>
          <w:spacing w:val="-2"/>
          <w:sz w:val="24"/>
        </w:rPr>
        <w:t xml:space="preserve"> </w:t>
      </w:r>
      <w:r>
        <w:rPr>
          <w:sz w:val="24"/>
        </w:rPr>
        <w:t>client.</w:t>
      </w:r>
    </w:p>
    <w:p w:rsidR="004C0CD8" w:rsidRDefault="00132C64">
      <w:pPr>
        <w:pStyle w:val="ListParagraph"/>
        <w:numPr>
          <w:ilvl w:val="0"/>
          <w:numId w:val="2"/>
        </w:numPr>
        <w:tabs>
          <w:tab w:val="left" w:pos="955"/>
          <w:tab w:val="left" w:pos="956"/>
        </w:tabs>
        <w:spacing w:before="54"/>
        <w:ind w:hanging="401"/>
        <w:rPr>
          <w:sz w:val="24"/>
        </w:rPr>
      </w:pPr>
      <w:r>
        <w:rPr>
          <w:sz w:val="24"/>
        </w:rPr>
        <w:t>Strong</w:t>
      </w:r>
      <w:r>
        <w:rPr>
          <w:spacing w:val="-3"/>
          <w:sz w:val="24"/>
        </w:rPr>
        <w:t xml:space="preserve"> </w:t>
      </w:r>
      <w:r>
        <w:rPr>
          <w:sz w:val="24"/>
        </w:rPr>
        <w:t>team</w:t>
      </w:r>
      <w:r>
        <w:rPr>
          <w:spacing w:val="-5"/>
          <w:sz w:val="24"/>
        </w:rPr>
        <w:t xml:space="preserve"> </w:t>
      </w:r>
      <w:r>
        <w:rPr>
          <w:sz w:val="24"/>
        </w:rPr>
        <w:t>player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find</w:t>
      </w:r>
      <w:r>
        <w:rPr>
          <w:spacing w:val="-3"/>
          <w:sz w:val="24"/>
        </w:rPr>
        <w:t xml:space="preserve"> </w:t>
      </w:r>
      <w:r>
        <w:rPr>
          <w:sz w:val="24"/>
        </w:rPr>
        <w:t>defects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software application</w:t>
      </w:r>
      <w:r>
        <w:rPr>
          <w:spacing w:val="-3"/>
          <w:sz w:val="24"/>
        </w:rPr>
        <w:t xml:space="preserve"> </w:t>
      </w:r>
      <w:r>
        <w:rPr>
          <w:sz w:val="24"/>
        </w:rPr>
        <w:t>against</w:t>
      </w:r>
      <w:r>
        <w:rPr>
          <w:spacing w:val="-5"/>
          <w:sz w:val="24"/>
        </w:rPr>
        <w:t xml:space="preserve"> </w:t>
      </w:r>
      <w:r>
        <w:rPr>
          <w:sz w:val="24"/>
        </w:rPr>
        <w:t>requirement</w:t>
      </w:r>
      <w:r>
        <w:rPr>
          <w:spacing w:val="-4"/>
          <w:sz w:val="24"/>
        </w:rPr>
        <w:t xml:space="preserve"> </w:t>
      </w:r>
      <w:r>
        <w:rPr>
          <w:sz w:val="24"/>
        </w:rPr>
        <w:t>specification.</w:t>
      </w:r>
    </w:p>
    <w:p w:rsidR="004C0CD8" w:rsidRDefault="004C0CD8">
      <w:pPr>
        <w:pStyle w:val="ListParagraph"/>
        <w:tabs>
          <w:tab w:val="left" w:pos="955"/>
          <w:tab w:val="left" w:pos="956"/>
        </w:tabs>
        <w:spacing w:before="54"/>
        <w:ind w:left="0" w:firstLine="0"/>
        <w:rPr>
          <w:sz w:val="24"/>
        </w:rPr>
      </w:pPr>
    </w:p>
    <w:p w:rsidR="004C0CD8" w:rsidRDefault="004C0CD8">
      <w:pPr>
        <w:pStyle w:val="BodyText"/>
        <w:rPr>
          <w:sz w:val="20"/>
        </w:rPr>
      </w:pPr>
    </w:p>
    <w:p w:rsidR="004C0CD8" w:rsidRDefault="004C0CD8">
      <w:pPr>
        <w:pStyle w:val="BodyText"/>
        <w:spacing w:before="9"/>
        <w:rPr>
          <w:sz w:val="23"/>
        </w:rPr>
      </w:pPr>
    </w:p>
    <w:p w:rsidR="004C0CD8" w:rsidRDefault="00132C64">
      <w:pPr>
        <w:pStyle w:val="Heading1"/>
        <w:spacing w:before="89"/>
      </w:pPr>
      <w:bookmarkStart w:id="3" w:name="Experience_Summary:"/>
      <w:bookmarkEnd w:id="3"/>
      <w:r>
        <w:rPr>
          <w:shd w:val="clear" w:color="auto" w:fill="D9D9D9"/>
        </w:rPr>
        <w:t>Experience Summary:</w:t>
      </w:r>
    </w:p>
    <w:p w:rsidR="004C0CD8" w:rsidRDefault="004C0CD8">
      <w:pPr>
        <w:pStyle w:val="BodyText"/>
        <w:rPr>
          <w:b/>
          <w:sz w:val="20"/>
        </w:rPr>
      </w:pPr>
    </w:p>
    <w:p w:rsidR="004C0CD8" w:rsidRDefault="004C0CD8">
      <w:pPr>
        <w:pStyle w:val="BodyText"/>
        <w:rPr>
          <w:b/>
          <w:sz w:val="23"/>
        </w:rPr>
      </w:pPr>
    </w:p>
    <w:tbl>
      <w:tblPr>
        <w:tblW w:w="0" w:type="auto"/>
        <w:tblInd w:w="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47"/>
        <w:gridCol w:w="3612"/>
        <w:gridCol w:w="3617"/>
      </w:tblGrid>
      <w:tr w:rsidR="004C0CD8">
        <w:trPr>
          <w:trHeight w:val="1000"/>
        </w:trPr>
        <w:tc>
          <w:tcPr>
            <w:tcW w:w="3047" w:type="dxa"/>
          </w:tcPr>
          <w:p w:rsidR="004C0CD8" w:rsidRDefault="004C0CD8">
            <w:pPr>
              <w:pStyle w:val="TableParagraph"/>
              <w:spacing w:before="1"/>
              <w:rPr>
                <w:b/>
                <w:sz w:val="23"/>
              </w:rPr>
            </w:pPr>
          </w:p>
          <w:p w:rsidR="004C0CD8" w:rsidRDefault="00132C64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Organization</w:t>
            </w:r>
          </w:p>
        </w:tc>
        <w:tc>
          <w:tcPr>
            <w:tcW w:w="3612" w:type="dxa"/>
          </w:tcPr>
          <w:p w:rsidR="004C0CD8" w:rsidRDefault="004C0CD8">
            <w:pPr>
              <w:pStyle w:val="TableParagraph"/>
              <w:spacing w:before="1"/>
              <w:rPr>
                <w:b/>
                <w:sz w:val="23"/>
              </w:rPr>
            </w:pPr>
          </w:p>
          <w:p w:rsidR="004C0CD8" w:rsidRDefault="00132C64">
            <w:pPr>
              <w:pStyle w:val="TableParagraph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3617" w:type="dxa"/>
          </w:tcPr>
          <w:p w:rsidR="004C0CD8" w:rsidRDefault="004C0CD8">
            <w:pPr>
              <w:pStyle w:val="TableParagraph"/>
              <w:spacing w:before="1"/>
              <w:rPr>
                <w:b/>
                <w:sz w:val="23"/>
              </w:rPr>
            </w:pPr>
          </w:p>
          <w:p w:rsidR="004C0CD8" w:rsidRDefault="00132C64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</w:tr>
      <w:tr w:rsidR="004C0CD8">
        <w:trPr>
          <w:trHeight w:val="549"/>
        </w:trPr>
        <w:tc>
          <w:tcPr>
            <w:tcW w:w="3047" w:type="dxa"/>
          </w:tcPr>
          <w:p w:rsidR="004C0CD8" w:rsidRDefault="00DA7632">
            <w:pPr>
              <w:pStyle w:val="TableParagraph"/>
              <w:tabs>
                <w:tab w:val="left" w:pos="844"/>
                <w:tab w:val="left" w:pos="1733"/>
              </w:tabs>
              <w:spacing w:line="276" w:lineRule="exact"/>
              <w:ind w:left="110" w:right="101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 xml:space="preserve">Grapple info </w:t>
            </w:r>
            <w:proofErr w:type="spellStart"/>
            <w:r>
              <w:rPr>
                <w:sz w:val="24"/>
                <w:lang w:val="en-IN"/>
              </w:rPr>
              <w:t>soultions</w:t>
            </w:r>
            <w:proofErr w:type="spellEnd"/>
            <w:r>
              <w:rPr>
                <w:sz w:val="24"/>
                <w:lang w:val="en-IN"/>
              </w:rPr>
              <w:t xml:space="preserve"> </w:t>
            </w:r>
          </w:p>
        </w:tc>
        <w:tc>
          <w:tcPr>
            <w:tcW w:w="3612" w:type="dxa"/>
          </w:tcPr>
          <w:p w:rsidR="004C0CD8" w:rsidRDefault="00132C64">
            <w:pPr>
              <w:pStyle w:val="TableParagraph"/>
              <w:spacing w:before="1"/>
              <w:ind w:left="104"/>
              <w:rPr>
                <w:sz w:val="24"/>
              </w:rPr>
            </w:pPr>
            <w:r>
              <w:rPr>
                <w:sz w:val="24"/>
              </w:rPr>
              <w:t>Software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Engineer</w:t>
            </w:r>
          </w:p>
        </w:tc>
        <w:tc>
          <w:tcPr>
            <w:tcW w:w="3617" w:type="dxa"/>
          </w:tcPr>
          <w:p w:rsidR="004C0CD8" w:rsidRDefault="000F5B0D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 xml:space="preserve">August </w:t>
            </w:r>
            <w:r w:rsidR="00132C64">
              <w:rPr>
                <w:sz w:val="24"/>
              </w:rPr>
              <w:t>20</w:t>
            </w:r>
            <w:r w:rsidR="00E33887">
              <w:rPr>
                <w:sz w:val="24"/>
              </w:rPr>
              <w:t>20</w:t>
            </w:r>
            <w:r w:rsidR="00132C64">
              <w:rPr>
                <w:spacing w:val="-1"/>
                <w:sz w:val="24"/>
              </w:rPr>
              <w:t xml:space="preserve"> </w:t>
            </w:r>
            <w:r w:rsidR="00132C64">
              <w:rPr>
                <w:sz w:val="24"/>
              </w:rPr>
              <w:t>to till</w:t>
            </w:r>
            <w:r w:rsidR="00132C64">
              <w:rPr>
                <w:spacing w:val="-3"/>
                <w:sz w:val="24"/>
              </w:rPr>
              <w:t xml:space="preserve"> </w:t>
            </w:r>
            <w:r w:rsidR="00132C64">
              <w:rPr>
                <w:sz w:val="24"/>
              </w:rPr>
              <w:t>date</w:t>
            </w:r>
          </w:p>
        </w:tc>
      </w:tr>
    </w:tbl>
    <w:p w:rsidR="004C0CD8" w:rsidRDefault="004C0CD8">
      <w:pPr>
        <w:rPr>
          <w:sz w:val="24"/>
        </w:rPr>
        <w:sectPr w:rsidR="004C0CD8">
          <w:type w:val="continuous"/>
          <w:pgSz w:w="12240" w:h="15840"/>
          <w:pgMar w:top="780" w:right="580" w:bottom="280" w:left="700" w:header="720" w:footer="720" w:gutter="0"/>
          <w:cols w:space="720"/>
        </w:sectPr>
      </w:pPr>
    </w:p>
    <w:p w:rsidR="004C0CD8" w:rsidRDefault="00132C64">
      <w:pPr>
        <w:spacing w:before="69"/>
        <w:ind w:left="215"/>
        <w:rPr>
          <w:rFonts w:ascii="Mongolian Baiti" w:hAnsi="Mongolian Baiti" w:cs="Mongolian Baiti"/>
          <w:sz w:val="28"/>
        </w:rPr>
      </w:pPr>
      <w:bookmarkStart w:id="4" w:name="Academic_profile:"/>
      <w:bookmarkEnd w:id="4"/>
      <w:r>
        <w:rPr>
          <w:b/>
          <w:sz w:val="28"/>
          <w:shd w:val="clear" w:color="auto" w:fill="BDBDBD"/>
        </w:rPr>
        <w:lastRenderedPageBreak/>
        <w:t>Academic</w:t>
      </w:r>
      <w:r>
        <w:rPr>
          <w:b/>
          <w:spacing w:val="-11"/>
          <w:sz w:val="28"/>
          <w:shd w:val="clear" w:color="auto" w:fill="BDBDBD"/>
        </w:rPr>
        <w:t xml:space="preserve"> </w:t>
      </w:r>
      <w:r>
        <w:rPr>
          <w:b/>
          <w:sz w:val="28"/>
          <w:shd w:val="clear" w:color="auto" w:fill="BDBDBD"/>
        </w:rPr>
        <w:t>profile</w:t>
      </w:r>
      <w:r>
        <w:rPr>
          <w:sz w:val="28"/>
          <w:shd w:val="clear" w:color="auto" w:fill="BDBDBD"/>
        </w:rPr>
        <w:t>:</w:t>
      </w:r>
    </w:p>
    <w:p w:rsidR="004C0CD8" w:rsidRDefault="00132C64">
      <w:pPr>
        <w:pStyle w:val="ListParagraph"/>
        <w:numPr>
          <w:ilvl w:val="0"/>
          <w:numId w:val="2"/>
        </w:numPr>
        <w:tabs>
          <w:tab w:val="left" w:pos="955"/>
          <w:tab w:val="left" w:pos="956"/>
        </w:tabs>
        <w:spacing w:before="169" w:line="249" w:lineRule="auto"/>
        <w:ind w:right="1373"/>
        <w:rPr>
          <w:sz w:val="23"/>
        </w:rPr>
      </w:pPr>
      <w:r>
        <w:rPr>
          <w:spacing w:val="-1"/>
          <w:sz w:val="23"/>
        </w:rPr>
        <w:t>Completed</w:t>
      </w:r>
      <w:r>
        <w:rPr>
          <w:spacing w:val="-3"/>
          <w:sz w:val="23"/>
        </w:rPr>
        <w:t xml:space="preserve"> </w:t>
      </w:r>
      <w:proofErr w:type="spellStart"/>
      <w:r>
        <w:rPr>
          <w:spacing w:val="-1"/>
          <w:sz w:val="23"/>
        </w:rPr>
        <w:t>B.Tech</w:t>
      </w:r>
      <w:proofErr w:type="spellEnd"/>
      <w:r>
        <w:rPr>
          <w:spacing w:val="-2"/>
          <w:sz w:val="23"/>
        </w:rPr>
        <w:t xml:space="preserve"> </w:t>
      </w:r>
      <w:r>
        <w:rPr>
          <w:spacing w:val="-1"/>
          <w:sz w:val="23"/>
        </w:rPr>
        <w:t>in</w:t>
      </w:r>
      <w:r>
        <w:rPr>
          <w:spacing w:val="-8"/>
          <w:sz w:val="23"/>
        </w:rPr>
        <w:t xml:space="preserve"> </w:t>
      </w:r>
      <w:r>
        <w:rPr>
          <w:spacing w:val="-1"/>
          <w:sz w:val="23"/>
        </w:rPr>
        <w:t>Computer</w:t>
      </w:r>
      <w:r>
        <w:rPr>
          <w:spacing w:val="-5"/>
          <w:sz w:val="23"/>
        </w:rPr>
        <w:t xml:space="preserve"> </w:t>
      </w:r>
      <w:r>
        <w:rPr>
          <w:spacing w:val="-1"/>
          <w:sz w:val="23"/>
        </w:rPr>
        <w:t>Science</w:t>
      </w:r>
      <w:r>
        <w:rPr>
          <w:spacing w:val="-4"/>
          <w:sz w:val="23"/>
        </w:rPr>
        <w:t xml:space="preserve"> </w:t>
      </w:r>
      <w:r>
        <w:rPr>
          <w:spacing w:val="-1"/>
          <w:sz w:val="23"/>
        </w:rPr>
        <w:t>Engineering</w:t>
      </w:r>
      <w:r>
        <w:rPr>
          <w:spacing w:val="-2"/>
          <w:sz w:val="23"/>
        </w:rPr>
        <w:t xml:space="preserve"> </w:t>
      </w:r>
      <w:r>
        <w:rPr>
          <w:sz w:val="23"/>
        </w:rPr>
        <w:t>from</w:t>
      </w:r>
      <w:r>
        <w:rPr>
          <w:spacing w:val="-3"/>
          <w:sz w:val="23"/>
        </w:rPr>
        <w:t xml:space="preserve"> </w:t>
      </w:r>
      <w:r>
        <w:rPr>
          <w:sz w:val="23"/>
        </w:rPr>
        <w:t>Amrita</w:t>
      </w:r>
      <w:r>
        <w:rPr>
          <w:spacing w:val="-4"/>
          <w:sz w:val="23"/>
        </w:rPr>
        <w:t xml:space="preserve"> </w:t>
      </w:r>
      <w:r>
        <w:rPr>
          <w:sz w:val="23"/>
        </w:rPr>
        <w:t>Sai</w:t>
      </w:r>
      <w:r>
        <w:rPr>
          <w:spacing w:val="-7"/>
          <w:sz w:val="23"/>
        </w:rPr>
        <w:t xml:space="preserve"> </w:t>
      </w:r>
      <w:r>
        <w:rPr>
          <w:sz w:val="23"/>
        </w:rPr>
        <w:t>Institute</w:t>
      </w:r>
      <w:r>
        <w:rPr>
          <w:spacing w:val="-5"/>
          <w:sz w:val="23"/>
        </w:rPr>
        <w:t xml:space="preserve"> </w:t>
      </w:r>
      <w:r>
        <w:rPr>
          <w:sz w:val="23"/>
        </w:rPr>
        <w:t>of</w:t>
      </w:r>
      <w:r>
        <w:rPr>
          <w:spacing w:val="-14"/>
          <w:sz w:val="23"/>
        </w:rPr>
        <w:t xml:space="preserve"> </w:t>
      </w:r>
      <w:r>
        <w:rPr>
          <w:sz w:val="23"/>
        </w:rPr>
        <w:t>Science</w:t>
      </w:r>
      <w:r>
        <w:rPr>
          <w:spacing w:val="-5"/>
          <w:sz w:val="23"/>
        </w:rPr>
        <w:t xml:space="preserve"> </w:t>
      </w:r>
      <w:r>
        <w:rPr>
          <w:sz w:val="23"/>
        </w:rPr>
        <w:t>and</w:t>
      </w:r>
      <w:r>
        <w:rPr>
          <w:spacing w:val="-55"/>
          <w:sz w:val="23"/>
        </w:rPr>
        <w:t xml:space="preserve"> </w:t>
      </w:r>
      <w:r>
        <w:rPr>
          <w:sz w:val="23"/>
        </w:rPr>
        <w:t>Technology(JNTUK)</w:t>
      </w:r>
      <w:r>
        <w:rPr>
          <w:spacing w:val="1"/>
          <w:sz w:val="23"/>
        </w:rPr>
        <w:t xml:space="preserve"> </w:t>
      </w:r>
      <w:r>
        <w:rPr>
          <w:sz w:val="23"/>
        </w:rPr>
        <w:t>with</w:t>
      </w:r>
      <w:r>
        <w:rPr>
          <w:spacing w:val="2"/>
          <w:sz w:val="23"/>
        </w:rPr>
        <w:t xml:space="preserve"> </w:t>
      </w:r>
      <w:r>
        <w:rPr>
          <w:sz w:val="23"/>
        </w:rPr>
        <w:t>65</w:t>
      </w:r>
      <w:r>
        <w:rPr>
          <w:spacing w:val="2"/>
          <w:sz w:val="23"/>
        </w:rPr>
        <w:t xml:space="preserve"> </w:t>
      </w:r>
      <w:r>
        <w:rPr>
          <w:sz w:val="23"/>
        </w:rPr>
        <w:t>%</w:t>
      </w:r>
      <w:r>
        <w:rPr>
          <w:spacing w:val="51"/>
          <w:sz w:val="23"/>
        </w:rPr>
        <w:t xml:space="preserve"> </w:t>
      </w:r>
      <w:r>
        <w:rPr>
          <w:sz w:val="23"/>
        </w:rPr>
        <w:t>in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year</w:t>
      </w:r>
      <w:r>
        <w:rPr>
          <w:spacing w:val="1"/>
          <w:sz w:val="23"/>
        </w:rPr>
        <w:t xml:space="preserve"> </w:t>
      </w:r>
      <w:r>
        <w:rPr>
          <w:sz w:val="23"/>
        </w:rPr>
        <w:t>of 2019.</w:t>
      </w:r>
    </w:p>
    <w:p w:rsidR="004C0CD8" w:rsidRDefault="00132C64">
      <w:pPr>
        <w:pStyle w:val="ListParagraph"/>
        <w:numPr>
          <w:ilvl w:val="0"/>
          <w:numId w:val="2"/>
        </w:numPr>
        <w:tabs>
          <w:tab w:val="left" w:pos="955"/>
          <w:tab w:val="left" w:pos="956"/>
        </w:tabs>
        <w:spacing w:before="74"/>
        <w:ind w:hanging="401"/>
        <w:rPr>
          <w:sz w:val="23"/>
        </w:rPr>
      </w:pPr>
      <w:r>
        <w:rPr>
          <w:sz w:val="23"/>
        </w:rPr>
        <w:t>Completed</w:t>
      </w:r>
      <w:r>
        <w:rPr>
          <w:spacing w:val="-5"/>
          <w:sz w:val="23"/>
        </w:rPr>
        <w:t xml:space="preserve"> </w:t>
      </w:r>
      <w:r>
        <w:rPr>
          <w:sz w:val="23"/>
        </w:rPr>
        <w:t>Intermediate</w:t>
      </w:r>
      <w:r>
        <w:rPr>
          <w:spacing w:val="-6"/>
          <w:sz w:val="23"/>
        </w:rPr>
        <w:t xml:space="preserve"> </w:t>
      </w:r>
      <w:r>
        <w:rPr>
          <w:sz w:val="23"/>
        </w:rPr>
        <w:t>from</w:t>
      </w:r>
      <w:r>
        <w:rPr>
          <w:spacing w:val="-3"/>
          <w:sz w:val="23"/>
        </w:rPr>
        <w:t xml:space="preserve"> </w:t>
      </w:r>
      <w:r>
        <w:rPr>
          <w:sz w:val="23"/>
        </w:rPr>
        <w:t>Sri</w:t>
      </w:r>
      <w:r>
        <w:rPr>
          <w:spacing w:val="48"/>
          <w:sz w:val="23"/>
        </w:rPr>
        <w:t xml:space="preserve"> </w:t>
      </w:r>
      <w:proofErr w:type="spellStart"/>
      <w:r>
        <w:rPr>
          <w:sz w:val="23"/>
        </w:rPr>
        <w:t>Gayathri</w:t>
      </w:r>
      <w:proofErr w:type="spellEnd"/>
      <w:r>
        <w:rPr>
          <w:spacing w:val="-3"/>
          <w:sz w:val="23"/>
        </w:rPr>
        <w:t xml:space="preserve"> </w:t>
      </w:r>
      <w:r>
        <w:rPr>
          <w:sz w:val="23"/>
        </w:rPr>
        <w:t>Junior</w:t>
      </w:r>
      <w:r>
        <w:rPr>
          <w:spacing w:val="-6"/>
          <w:sz w:val="23"/>
        </w:rPr>
        <w:t xml:space="preserve"> </w:t>
      </w:r>
      <w:r>
        <w:rPr>
          <w:sz w:val="23"/>
        </w:rPr>
        <w:t>college</w:t>
      </w:r>
      <w:r>
        <w:rPr>
          <w:spacing w:val="46"/>
          <w:sz w:val="23"/>
        </w:rPr>
        <w:t xml:space="preserve"> </w:t>
      </w:r>
      <w:r>
        <w:rPr>
          <w:sz w:val="23"/>
        </w:rPr>
        <w:t>with</w:t>
      </w:r>
      <w:r>
        <w:rPr>
          <w:spacing w:val="-6"/>
          <w:sz w:val="23"/>
        </w:rPr>
        <w:t xml:space="preserve"> </w:t>
      </w:r>
      <w:r>
        <w:rPr>
          <w:sz w:val="23"/>
        </w:rPr>
        <w:t>73%</w:t>
      </w:r>
      <w:r>
        <w:rPr>
          <w:spacing w:val="47"/>
          <w:sz w:val="23"/>
        </w:rPr>
        <w:t xml:space="preserve"> </w:t>
      </w:r>
      <w:r>
        <w:rPr>
          <w:sz w:val="23"/>
        </w:rPr>
        <w:t>in</w:t>
      </w:r>
      <w:r>
        <w:rPr>
          <w:spacing w:val="-5"/>
          <w:sz w:val="23"/>
        </w:rPr>
        <w:t xml:space="preserve"> </w:t>
      </w:r>
      <w:r>
        <w:rPr>
          <w:sz w:val="23"/>
        </w:rPr>
        <w:t>the</w:t>
      </w:r>
      <w:r>
        <w:rPr>
          <w:spacing w:val="-7"/>
          <w:sz w:val="23"/>
        </w:rPr>
        <w:t xml:space="preserve"> </w:t>
      </w:r>
      <w:r>
        <w:rPr>
          <w:sz w:val="23"/>
        </w:rPr>
        <w:t>year</w:t>
      </w:r>
      <w:r>
        <w:rPr>
          <w:spacing w:val="-7"/>
          <w:sz w:val="23"/>
        </w:rPr>
        <w:t xml:space="preserve"> </w:t>
      </w:r>
      <w:r>
        <w:rPr>
          <w:sz w:val="23"/>
        </w:rPr>
        <w:t>of</w:t>
      </w:r>
      <w:r>
        <w:rPr>
          <w:spacing w:val="-7"/>
          <w:sz w:val="23"/>
        </w:rPr>
        <w:t xml:space="preserve"> </w:t>
      </w:r>
      <w:r>
        <w:rPr>
          <w:sz w:val="23"/>
        </w:rPr>
        <w:t>2015.</w:t>
      </w:r>
    </w:p>
    <w:p w:rsidR="004C0CD8" w:rsidRDefault="00132C64">
      <w:pPr>
        <w:pStyle w:val="ListParagraph"/>
        <w:numPr>
          <w:ilvl w:val="0"/>
          <w:numId w:val="2"/>
        </w:numPr>
        <w:tabs>
          <w:tab w:val="left" w:pos="955"/>
          <w:tab w:val="left" w:pos="956"/>
        </w:tabs>
        <w:spacing w:before="9"/>
        <w:ind w:hanging="401"/>
        <w:rPr>
          <w:sz w:val="23"/>
        </w:rPr>
      </w:pPr>
      <w:r>
        <w:rPr>
          <w:sz w:val="23"/>
        </w:rPr>
        <w:t>Completed</w:t>
      </w:r>
      <w:r>
        <w:rPr>
          <w:spacing w:val="-5"/>
          <w:sz w:val="23"/>
        </w:rPr>
        <w:t xml:space="preserve"> </w:t>
      </w:r>
      <w:r>
        <w:rPr>
          <w:sz w:val="23"/>
        </w:rPr>
        <w:t>SSC</w:t>
      </w:r>
      <w:r>
        <w:rPr>
          <w:spacing w:val="-8"/>
          <w:sz w:val="23"/>
        </w:rPr>
        <w:t xml:space="preserve"> </w:t>
      </w:r>
      <w:r>
        <w:rPr>
          <w:sz w:val="23"/>
        </w:rPr>
        <w:t>from</w:t>
      </w:r>
      <w:r>
        <w:rPr>
          <w:spacing w:val="-4"/>
          <w:sz w:val="23"/>
        </w:rPr>
        <w:t xml:space="preserve"> </w:t>
      </w:r>
      <w:r>
        <w:rPr>
          <w:sz w:val="23"/>
        </w:rPr>
        <w:t>Sai</w:t>
      </w:r>
      <w:r>
        <w:rPr>
          <w:spacing w:val="-5"/>
          <w:sz w:val="23"/>
        </w:rPr>
        <w:t xml:space="preserve"> </w:t>
      </w:r>
      <w:r>
        <w:rPr>
          <w:sz w:val="23"/>
        </w:rPr>
        <w:t>Talent</w:t>
      </w:r>
      <w:r>
        <w:rPr>
          <w:spacing w:val="-3"/>
          <w:sz w:val="23"/>
        </w:rPr>
        <w:t xml:space="preserve"> </w:t>
      </w:r>
      <w:r>
        <w:rPr>
          <w:sz w:val="23"/>
        </w:rPr>
        <w:t>School</w:t>
      </w:r>
      <w:r>
        <w:rPr>
          <w:spacing w:val="-4"/>
          <w:sz w:val="23"/>
        </w:rPr>
        <w:t xml:space="preserve"> </w:t>
      </w:r>
      <w:r>
        <w:rPr>
          <w:sz w:val="23"/>
        </w:rPr>
        <w:t>with</w:t>
      </w:r>
      <w:r>
        <w:rPr>
          <w:spacing w:val="-5"/>
          <w:sz w:val="23"/>
        </w:rPr>
        <w:t xml:space="preserve"> </w:t>
      </w:r>
      <w:r>
        <w:rPr>
          <w:sz w:val="23"/>
        </w:rPr>
        <w:t>6.0</w:t>
      </w:r>
      <w:r>
        <w:rPr>
          <w:spacing w:val="-5"/>
          <w:sz w:val="23"/>
        </w:rPr>
        <w:t xml:space="preserve"> </w:t>
      </w:r>
      <w:r>
        <w:rPr>
          <w:sz w:val="23"/>
        </w:rPr>
        <w:t>SSC</w:t>
      </w:r>
      <w:r>
        <w:rPr>
          <w:spacing w:val="-3"/>
          <w:sz w:val="23"/>
        </w:rPr>
        <w:t xml:space="preserve"> </w:t>
      </w:r>
      <w:r>
        <w:rPr>
          <w:sz w:val="23"/>
        </w:rPr>
        <w:t>in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7"/>
          <w:sz w:val="23"/>
        </w:rPr>
        <w:t xml:space="preserve"> </w:t>
      </w:r>
      <w:r>
        <w:rPr>
          <w:sz w:val="23"/>
        </w:rPr>
        <w:t>year</w:t>
      </w:r>
      <w:r>
        <w:rPr>
          <w:spacing w:val="-7"/>
          <w:sz w:val="23"/>
        </w:rPr>
        <w:t xml:space="preserve"> </w:t>
      </w:r>
      <w:r>
        <w:rPr>
          <w:sz w:val="23"/>
        </w:rPr>
        <w:t>of</w:t>
      </w:r>
      <w:r>
        <w:rPr>
          <w:spacing w:val="-6"/>
          <w:sz w:val="23"/>
        </w:rPr>
        <w:t xml:space="preserve"> </w:t>
      </w:r>
      <w:r>
        <w:rPr>
          <w:sz w:val="23"/>
        </w:rPr>
        <w:t>2013.</w:t>
      </w:r>
    </w:p>
    <w:p w:rsidR="004C0CD8" w:rsidRDefault="004C0CD8">
      <w:pPr>
        <w:pStyle w:val="BodyText"/>
        <w:rPr>
          <w:sz w:val="23"/>
        </w:rPr>
      </w:pPr>
    </w:p>
    <w:p w:rsidR="004C0CD8" w:rsidRDefault="00132C64">
      <w:pPr>
        <w:pStyle w:val="Heading1"/>
      </w:pPr>
      <w:bookmarkStart w:id="5" w:name="Project_details:"/>
      <w:bookmarkEnd w:id="5"/>
      <w:r>
        <w:rPr>
          <w:shd w:val="clear" w:color="auto" w:fill="D9D9D9"/>
        </w:rPr>
        <w:t>Project</w:t>
      </w:r>
      <w:r>
        <w:rPr>
          <w:spacing w:val="-6"/>
          <w:shd w:val="clear" w:color="auto" w:fill="D9D9D9"/>
        </w:rPr>
        <w:t xml:space="preserve"> </w:t>
      </w:r>
      <w:r>
        <w:rPr>
          <w:shd w:val="clear" w:color="auto" w:fill="D9D9D9"/>
        </w:rPr>
        <w:t>details:</w:t>
      </w:r>
    </w:p>
    <w:p w:rsidR="004C0CD8" w:rsidRDefault="004C0CD8">
      <w:pPr>
        <w:pStyle w:val="BodyText"/>
        <w:spacing w:before="1"/>
        <w:rPr>
          <w:b/>
          <w:sz w:val="43"/>
        </w:rPr>
      </w:pPr>
    </w:p>
    <w:p w:rsidR="004C0CD8" w:rsidRDefault="00132C64">
      <w:pPr>
        <w:pStyle w:val="BodyText"/>
        <w:ind w:left="215"/>
      </w:pPr>
      <w:bookmarkStart w:id="6" w:name="Project_#1:"/>
      <w:bookmarkEnd w:id="6"/>
      <w:r>
        <w:rPr>
          <w:u w:val="single"/>
        </w:rPr>
        <w:t>Project</w:t>
      </w:r>
      <w:r>
        <w:rPr>
          <w:spacing w:val="-8"/>
          <w:u w:val="single"/>
        </w:rPr>
        <w:t xml:space="preserve"> </w:t>
      </w:r>
      <w:r>
        <w:rPr>
          <w:u w:val="single"/>
        </w:rPr>
        <w:t>#1:</w:t>
      </w:r>
    </w:p>
    <w:p w:rsidR="004C0CD8" w:rsidRDefault="004C0CD8">
      <w:pPr>
        <w:pStyle w:val="BodyText"/>
        <w:spacing w:before="1"/>
        <w:rPr>
          <w:sz w:val="22"/>
        </w:rPr>
      </w:pPr>
    </w:p>
    <w:p w:rsidR="004C0CD8" w:rsidRDefault="00132C64">
      <w:pPr>
        <w:pStyle w:val="BodyText"/>
        <w:tabs>
          <w:tab w:val="left" w:pos="2531"/>
        </w:tabs>
        <w:ind w:leftChars="97" w:left="2613" w:right="3080" w:hangingChars="1000" w:hanging="2400"/>
        <w:rPr>
          <w:rFonts w:ascii="Franklin Gothic Medium" w:hAnsi="Franklin Gothic Medium" w:cs="Franklin Gothic Medium"/>
        </w:rPr>
      </w:pPr>
      <w:bookmarkStart w:id="7" w:name="Project_Title___________________:__World"/>
      <w:bookmarkEnd w:id="7"/>
      <w:r>
        <w:t>Project</w:t>
      </w:r>
      <w:r>
        <w:rPr>
          <w:spacing w:val="-3"/>
        </w:rPr>
        <w:t xml:space="preserve"> </w:t>
      </w:r>
      <w:r>
        <w:t>Title                 :  Track and Trace –</w:t>
      </w:r>
      <w:r>
        <w:rPr>
          <w:spacing w:val="-1"/>
        </w:rPr>
        <w:t xml:space="preserve"> </w:t>
      </w:r>
      <w:r>
        <w:rPr>
          <w:rFonts w:ascii="Franklin Gothic Medium" w:hAnsi="Franklin Gothic Medium" w:cs="Franklin Gothic Medium"/>
        </w:rPr>
        <w:t>“</w:t>
      </w:r>
      <w:r>
        <w:rPr>
          <w:rFonts w:ascii="Franklin Gothic Medium" w:eastAsia="sans-serif" w:hAnsi="Franklin Gothic Medium" w:cs="Franklin Gothic Medium"/>
          <w:color w:val="343A40"/>
          <w:shd w:val="clear" w:color="auto" w:fill="F7F8F9"/>
        </w:rPr>
        <w:t xml:space="preserve">Unified Track &amp; Trace - </w:t>
      </w:r>
      <w:proofErr w:type="spellStart"/>
      <w:r>
        <w:rPr>
          <w:rFonts w:ascii="Franklin Gothic Medium" w:eastAsia="sans-serif" w:hAnsi="Franklin Gothic Medium" w:cs="Franklin Gothic Medium"/>
          <w:color w:val="343A40"/>
          <w:shd w:val="clear" w:color="auto" w:fill="F7F8F9"/>
        </w:rPr>
        <w:t>Lubechain</w:t>
      </w:r>
      <w:proofErr w:type="spellEnd"/>
      <w:r>
        <w:rPr>
          <w:rFonts w:ascii="Franklin Gothic Medium" w:eastAsia="sans-serif" w:hAnsi="Franklin Gothic Medium" w:cs="Franklin Gothic Medium"/>
          <w:color w:val="343A40"/>
          <w:shd w:val="clear" w:color="auto" w:fill="F7F8F9"/>
        </w:rPr>
        <w:t xml:space="preserve"> is </w:t>
      </w:r>
      <w:proofErr w:type="spellStart"/>
      <w:r>
        <w:rPr>
          <w:rFonts w:ascii="Franklin Gothic Medium" w:eastAsia="sans-serif" w:hAnsi="Franklin Gothic Medium" w:cs="Franklin Gothic Medium"/>
          <w:color w:val="343A40"/>
          <w:shd w:val="clear" w:color="auto" w:fill="F7F8F9"/>
        </w:rPr>
        <w:t>ablockchain</w:t>
      </w:r>
      <w:proofErr w:type="spellEnd"/>
      <w:r>
        <w:rPr>
          <w:rFonts w:ascii="Franklin Gothic Medium" w:eastAsia="sans-serif" w:hAnsi="Franklin Gothic Medium" w:cs="Franklin Gothic Medium"/>
          <w:color w:val="343A40"/>
          <w:shd w:val="clear" w:color="auto" w:fill="F7F8F9"/>
        </w:rPr>
        <w:t xml:space="preserve"> based Oil traceability &amp; anti counterfeit solution built to enable trust, coordination, and transparency in fragmented supply chains</w:t>
      </w:r>
      <w:r>
        <w:rPr>
          <w:rFonts w:ascii="Franklin Gothic Medium" w:hAnsi="Franklin Gothic Medium" w:cs="Franklin Gothic Medium"/>
        </w:rPr>
        <w:t xml:space="preserve"> ”</w:t>
      </w:r>
    </w:p>
    <w:p w:rsidR="004C0CD8" w:rsidRDefault="00132C64">
      <w:pPr>
        <w:pStyle w:val="BodyText"/>
        <w:tabs>
          <w:tab w:val="left" w:pos="2531"/>
        </w:tabs>
        <w:ind w:left="220" w:right="3080" w:hanging="5"/>
      </w:pPr>
      <w:r>
        <w:rPr>
          <w:spacing w:val="-57"/>
        </w:rPr>
        <w:t xml:space="preserve"> </w:t>
      </w:r>
      <w:r>
        <w:t>Clint</w:t>
      </w:r>
      <w:r>
        <w:tab/>
        <w:t>:</w:t>
      </w:r>
      <w:r>
        <w:rPr>
          <w:spacing w:val="3"/>
        </w:rPr>
        <w:t xml:space="preserve">  </w:t>
      </w:r>
      <w:proofErr w:type="spellStart"/>
      <w:r>
        <w:t>Tcs</w:t>
      </w:r>
      <w:proofErr w:type="spellEnd"/>
      <w:r>
        <w:t xml:space="preserve"> (Tata</w:t>
      </w:r>
      <w:r>
        <w:rPr>
          <w:spacing w:val="-2"/>
        </w:rPr>
        <w:t xml:space="preserve"> </w:t>
      </w:r>
      <w:r>
        <w:t>Consultancy Service)</w:t>
      </w:r>
    </w:p>
    <w:p w:rsidR="004C0CD8" w:rsidRDefault="00132C64">
      <w:pPr>
        <w:pStyle w:val="BodyText"/>
        <w:tabs>
          <w:tab w:val="left" w:pos="2541"/>
          <w:tab w:val="left" w:pos="2586"/>
          <w:tab w:val="left" w:pos="2846"/>
          <w:tab w:val="left" w:pos="2891"/>
        </w:tabs>
        <w:ind w:left="215" w:right="6441"/>
        <w:rPr>
          <w:rFonts w:ascii="Sitka Small" w:hAnsi="Sitka Small" w:cs="Sitka Small"/>
          <w:spacing w:val="45"/>
          <w:sz w:val="21"/>
          <w:szCs w:val="21"/>
        </w:rPr>
      </w:pPr>
      <w:bookmarkStart w:id="8" w:name="Technology____________________:___Cloud_"/>
      <w:bookmarkEnd w:id="8"/>
      <w:r>
        <w:t>Technology</w:t>
      </w:r>
      <w:r>
        <w:tab/>
      </w:r>
      <w:r>
        <w:rPr>
          <w:rFonts w:ascii="Sitka Small" w:hAnsi="Sitka Small" w:cs="Sitka Small"/>
          <w:sz w:val="21"/>
          <w:szCs w:val="21"/>
        </w:rPr>
        <w:t>:</w:t>
      </w:r>
      <w:r>
        <w:rPr>
          <w:rFonts w:ascii="Sitka Small" w:hAnsi="Sitka Small" w:cs="Sitka Small"/>
          <w:spacing w:val="45"/>
          <w:sz w:val="21"/>
          <w:szCs w:val="21"/>
        </w:rPr>
        <w:t xml:space="preserve"> </w:t>
      </w:r>
      <w:bookmarkStart w:id="9" w:name="Testing_Approach__________:____Manual_Te"/>
      <w:bookmarkEnd w:id="9"/>
      <w:proofErr w:type="spellStart"/>
      <w:r>
        <w:rPr>
          <w:rFonts w:ascii="Sitka Small" w:hAnsi="Sitka Small" w:cs="Sitka Small"/>
          <w:spacing w:val="45"/>
          <w:sz w:val="21"/>
          <w:szCs w:val="21"/>
        </w:rPr>
        <w:t>Blockchain</w:t>
      </w:r>
      <w:proofErr w:type="spellEnd"/>
    </w:p>
    <w:p w:rsidR="004C0CD8" w:rsidRDefault="00132C64">
      <w:pPr>
        <w:pStyle w:val="BodyText"/>
        <w:tabs>
          <w:tab w:val="left" w:pos="2541"/>
          <w:tab w:val="left" w:pos="2586"/>
          <w:tab w:val="left" w:pos="2846"/>
          <w:tab w:val="left" w:pos="2891"/>
        </w:tabs>
        <w:ind w:left="215" w:right="6441"/>
      </w:pPr>
      <w:r>
        <w:t>Testing</w:t>
      </w:r>
      <w:r>
        <w:rPr>
          <w:spacing w:val="-4"/>
        </w:rPr>
        <w:t xml:space="preserve"> </w:t>
      </w:r>
      <w:r>
        <w:t>Approach</w:t>
      </w:r>
      <w:r>
        <w:tab/>
        <w:t>:  Manual</w:t>
      </w:r>
      <w:r>
        <w:rPr>
          <w:spacing w:val="1"/>
        </w:rPr>
        <w:t xml:space="preserve"> </w:t>
      </w:r>
      <w:r>
        <w:t>Testing</w:t>
      </w:r>
      <w:r>
        <w:rPr>
          <w:spacing w:val="1"/>
        </w:rPr>
        <w:t xml:space="preserve"> </w:t>
      </w:r>
      <w:bookmarkStart w:id="10" w:name="Software_Tools_______________:____DropBo"/>
      <w:bookmarkEnd w:id="10"/>
      <w:r>
        <w:tab/>
      </w:r>
    </w:p>
    <w:p w:rsidR="004C0CD8" w:rsidRDefault="002B3B13">
      <w:pPr>
        <w:pStyle w:val="BodyText"/>
        <w:tabs>
          <w:tab w:val="left" w:pos="2586"/>
          <w:tab w:val="left" w:pos="2891"/>
        </w:tabs>
        <w:spacing w:before="1" w:line="477" w:lineRule="auto"/>
        <w:ind w:left="215" w:right="5803"/>
      </w:pPr>
      <w:r>
        <w:rPr>
          <w:noProof/>
        </w:rPr>
      </w:r>
      <w:r w:rsidR="002B3B13">
        <w:rPr>
          <w:noProof/>
        </w:rPr>
        <w:pict>
          <v:rect id="_x0000_s1026" style="position:absolute;left:0;text-align:left;margin-left:45.75pt;margin-top:53.75pt;width:3pt;height:.5pt;z-index:251658240;mso-position-horizontal-relative:page;mso-width-relative:page;mso-height-relative:page" fillcolor="black" stroked="f">
            <w10:wrap anchorx="page"/>
          </v:rect>
        </w:pict>
      </w:r>
      <w:bookmarkStart w:id="11" w:name="Role________________________________:___"/>
      <w:bookmarkEnd w:id="11"/>
      <w:r w:rsidR="00132C64">
        <w:t>Role</w:t>
      </w:r>
      <w:r w:rsidR="00132C64">
        <w:tab/>
        <w:t>: Software</w:t>
      </w:r>
      <w:r w:rsidR="00132C64">
        <w:rPr>
          <w:spacing w:val="-7"/>
        </w:rPr>
        <w:t xml:space="preserve"> </w:t>
      </w:r>
      <w:r w:rsidR="00132C64">
        <w:t>Test</w:t>
      </w:r>
      <w:r w:rsidR="00132C64">
        <w:rPr>
          <w:spacing w:val="-10"/>
        </w:rPr>
        <w:t xml:space="preserve"> </w:t>
      </w:r>
      <w:r w:rsidR="00132C64">
        <w:t>Engineer</w:t>
      </w:r>
      <w:r w:rsidR="00132C64">
        <w:rPr>
          <w:spacing w:val="-57"/>
        </w:rPr>
        <w:t xml:space="preserve"> </w:t>
      </w:r>
      <w:bookmarkStart w:id="12" w:name="Description:"/>
      <w:bookmarkEnd w:id="12"/>
      <w:r w:rsidR="00132C64">
        <w:rPr>
          <w:u w:val="single"/>
        </w:rPr>
        <w:t>Description:</w:t>
      </w:r>
    </w:p>
    <w:p w:rsidR="004C0CD8" w:rsidRDefault="004C0CD8">
      <w:bookmarkStart w:id="13" w:name="Responsibilities:"/>
      <w:bookmarkStart w:id="14" w:name="WorldDesk_allows_you_to_carry_your_entir"/>
      <w:bookmarkEnd w:id="13"/>
      <w:bookmarkEnd w:id="14"/>
    </w:p>
    <w:p w:rsidR="004C0CD8" w:rsidRDefault="00132C64">
      <w:pPr>
        <w:ind w:leftChars="109" w:left="240"/>
        <w:rPr>
          <w:sz w:val="24"/>
          <w:szCs w:val="24"/>
        </w:rPr>
      </w:pPr>
      <w:r>
        <w:rPr>
          <w:sz w:val="24"/>
          <w:szCs w:val="24"/>
        </w:rPr>
        <w:t xml:space="preserve">Track and Trace </w:t>
      </w:r>
      <w:proofErr w:type="spellStart"/>
      <w:r>
        <w:rPr>
          <w:sz w:val="24"/>
          <w:szCs w:val="24"/>
        </w:rPr>
        <w:t>soulation</w:t>
      </w:r>
      <w:proofErr w:type="spellEnd"/>
      <w:r>
        <w:rPr>
          <w:sz w:val="24"/>
          <w:szCs w:val="24"/>
        </w:rPr>
        <w:t xml:space="preserve"> provides comprehensive and </w:t>
      </w:r>
      <w:proofErr w:type="spellStart"/>
      <w:r>
        <w:rPr>
          <w:sz w:val="24"/>
          <w:szCs w:val="24"/>
        </w:rPr>
        <w:t>realible</w:t>
      </w:r>
      <w:proofErr w:type="spellEnd"/>
      <w:r>
        <w:rPr>
          <w:sz w:val="24"/>
          <w:szCs w:val="24"/>
        </w:rPr>
        <w:t xml:space="preserve"> ways to enhance security and provide end to end visibility among trading partners, with the enormous power of distributed ledger </w:t>
      </w:r>
      <w:proofErr w:type="spellStart"/>
      <w:r>
        <w:rPr>
          <w:sz w:val="24"/>
          <w:szCs w:val="24"/>
        </w:rPr>
        <w:t>techonlogy</w:t>
      </w:r>
      <w:proofErr w:type="spellEnd"/>
      <w:r>
        <w:rPr>
          <w:sz w:val="24"/>
          <w:szCs w:val="24"/>
        </w:rPr>
        <w:t xml:space="preserve">, Track and Trace </w:t>
      </w:r>
      <w:proofErr w:type="spellStart"/>
      <w:r>
        <w:rPr>
          <w:sz w:val="24"/>
          <w:szCs w:val="24"/>
        </w:rPr>
        <w:t>soultion</w:t>
      </w:r>
      <w:proofErr w:type="spellEnd"/>
      <w:r>
        <w:rPr>
          <w:sz w:val="24"/>
          <w:szCs w:val="24"/>
        </w:rPr>
        <w:t xml:space="preserve"> provides a trusted </w:t>
      </w:r>
      <w:proofErr w:type="spellStart"/>
      <w:r>
        <w:rPr>
          <w:sz w:val="24"/>
          <w:szCs w:val="24"/>
        </w:rPr>
        <w:t>enviornment</w:t>
      </w:r>
      <w:proofErr w:type="spellEnd"/>
      <w:r>
        <w:rPr>
          <w:sz w:val="24"/>
          <w:szCs w:val="24"/>
        </w:rPr>
        <w:t xml:space="preserve"> for data exchange and </w:t>
      </w:r>
      <w:proofErr w:type="spellStart"/>
      <w:r>
        <w:rPr>
          <w:sz w:val="24"/>
          <w:szCs w:val="24"/>
        </w:rPr>
        <w:t>workflow,it</w:t>
      </w:r>
      <w:proofErr w:type="spellEnd"/>
      <w:r>
        <w:rPr>
          <w:sz w:val="24"/>
          <w:szCs w:val="24"/>
        </w:rPr>
        <w:t xml:space="preserve"> provides you to ability to </w:t>
      </w:r>
      <w:proofErr w:type="spellStart"/>
      <w:r>
        <w:rPr>
          <w:sz w:val="24"/>
          <w:szCs w:val="24"/>
        </w:rPr>
        <w:t>idintify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presnt</w:t>
      </w:r>
      <w:proofErr w:type="spellEnd"/>
      <w:r>
        <w:rPr>
          <w:sz w:val="24"/>
          <w:szCs w:val="24"/>
        </w:rPr>
        <w:t xml:space="preserve"> and past locations of all products.</w:t>
      </w:r>
    </w:p>
    <w:p w:rsidR="004C0CD8" w:rsidRDefault="00132C64">
      <w:pPr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 xml:space="preserve">Track and Trace helps you to find fraud and </w:t>
      </w:r>
      <w:proofErr w:type="spellStart"/>
      <w:r>
        <w:rPr>
          <w:sz w:val="24"/>
          <w:szCs w:val="24"/>
        </w:rPr>
        <w:t>counterfeites</w:t>
      </w:r>
      <w:proofErr w:type="spellEnd"/>
      <w:r>
        <w:rPr>
          <w:sz w:val="24"/>
          <w:szCs w:val="24"/>
        </w:rPr>
        <w:t xml:space="preserve">  by providing a complete view  of the Complex </w:t>
      </w:r>
    </w:p>
    <w:p w:rsidR="004C0CD8" w:rsidRDefault="00132C64">
      <w:pPr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>product journey.</w:t>
      </w:r>
    </w:p>
    <w:p w:rsidR="004C0CD8" w:rsidRDefault="00132C64">
      <w:pPr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 xml:space="preserve">companies can share the data regarding track and trace with their </w:t>
      </w:r>
      <w:proofErr w:type="spellStart"/>
      <w:r>
        <w:rPr>
          <w:sz w:val="24"/>
          <w:szCs w:val="24"/>
        </w:rPr>
        <w:t>customers.This</w:t>
      </w:r>
      <w:proofErr w:type="spellEnd"/>
      <w:r>
        <w:rPr>
          <w:sz w:val="24"/>
          <w:szCs w:val="24"/>
        </w:rPr>
        <w:t xml:space="preserve"> build trust among the</w:t>
      </w:r>
    </w:p>
    <w:p w:rsidR="004C0CD8" w:rsidRDefault="00132C64">
      <w:pPr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 xml:space="preserve">customers and helps them </w:t>
      </w:r>
      <w:proofErr w:type="spellStart"/>
      <w:r>
        <w:rPr>
          <w:sz w:val="24"/>
          <w:szCs w:val="24"/>
        </w:rPr>
        <w:t>verfiy</w:t>
      </w:r>
      <w:proofErr w:type="spellEnd"/>
      <w:r>
        <w:rPr>
          <w:sz w:val="24"/>
          <w:szCs w:val="24"/>
        </w:rPr>
        <w:t xml:space="preserve"> product Authenticity, industries ad </w:t>
      </w:r>
      <w:proofErr w:type="spellStart"/>
      <w:r>
        <w:rPr>
          <w:sz w:val="24"/>
          <w:szCs w:val="24"/>
        </w:rPr>
        <w:t>orgnaizations</w:t>
      </w:r>
      <w:proofErr w:type="spellEnd"/>
      <w:r>
        <w:rPr>
          <w:sz w:val="24"/>
          <w:szCs w:val="24"/>
        </w:rPr>
        <w:t xml:space="preserve"> across various sectors can </w:t>
      </w:r>
    </w:p>
    <w:p w:rsidR="004C0CD8" w:rsidRDefault="00132C64">
      <w:pPr>
        <w:ind w:firstLineChars="100" w:firstLine="240"/>
        <w:rPr>
          <w:sz w:val="24"/>
          <w:szCs w:val="24"/>
        </w:rPr>
      </w:pPr>
      <w:proofErr w:type="spellStart"/>
      <w:r>
        <w:rPr>
          <w:sz w:val="24"/>
          <w:szCs w:val="24"/>
        </w:rPr>
        <w:t>realy</w:t>
      </w:r>
      <w:proofErr w:type="spellEnd"/>
      <w:r>
        <w:rPr>
          <w:sz w:val="24"/>
          <w:szCs w:val="24"/>
        </w:rPr>
        <w:t xml:space="preserve"> on Track and Trace </w:t>
      </w:r>
      <w:proofErr w:type="spellStart"/>
      <w:r>
        <w:rPr>
          <w:sz w:val="24"/>
          <w:szCs w:val="24"/>
        </w:rPr>
        <w:t>soultions</w:t>
      </w:r>
      <w:proofErr w:type="spellEnd"/>
      <w:r>
        <w:rPr>
          <w:sz w:val="24"/>
          <w:szCs w:val="24"/>
        </w:rPr>
        <w:t xml:space="preserve"> for speed </w:t>
      </w:r>
      <w:proofErr w:type="spellStart"/>
      <w:r>
        <w:rPr>
          <w:sz w:val="24"/>
          <w:szCs w:val="24"/>
        </w:rPr>
        <w:t>Transparncy,tracibility,efficancy</w:t>
      </w:r>
      <w:proofErr w:type="spellEnd"/>
      <w:r>
        <w:rPr>
          <w:sz w:val="24"/>
          <w:szCs w:val="24"/>
        </w:rPr>
        <w:t>, and accuracy</w:t>
      </w:r>
    </w:p>
    <w:p w:rsidR="004C0CD8" w:rsidRDefault="004C0CD8">
      <w:pPr>
        <w:ind w:leftChars="109" w:left="360" w:hangingChars="50" w:hanging="120"/>
        <w:rPr>
          <w:sz w:val="24"/>
          <w:szCs w:val="24"/>
        </w:rPr>
      </w:pPr>
    </w:p>
    <w:p w:rsidR="004C0CD8" w:rsidRDefault="00132C64">
      <w:pPr>
        <w:pStyle w:val="BodyText"/>
        <w:spacing w:line="477" w:lineRule="auto"/>
        <w:ind w:left="215" w:right="401"/>
      </w:pPr>
      <w:r>
        <w:rPr>
          <w:u w:val="single"/>
        </w:rPr>
        <w:t>Responsibilities:</w:t>
      </w:r>
    </w:p>
    <w:p w:rsidR="004C0CD8" w:rsidRDefault="00132C64">
      <w:pPr>
        <w:pStyle w:val="ListParagraph"/>
        <w:numPr>
          <w:ilvl w:val="0"/>
          <w:numId w:val="3"/>
        </w:numPr>
        <w:tabs>
          <w:tab w:val="left" w:pos="835"/>
          <w:tab w:val="left" w:pos="836"/>
        </w:tabs>
        <w:spacing w:line="257" w:lineRule="exact"/>
        <w:ind w:left="835" w:hanging="621"/>
        <w:rPr>
          <w:sz w:val="24"/>
        </w:rPr>
      </w:pPr>
      <w:bookmarkStart w:id="15" w:name="Preparing_Test_Summary_and_Test_cases_ba"/>
      <w:bookmarkEnd w:id="15"/>
      <w:r>
        <w:rPr>
          <w:sz w:val="24"/>
        </w:rPr>
        <w:t>Preparing</w:t>
      </w:r>
      <w:r>
        <w:rPr>
          <w:spacing w:val="-3"/>
          <w:sz w:val="24"/>
        </w:rPr>
        <w:t xml:space="preserve"> </w:t>
      </w:r>
      <w:r>
        <w:rPr>
          <w:sz w:val="24"/>
        </w:rPr>
        <w:t>Test</w:t>
      </w:r>
      <w:r>
        <w:rPr>
          <w:spacing w:val="-5"/>
          <w:sz w:val="24"/>
        </w:rPr>
        <w:t xml:space="preserve"> </w:t>
      </w:r>
      <w:r>
        <w:rPr>
          <w:sz w:val="24"/>
        </w:rPr>
        <w:t>Summary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Test</w:t>
      </w:r>
      <w:r>
        <w:rPr>
          <w:spacing w:val="-5"/>
          <w:sz w:val="24"/>
        </w:rPr>
        <w:t xml:space="preserve"> </w:t>
      </w:r>
      <w:r>
        <w:rPr>
          <w:sz w:val="24"/>
        </w:rPr>
        <w:t>cases</w:t>
      </w:r>
      <w:r>
        <w:rPr>
          <w:spacing w:val="-2"/>
          <w:sz w:val="24"/>
        </w:rPr>
        <w:t xml:space="preserve"> </w:t>
      </w:r>
      <w:r>
        <w:rPr>
          <w:sz w:val="24"/>
        </w:rPr>
        <w:t>based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Functional</w:t>
      </w:r>
      <w:r>
        <w:rPr>
          <w:spacing w:val="-5"/>
          <w:sz w:val="24"/>
        </w:rPr>
        <w:t xml:space="preserve"> </w:t>
      </w:r>
      <w:r>
        <w:rPr>
          <w:sz w:val="24"/>
        </w:rPr>
        <w:t>document</w:t>
      </w:r>
      <w:r>
        <w:rPr>
          <w:spacing w:val="-5"/>
          <w:sz w:val="24"/>
        </w:rPr>
        <w:t xml:space="preserve"> </w:t>
      </w:r>
      <w:r>
        <w:rPr>
          <w:sz w:val="24"/>
        </w:rPr>
        <w:t>received.</w:t>
      </w:r>
    </w:p>
    <w:p w:rsidR="004C0CD8" w:rsidRDefault="00132C64">
      <w:pPr>
        <w:pStyle w:val="ListParagraph"/>
        <w:numPr>
          <w:ilvl w:val="0"/>
          <w:numId w:val="3"/>
        </w:numPr>
        <w:tabs>
          <w:tab w:val="left" w:pos="835"/>
          <w:tab w:val="left" w:pos="836"/>
        </w:tabs>
        <w:ind w:right="793" w:firstLine="0"/>
        <w:rPr>
          <w:sz w:val="24"/>
        </w:rPr>
      </w:pPr>
      <w:bookmarkStart w:id="16" w:name="Check_the_status_of_every_issue_across_e"/>
      <w:bookmarkEnd w:id="16"/>
      <w:r>
        <w:rPr>
          <w:sz w:val="24"/>
        </w:rPr>
        <w:t>Check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status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every</w:t>
      </w:r>
      <w:r>
        <w:rPr>
          <w:spacing w:val="2"/>
          <w:sz w:val="24"/>
        </w:rPr>
        <w:t xml:space="preserve"> </w:t>
      </w:r>
      <w:r>
        <w:rPr>
          <w:sz w:val="24"/>
        </w:rPr>
        <w:t>issue</w:t>
      </w:r>
      <w:r>
        <w:rPr>
          <w:spacing w:val="-4"/>
          <w:sz w:val="24"/>
        </w:rPr>
        <w:t xml:space="preserve"> </w:t>
      </w:r>
      <w:r>
        <w:rPr>
          <w:sz w:val="24"/>
        </w:rPr>
        <w:t>across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modules</w:t>
      </w:r>
      <w:r>
        <w:rPr>
          <w:spacing w:val="-1"/>
          <w:sz w:val="24"/>
        </w:rPr>
        <w:t xml:space="preserve"> </w:t>
      </w:r>
      <w:r>
        <w:rPr>
          <w:sz w:val="24"/>
        </w:rPr>
        <w:t>day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day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update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team</w:t>
      </w:r>
      <w:r>
        <w:rPr>
          <w:spacing w:val="1"/>
          <w:sz w:val="24"/>
        </w:rPr>
        <w:t xml:space="preserve"> </w:t>
      </w:r>
      <w:r>
        <w:rPr>
          <w:sz w:val="24"/>
        </w:rPr>
        <w:t>lead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daily</w:t>
      </w:r>
      <w:r>
        <w:rPr>
          <w:spacing w:val="-57"/>
          <w:sz w:val="24"/>
        </w:rPr>
        <w:t xml:space="preserve"> </w:t>
      </w:r>
      <w:bookmarkStart w:id="17" w:name="Performing_sanity_testing_once_the_build"/>
      <w:bookmarkEnd w:id="17"/>
      <w:r>
        <w:rPr>
          <w:sz w:val="24"/>
        </w:rPr>
        <w:t>basic</w:t>
      </w:r>
      <w:r>
        <w:rPr>
          <w:spacing w:val="-3"/>
          <w:sz w:val="24"/>
        </w:rPr>
        <w:t xml:space="preserve"> </w:t>
      </w:r>
      <w:r>
        <w:rPr>
          <w:sz w:val="24"/>
        </w:rPr>
        <w:t>through emails</w:t>
      </w:r>
      <w:r>
        <w:rPr>
          <w:spacing w:val="1"/>
          <w:sz w:val="24"/>
        </w:rPr>
        <w:t xml:space="preserve"> </w:t>
      </w:r>
      <w:r>
        <w:rPr>
          <w:sz w:val="24"/>
        </w:rPr>
        <w:t>and status</w:t>
      </w:r>
      <w:r>
        <w:rPr>
          <w:spacing w:val="1"/>
          <w:sz w:val="24"/>
        </w:rPr>
        <w:t xml:space="preserve"> </w:t>
      </w:r>
      <w:r>
        <w:rPr>
          <w:sz w:val="24"/>
        </w:rPr>
        <w:t>trackers.</w:t>
      </w:r>
    </w:p>
    <w:p w:rsidR="004C0CD8" w:rsidRDefault="00132C64">
      <w:pPr>
        <w:pStyle w:val="ListParagraph"/>
        <w:numPr>
          <w:ilvl w:val="0"/>
          <w:numId w:val="3"/>
        </w:numPr>
        <w:tabs>
          <w:tab w:val="left" w:pos="835"/>
          <w:tab w:val="left" w:pos="836"/>
        </w:tabs>
        <w:spacing w:line="275" w:lineRule="exact"/>
        <w:ind w:left="835" w:hanging="621"/>
        <w:rPr>
          <w:sz w:val="24"/>
        </w:rPr>
      </w:pPr>
      <w:bookmarkStart w:id="18" w:name="Involved_in_Installation,_Functional,_In"/>
      <w:bookmarkEnd w:id="18"/>
      <w:r>
        <w:rPr>
          <w:sz w:val="24"/>
        </w:rPr>
        <w:t>Performing</w:t>
      </w:r>
      <w:r>
        <w:rPr>
          <w:spacing w:val="-3"/>
          <w:sz w:val="24"/>
        </w:rPr>
        <w:t xml:space="preserve"> </w:t>
      </w:r>
      <w:r>
        <w:rPr>
          <w:sz w:val="24"/>
        </w:rPr>
        <w:t>sanity</w:t>
      </w:r>
      <w:r>
        <w:rPr>
          <w:spacing w:val="1"/>
          <w:sz w:val="24"/>
        </w:rPr>
        <w:t xml:space="preserve"> </w:t>
      </w:r>
      <w:r>
        <w:rPr>
          <w:sz w:val="24"/>
        </w:rPr>
        <w:t>testing</w:t>
      </w:r>
      <w:r>
        <w:rPr>
          <w:spacing w:val="-2"/>
          <w:sz w:val="24"/>
        </w:rPr>
        <w:t xml:space="preserve"> </w:t>
      </w:r>
      <w:r>
        <w:rPr>
          <w:sz w:val="24"/>
        </w:rPr>
        <w:t>once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build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ready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test.</w:t>
      </w:r>
    </w:p>
    <w:p w:rsidR="004C0CD8" w:rsidRDefault="00132C64">
      <w:pPr>
        <w:pStyle w:val="ListParagraph"/>
        <w:numPr>
          <w:ilvl w:val="0"/>
          <w:numId w:val="3"/>
        </w:numPr>
        <w:tabs>
          <w:tab w:val="left" w:pos="835"/>
          <w:tab w:val="left" w:pos="836"/>
        </w:tabs>
        <w:spacing w:line="275" w:lineRule="exact"/>
        <w:ind w:left="835" w:hanging="621"/>
        <w:rPr>
          <w:sz w:val="24"/>
        </w:rPr>
      </w:pPr>
      <w:r>
        <w:rPr>
          <w:sz w:val="24"/>
        </w:rPr>
        <w:t>Involved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Installation,</w:t>
      </w:r>
      <w:r>
        <w:rPr>
          <w:spacing w:val="1"/>
          <w:sz w:val="24"/>
        </w:rPr>
        <w:t xml:space="preserve"> </w:t>
      </w:r>
      <w:r>
        <w:rPr>
          <w:sz w:val="24"/>
        </w:rPr>
        <w:t>Functional,</w:t>
      </w:r>
      <w:r>
        <w:rPr>
          <w:spacing w:val="-4"/>
          <w:sz w:val="24"/>
        </w:rPr>
        <w:t xml:space="preserve"> </w:t>
      </w:r>
      <w:r>
        <w:rPr>
          <w:sz w:val="24"/>
        </w:rPr>
        <w:t>Integration,</w:t>
      </w:r>
      <w:r>
        <w:rPr>
          <w:spacing w:val="-3"/>
          <w:sz w:val="24"/>
        </w:rPr>
        <w:t xml:space="preserve"> </w:t>
      </w:r>
      <w:r>
        <w:rPr>
          <w:sz w:val="24"/>
        </w:rPr>
        <w:t>Database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Regression</w:t>
      </w:r>
      <w:r>
        <w:rPr>
          <w:spacing w:val="-3"/>
          <w:sz w:val="24"/>
        </w:rPr>
        <w:t xml:space="preserve"> </w:t>
      </w:r>
      <w:r>
        <w:rPr>
          <w:sz w:val="24"/>
        </w:rPr>
        <w:t>Testing.</w:t>
      </w:r>
    </w:p>
    <w:p w:rsidR="004C0CD8" w:rsidRDefault="00132C64">
      <w:pPr>
        <w:pStyle w:val="ListParagraph"/>
        <w:numPr>
          <w:ilvl w:val="0"/>
          <w:numId w:val="3"/>
        </w:numPr>
        <w:tabs>
          <w:tab w:val="left" w:pos="835"/>
          <w:tab w:val="left" w:pos="836"/>
        </w:tabs>
        <w:ind w:right="803" w:firstLine="0"/>
        <w:rPr>
          <w:sz w:val="23"/>
        </w:rPr>
        <w:sectPr w:rsidR="004C0CD8">
          <w:pgSz w:w="12240" w:h="15840"/>
          <w:pgMar w:top="1060" w:right="580" w:bottom="280" w:left="700" w:header="720" w:footer="720" w:gutter="0"/>
          <w:cols w:space="720"/>
        </w:sectPr>
      </w:pPr>
      <w:bookmarkStart w:id="19" w:name="Interacting_with_the_developers_to_make_"/>
      <w:bookmarkEnd w:id="19"/>
      <w:r>
        <w:rPr>
          <w:sz w:val="24"/>
        </w:rPr>
        <w:t>Interacting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developers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make</w:t>
      </w:r>
      <w:r>
        <w:rPr>
          <w:spacing w:val="-4"/>
          <w:sz w:val="24"/>
        </w:rPr>
        <w:t xml:space="preserve"> </w:t>
      </w:r>
      <w:r>
        <w:rPr>
          <w:sz w:val="24"/>
        </w:rPr>
        <w:t>sure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they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understood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issues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proactively</w:t>
      </w:r>
      <w:r>
        <w:rPr>
          <w:spacing w:val="-57"/>
          <w:sz w:val="24"/>
        </w:rPr>
        <w:t xml:space="preserve"> </w:t>
      </w:r>
      <w:r>
        <w:rPr>
          <w:sz w:val="24"/>
        </w:rPr>
        <w:t>involved</w:t>
      </w:r>
      <w:r>
        <w:rPr>
          <w:spacing w:val="-1"/>
          <w:sz w:val="24"/>
        </w:rPr>
        <w:t xml:space="preserve"> </w:t>
      </w:r>
      <w:r>
        <w:rPr>
          <w:sz w:val="24"/>
        </w:rPr>
        <w:t>in Defect</w:t>
      </w:r>
      <w:r>
        <w:rPr>
          <w:spacing w:val="-2"/>
          <w:sz w:val="24"/>
        </w:rPr>
        <w:t xml:space="preserve"> </w:t>
      </w:r>
      <w:r>
        <w:rPr>
          <w:sz w:val="24"/>
        </w:rPr>
        <w:t>review</w:t>
      </w:r>
      <w:r>
        <w:rPr>
          <w:spacing w:val="1"/>
          <w:sz w:val="24"/>
        </w:rPr>
        <w:t xml:space="preserve"> </w:t>
      </w:r>
      <w:r>
        <w:rPr>
          <w:sz w:val="24"/>
        </w:rPr>
        <w:t>meeting</w:t>
      </w:r>
      <w:bookmarkStart w:id="20" w:name="Academic_Projects:"/>
      <w:bookmarkEnd w:id="20"/>
    </w:p>
    <w:p w:rsidR="004C0CD8" w:rsidRDefault="00132C64">
      <w:pPr>
        <w:pStyle w:val="Heading1"/>
        <w:spacing w:before="64"/>
        <w:ind w:left="0"/>
      </w:pPr>
      <w:bookmarkStart w:id="21" w:name="Personal_Skills:"/>
      <w:bookmarkEnd w:id="21"/>
      <w:r>
        <w:rPr>
          <w:shd w:val="clear" w:color="auto" w:fill="D9D9D9"/>
        </w:rPr>
        <w:lastRenderedPageBreak/>
        <w:t>Personal</w:t>
      </w:r>
      <w:r>
        <w:rPr>
          <w:spacing w:val="-4"/>
          <w:shd w:val="clear" w:color="auto" w:fill="D9D9D9"/>
        </w:rPr>
        <w:t xml:space="preserve"> </w:t>
      </w:r>
      <w:r>
        <w:rPr>
          <w:shd w:val="clear" w:color="auto" w:fill="D9D9D9"/>
        </w:rPr>
        <w:t>Skills:</w:t>
      </w:r>
    </w:p>
    <w:p w:rsidR="004C0CD8" w:rsidRDefault="004C0CD8">
      <w:pPr>
        <w:pStyle w:val="BodyText"/>
        <w:spacing w:before="1"/>
        <w:rPr>
          <w:b/>
          <w:sz w:val="43"/>
        </w:rPr>
      </w:pPr>
    </w:p>
    <w:p w:rsidR="004C0CD8" w:rsidRDefault="00132C64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line="276" w:lineRule="exact"/>
        <w:ind w:hanging="361"/>
        <w:rPr>
          <w:sz w:val="24"/>
        </w:rPr>
      </w:pPr>
      <w:bookmarkStart w:id="22" w:name="_Good_Communication_and_interpersonal_s"/>
      <w:bookmarkEnd w:id="22"/>
      <w:r>
        <w:rPr>
          <w:sz w:val="24"/>
        </w:rPr>
        <w:t>Good</w:t>
      </w:r>
      <w:r>
        <w:rPr>
          <w:spacing w:val="-4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interpersonal</w:t>
      </w:r>
      <w:r>
        <w:rPr>
          <w:spacing w:val="-6"/>
          <w:sz w:val="24"/>
        </w:rPr>
        <w:t xml:space="preserve"> </w:t>
      </w:r>
      <w:r>
        <w:rPr>
          <w:sz w:val="24"/>
        </w:rPr>
        <w:t>skills.</w:t>
      </w:r>
    </w:p>
    <w:p w:rsidR="004C0CD8" w:rsidRDefault="00132C64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line="275" w:lineRule="exact"/>
        <w:ind w:hanging="361"/>
        <w:rPr>
          <w:sz w:val="24"/>
        </w:rPr>
      </w:pPr>
      <w:bookmarkStart w:id="23" w:name="_Likely_to_maintain_good_Time_managemen"/>
      <w:bookmarkEnd w:id="23"/>
      <w:r>
        <w:rPr>
          <w:sz w:val="24"/>
        </w:rPr>
        <w:t>Likely to</w:t>
      </w:r>
      <w:r>
        <w:rPr>
          <w:spacing w:val="-3"/>
          <w:sz w:val="24"/>
        </w:rPr>
        <w:t xml:space="preserve"> </w:t>
      </w:r>
      <w:r>
        <w:rPr>
          <w:sz w:val="24"/>
        </w:rPr>
        <w:t>maintain</w:t>
      </w:r>
      <w:r>
        <w:rPr>
          <w:spacing w:val="-4"/>
          <w:sz w:val="24"/>
        </w:rPr>
        <w:t xml:space="preserve"> </w:t>
      </w:r>
      <w:r>
        <w:rPr>
          <w:sz w:val="24"/>
        </w:rPr>
        <w:t>good</w:t>
      </w:r>
      <w:r>
        <w:rPr>
          <w:spacing w:val="-3"/>
          <w:sz w:val="24"/>
        </w:rPr>
        <w:t xml:space="preserve"> </w:t>
      </w:r>
      <w:r>
        <w:rPr>
          <w:sz w:val="24"/>
        </w:rPr>
        <w:t>Time</w:t>
      </w:r>
      <w:r>
        <w:rPr>
          <w:spacing w:val="-5"/>
          <w:sz w:val="24"/>
        </w:rPr>
        <w:t xml:space="preserve"> </w:t>
      </w:r>
      <w:r>
        <w:rPr>
          <w:sz w:val="24"/>
        </w:rPr>
        <w:t>management.</w:t>
      </w:r>
    </w:p>
    <w:p w:rsidR="004C0CD8" w:rsidRDefault="00132C64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line="275" w:lineRule="exact"/>
        <w:ind w:hanging="361"/>
        <w:rPr>
          <w:sz w:val="24"/>
        </w:rPr>
      </w:pPr>
      <w:bookmarkStart w:id="24" w:name="_Ability_to_work_under_extreme_pressure"/>
      <w:bookmarkEnd w:id="24"/>
      <w:r>
        <w:rPr>
          <w:sz w:val="24"/>
        </w:rPr>
        <w:t>Ability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work</w:t>
      </w:r>
      <w:r>
        <w:rPr>
          <w:spacing w:val="-2"/>
          <w:sz w:val="24"/>
        </w:rPr>
        <w:t xml:space="preserve"> </w:t>
      </w:r>
      <w:r>
        <w:rPr>
          <w:sz w:val="24"/>
        </w:rPr>
        <w:t>under</w:t>
      </w:r>
      <w:r>
        <w:rPr>
          <w:spacing w:val="1"/>
          <w:sz w:val="24"/>
        </w:rPr>
        <w:t xml:space="preserve"> </w:t>
      </w:r>
      <w:r>
        <w:rPr>
          <w:sz w:val="24"/>
        </w:rPr>
        <w:t>extreme</w:t>
      </w:r>
      <w:r>
        <w:rPr>
          <w:spacing w:val="-5"/>
          <w:sz w:val="24"/>
        </w:rPr>
        <w:t xml:space="preserve"> </w:t>
      </w:r>
      <w:r>
        <w:rPr>
          <w:sz w:val="24"/>
        </w:rPr>
        <w:t>pressure</w:t>
      </w:r>
    </w:p>
    <w:p w:rsidR="004C0CD8" w:rsidRDefault="00132C64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line="275" w:lineRule="exact"/>
        <w:ind w:hanging="361"/>
        <w:rPr>
          <w:sz w:val="24"/>
        </w:rPr>
      </w:pPr>
      <w:bookmarkStart w:id="25" w:name="_Learning_new_concepts_quickly."/>
      <w:bookmarkEnd w:id="25"/>
      <w:r>
        <w:rPr>
          <w:sz w:val="24"/>
        </w:rPr>
        <w:t>Learning</w:t>
      </w:r>
      <w:r>
        <w:rPr>
          <w:spacing w:val="-5"/>
          <w:sz w:val="24"/>
        </w:rPr>
        <w:t xml:space="preserve"> </w:t>
      </w:r>
      <w:r>
        <w:rPr>
          <w:sz w:val="24"/>
        </w:rPr>
        <w:t>new</w:t>
      </w:r>
      <w:r>
        <w:rPr>
          <w:spacing w:val="-5"/>
          <w:sz w:val="24"/>
        </w:rPr>
        <w:t xml:space="preserve"> </w:t>
      </w:r>
      <w:r>
        <w:rPr>
          <w:sz w:val="24"/>
        </w:rPr>
        <w:t>concepts</w:t>
      </w:r>
      <w:r>
        <w:rPr>
          <w:spacing w:val="-4"/>
          <w:sz w:val="24"/>
        </w:rPr>
        <w:t xml:space="preserve"> </w:t>
      </w:r>
      <w:r>
        <w:rPr>
          <w:sz w:val="24"/>
        </w:rPr>
        <w:t>quickly.</w:t>
      </w:r>
    </w:p>
    <w:p w:rsidR="004C0CD8" w:rsidRDefault="004C0CD8">
      <w:pPr>
        <w:pStyle w:val="BodyText"/>
        <w:rPr>
          <w:sz w:val="20"/>
        </w:rPr>
      </w:pPr>
    </w:p>
    <w:p w:rsidR="004C0CD8" w:rsidRDefault="004C0CD8">
      <w:pPr>
        <w:pStyle w:val="BodyText"/>
        <w:rPr>
          <w:sz w:val="20"/>
        </w:rPr>
      </w:pPr>
    </w:p>
    <w:p w:rsidR="004C0CD8" w:rsidRDefault="004C0CD8">
      <w:pPr>
        <w:pStyle w:val="BodyText"/>
        <w:rPr>
          <w:sz w:val="20"/>
        </w:rPr>
      </w:pPr>
    </w:p>
    <w:p w:rsidR="004C0CD8" w:rsidRDefault="004C0CD8">
      <w:pPr>
        <w:pStyle w:val="BodyText"/>
        <w:spacing w:before="6"/>
        <w:rPr>
          <w:sz w:val="25"/>
        </w:rPr>
      </w:pPr>
    </w:p>
    <w:p w:rsidR="004C0CD8" w:rsidRDefault="00132C64">
      <w:pPr>
        <w:pStyle w:val="Heading1"/>
        <w:spacing w:before="89" w:after="9"/>
        <w:ind w:left="200"/>
      </w:pPr>
      <w:r>
        <w:rPr>
          <w:shd w:val="clear" w:color="auto" w:fill="BDBDBD"/>
        </w:rPr>
        <w:t>Personal</w:t>
      </w:r>
      <w:r>
        <w:rPr>
          <w:spacing w:val="-1"/>
          <w:shd w:val="clear" w:color="auto" w:fill="BDBDBD"/>
        </w:rPr>
        <w:t xml:space="preserve"> </w:t>
      </w:r>
      <w:r>
        <w:rPr>
          <w:shd w:val="clear" w:color="auto" w:fill="BDBDBD"/>
        </w:rPr>
        <w:t>Information:</w:t>
      </w:r>
    </w:p>
    <w:tbl>
      <w:tblPr>
        <w:tblW w:w="0" w:type="auto"/>
        <w:tblInd w:w="15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2"/>
        <w:gridCol w:w="404"/>
        <w:gridCol w:w="2437"/>
      </w:tblGrid>
      <w:tr w:rsidR="004C0CD8">
        <w:trPr>
          <w:trHeight w:val="287"/>
        </w:trPr>
        <w:tc>
          <w:tcPr>
            <w:tcW w:w="1952" w:type="dxa"/>
          </w:tcPr>
          <w:p w:rsidR="004C0CD8" w:rsidRDefault="00132C64">
            <w:pPr>
              <w:pStyle w:val="TableParagraph"/>
              <w:spacing w:line="255" w:lineRule="exact"/>
              <w:ind w:left="50"/>
              <w:rPr>
                <w:sz w:val="23"/>
              </w:rPr>
            </w:pPr>
            <w:r>
              <w:rPr>
                <w:sz w:val="23"/>
              </w:rPr>
              <w:t>Name</w:t>
            </w:r>
          </w:p>
        </w:tc>
        <w:tc>
          <w:tcPr>
            <w:tcW w:w="404" w:type="dxa"/>
          </w:tcPr>
          <w:p w:rsidR="004C0CD8" w:rsidRDefault="00132C64">
            <w:pPr>
              <w:pStyle w:val="TableParagraph"/>
              <w:spacing w:line="255" w:lineRule="exact"/>
              <w:ind w:left="138"/>
              <w:rPr>
                <w:sz w:val="23"/>
              </w:rPr>
            </w:pPr>
            <w:r>
              <w:rPr>
                <w:sz w:val="23"/>
              </w:rPr>
              <w:t>:-</w:t>
            </w:r>
          </w:p>
        </w:tc>
        <w:tc>
          <w:tcPr>
            <w:tcW w:w="2437" w:type="dxa"/>
          </w:tcPr>
          <w:p w:rsidR="004C0CD8" w:rsidRDefault="00132C64">
            <w:pPr>
              <w:pStyle w:val="TableParagraph"/>
              <w:spacing w:line="255" w:lineRule="exact"/>
              <w:ind w:left="105"/>
              <w:rPr>
                <w:sz w:val="23"/>
              </w:rPr>
            </w:pPr>
            <w:proofErr w:type="spellStart"/>
            <w:r>
              <w:rPr>
                <w:sz w:val="23"/>
              </w:rPr>
              <w:t>Gopinath</w:t>
            </w:r>
            <w:proofErr w:type="spellEnd"/>
            <w:r>
              <w:rPr>
                <w:spacing w:val="-8"/>
                <w:sz w:val="23"/>
              </w:rPr>
              <w:t xml:space="preserve"> </w:t>
            </w:r>
            <w:proofErr w:type="spellStart"/>
            <w:r>
              <w:rPr>
                <w:sz w:val="23"/>
              </w:rPr>
              <w:t>Pasupuleti</w:t>
            </w:r>
            <w:proofErr w:type="spellEnd"/>
            <w:r>
              <w:rPr>
                <w:sz w:val="23"/>
              </w:rPr>
              <w:t>.</w:t>
            </w:r>
          </w:p>
        </w:tc>
      </w:tr>
      <w:tr w:rsidR="004C0CD8">
        <w:trPr>
          <w:trHeight w:val="320"/>
        </w:trPr>
        <w:tc>
          <w:tcPr>
            <w:tcW w:w="1952" w:type="dxa"/>
          </w:tcPr>
          <w:p w:rsidR="004C0CD8" w:rsidRDefault="00132C64">
            <w:pPr>
              <w:pStyle w:val="TableParagraph"/>
              <w:spacing w:before="23"/>
              <w:ind w:left="50"/>
              <w:rPr>
                <w:sz w:val="23"/>
              </w:rPr>
            </w:pPr>
            <w:r>
              <w:rPr>
                <w:sz w:val="23"/>
              </w:rPr>
              <w:t>Date</w:t>
            </w:r>
            <w:r>
              <w:rPr>
                <w:spacing w:val="-8"/>
                <w:sz w:val="23"/>
              </w:rPr>
              <w:t xml:space="preserve"> </w:t>
            </w:r>
            <w:r>
              <w:rPr>
                <w:sz w:val="23"/>
              </w:rPr>
              <w:t>Of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Birth</w:t>
            </w:r>
          </w:p>
        </w:tc>
        <w:tc>
          <w:tcPr>
            <w:tcW w:w="404" w:type="dxa"/>
          </w:tcPr>
          <w:p w:rsidR="004C0CD8" w:rsidRDefault="00132C64">
            <w:pPr>
              <w:pStyle w:val="TableParagraph"/>
              <w:spacing w:before="23"/>
              <w:ind w:left="163"/>
              <w:rPr>
                <w:sz w:val="23"/>
              </w:rPr>
            </w:pPr>
            <w:r>
              <w:rPr>
                <w:sz w:val="23"/>
              </w:rPr>
              <w:t>:-</w:t>
            </w:r>
          </w:p>
        </w:tc>
        <w:tc>
          <w:tcPr>
            <w:tcW w:w="2437" w:type="dxa"/>
          </w:tcPr>
          <w:p w:rsidR="004C0CD8" w:rsidRDefault="00132C64">
            <w:pPr>
              <w:pStyle w:val="TableParagraph"/>
              <w:spacing w:before="23"/>
              <w:ind w:left="335"/>
              <w:rPr>
                <w:sz w:val="23"/>
              </w:rPr>
            </w:pPr>
            <w:r>
              <w:rPr>
                <w:sz w:val="23"/>
              </w:rPr>
              <w:t>30/03/1997</w:t>
            </w:r>
          </w:p>
        </w:tc>
      </w:tr>
      <w:tr w:rsidR="004C0CD8">
        <w:trPr>
          <w:trHeight w:val="320"/>
        </w:trPr>
        <w:tc>
          <w:tcPr>
            <w:tcW w:w="1952" w:type="dxa"/>
          </w:tcPr>
          <w:p w:rsidR="004C0CD8" w:rsidRDefault="00132C64">
            <w:pPr>
              <w:pStyle w:val="TableParagraph"/>
              <w:spacing w:before="23"/>
              <w:ind w:left="50"/>
              <w:rPr>
                <w:sz w:val="23"/>
              </w:rPr>
            </w:pPr>
            <w:r>
              <w:rPr>
                <w:sz w:val="23"/>
              </w:rPr>
              <w:t>Father’s</w:t>
            </w:r>
            <w:r>
              <w:rPr>
                <w:spacing w:val="-8"/>
                <w:sz w:val="23"/>
              </w:rPr>
              <w:t xml:space="preserve"> </w:t>
            </w:r>
            <w:r>
              <w:rPr>
                <w:sz w:val="23"/>
              </w:rPr>
              <w:t>Name</w:t>
            </w:r>
          </w:p>
        </w:tc>
        <w:tc>
          <w:tcPr>
            <w:tcW w:w="404" w:type="dxa"/>
          </w:tcPr>
          <w:p w:rsidR="004C0CD8" w:rsidRDefault="00132C64">
            <w:pPr>
              <w:pStyle w:val="TableParagraph"/>
              <w:spacing w:before="23"/>
              <w:ind w:left="118"/>
              <w:rPr>
                <w:sz w:val="23"/>
              </w:rPr>
            </w:pPr>
            <w:r>
              <w:rPr>
                <w:sz w:val="23"/>
              </w:rPr>
              <w:t>:-</w:t>
            </w:r>
          </w:p>
        </w:tc>
        <w:tc>
          <w:tcPr>
            <w:tcW w:w="2437" w:type="dxa"/>
          </w:tcPr>
          <w:p w:rsidR="004C0CD8" w:rsidRDefault="00132C64">
            <w:pPr>
              <w:pStyle w:val="TableParagraph"/>
              <w:spacing w:before="23"/>
              <w:ind w:left="85"/>
              <w:rPr>
                <w:sz w:val="23"/>
              </w:rPr>
            </w:pPr>
            <w:proofErr w:type="spellStart"/>
            <w:r>
              <w:rPr>
                <w:spacing w:val="-1"/>
                <w:sz w:val="23"/>
              </w:rPr>
              <w:t>Srinivasarao</w:t>
            </w:r>
            <w:proofErr w:type="spellEnd"/>
            <w:r>
              <w:rPr>
                <w:spacing w:val="-14"/>
                <w:sz w:val="23"/>
              </w:rPr>
              <w:t xml:space="preserve"> </w:t>
            </w:r>
            <w:proofErr w:type="spellStart"/>
            <w:r>
              <w:rPr>
                <w:sz w:val="23"/>
              </w:rPr>
              <w:t>Pasupuleti</w:t>
            </w:r>
            <w:proofErr w:type="spellEnd"/>
            <w:r>
              <w:rPr>
                <w:sz w:val="23"/>
              </w:rPr>
              <w:t>.</w:t>
            </w:r>
          </w:p>
        </w:tc>
      </w:tr>
      <w:tr w:rsidR="004C0CD8">
        <w:trPr>
          <w:trHeight w:val="317"/>
        </w:trPr>
        <w:tc>
          <w:tcPr>
            <w:tcW w:w="1952" w:type="dxa"/>
          </w:tcPr>
          <w:p w:rsidR="004C0CD8" w:rsidRDefault="00132C64">
            <w:pPr>
              <w:pStyle w:val="TableParagraph"/>
              <w:spacing w:before="23"/>
              <w:ind w:left="50"/>
              <w:rPr>
                <w:sz w:val="23"/>
              </w:rPr>
            </w:pPr>
            <w:r>
              <w:rPr>
                <w:sz w:val="23"/>
              </w:rPr>
              <w:t>Mother’s</w:t>
            </w:r>
            <w:r>
              <w:rPr>
                <w:spacing w:val="-8"/>
                <w:sz w:val="23"/>
              </w:rPr>
              <w:t xml:space="preserve"> </w:t>
            </w:r>
            <w:r>
              <w:rPr>
                <w:sz w:val="23"/>
              </w:rPr>
              <w:t>Name</w:t>
            </w:r>
          </w:p>
        </w:tc>
        <w:tc>
          <w:tcPr>
            <w:tcW w:w="404" w:type="dxa"/>
          </w:tcPr>
          <w:p w:rsidR="004C0CD8" w:rsidRDefault="00132C64">
            <w:pPr>
              <w:pStyle w:val="TableParagraph"/>
              <w:spacing w:before="23"/>
              <w:ind w:left="179"/>
              <w:rPr>
                <w:sz w:val="23"/>
              </w:rPr>
            </w:pPr>
            <w:r>
              <w:rPr>
                <w:sz w:val="23"/>
              </w:rPr>
              <w:t>:-</w:t>
            </w:r>
          </w:p>
        </w:tc>
        <w:tc>
          <w:tcPr>
            <w:tcW w:w="2437" w:type="dxa"/>
          </w:tcPr>
          <w:p w:rsidR="004C0CD8" w:rsidRDefault="00132C64">
            <w:pPr>
              <w:pStyle w:val="TableParagraph"/>
              <w:spacing w:before="23"/>
              <w:ind w:left="145"/>
              <w:rPr>
                <w:sz w:val="23"/>
              </w:rPr>
            </w:pPr>
            <w:proofErr w:type="spellStart"/>
            <w:r>
              <w:rPr>
                <w:sz w:val="23"/>
              </w:rPr>
              <w:t>Padmavathi</w:t>
            </w:r>
            <w:proofErr w:type="spellEnd"/>
            <w:r>
              <w:rPr>
                <w:spacing w:val="-5"/>
                <w:sz w:val="23"/>
              </w:rPr>
              <w:t xml:space="preserve"> </w:t>
            </w:r>
            <w:proofErr w:type="spellStart"/>
            <w:r>
              <w:rPr>
                <w:sz w:val="23"/>
              </w:rPr>
              <w:t>Pasupuleti</w:t>
            </w:r>
            <w:proofErr w:type="spellEnd"/>
            <w:r>
              <w:rPr>
                <w:sz w:val="23"/>
              </w:rPr>
              <w:t>.</w:t>
            </w:r>
          </w:p>
        </w:tc>
      </w:tr>
      <w:tr w:rsidR="004C0CD8">
        <w:trPr>
          <w:trHeight w:val="345"/>
        </w:trPr>
        <w:tc>
          <w:tcPr>
            <w:tcW w:w="1952" w:type="dxa"/>
          </w:tcPr>
          <w:p w:rsidR="004C0CD8" w:rsidRDefault="00132C64">
            <w:pPr>
              <w:pStyle w:val="TableParagraph"/>
              <w:spacing w:before="20"/>
              <w:ind w:left="50"/>
              <w:rPr>
                <w:sz w:val="23"/>
              </w:rPr>
            </w:pPr>
            <w:r>
              <w:rPr>
                <w:sz w:val="23"/>
              </w:rPr>
              <w:t>Languages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known</w:t>
            </w:r>
          </w:p>
        </w:tc>
        <w:tc>
          <w:tcPr>
            <w:tcW w:w="404" w:type="dxa"/>
          </w:tcPr>
          <w:p w:rsidR="004C0CD8" w:rsidRDefault="00132C64">
            <w:pPr>
              <w:pStyle w:val="TableParagraph"/>
              <w:spacing w:before="20"/>
              <w:ind w:left="179"/>
              <w:rPr>
                <w:sz w:val="23"/>
              </w:rPr>
            </w:pPr>
            <w:r>
              <w:rPr>
                <w:sz w:val="23"/>
              </w:rPr>
              <w:t>:-</w:t>
            </w:r>
          </w:p>
        </w:tc>
        <w:tc>
          <w:tcPr>
            <w:tcW w:w="2437" w:type="dxa"/>
          </w:tcPr>
          <w:p w:rsidR="004C0CD8" w:rsidRDefault="00132C64">
            <w:pPr>
              <w:pStyle w:val="TableParagraph"/>
              <w:spacing w:before="20"/>
              <w:ind w:left="155"/>
              <w:rPr>
                <w:sz w:val="23"/>
              </w:rPr>
            </w:pPr>
            <w:r>
              <w:rPr>
                <w:sz w:val="23"/>
              </w:rPr>
              <w:t>Telugu,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English.</w:t>
            </w:r>
          </w:p>
        </w:tc>
      </w:tr>
      <w:tr w:rsidR="004C0CD8">
        <w:trPr>
          <w:trHeight w:val="347"/>
        </w:trPr>
        <w:tc>
          <w:tcPr>
            <w:tcW w:w="1952" w:type="dxa"/>
          </w:tcPr>
          <w:p w:rsidR="004C0CD8" w:rsidRDefault="00132C64">
            <w:pPr>
              <w:pStyle w:val="TableParagraph"/>
              <w:spacing w:before="50"/>
              <w:ind w:left="50"/>
              <w:rPr>
                <w:sz w:val="23"/>
              </w:rPr>
            </w:pPr>
            <w:r>
              <w:rPr>
                <w:sz w:val="23"/>
              </w:rPr>
              <w:t>Permanent</w:t>
            </w:r>
            <w:r>
              <w:rPr>
                <w:spacing w:val="-9"/>
                <w:sz w:val="23"/>
              </w:rPr>
              <w:t xml:space="preserve"> </w:t>
            </w:r>
            <w:r>
              <w:rPr>
                <w:sz w:val="23"/>
              </w:rPr>
              <w:t>Address</w:t>
            </w:r>
          </w:p>
        </w:tc>
        <w:tc>
          <w:tcPr>
            <w:tcW w:w="404" w:type="dxa"/>
          </w:tcPr>
          <w:p w:rsidR="004C0CD8" w:rsidRDefault="00132C64">
            <w:pPr>
              <w:pStyle w:val="TableParagraph"/>
              <w:spacing w:before="50"/>
              <w:ind w:left="122"/>
              <w:rPr>
                <w:sz w:val="23"/>
              </w:rPr>
            </w:pPr>
            <w:r>
              <w:rPr>
                <w:sz w:val="23"/>
              </w:rPr>
              <w:t>:-</w:t>
            </w:r>
          </w:p>
        </w:tc>
        <w:tc>
          <w:tcPr>
            <w:tcW w:w="2437" w:type="dxa"/>
          </w:tcPr>
          <w:p w:rsidR="004C0CD8" w:rsidRDefault="00132C64">
            <w:pPr>
              <w:pStyle w:val="TableParagraph"/>
              <w:spacing w:before="50"/>
              <w:ind w:left="85"/>
              <w:rPr>
                <w:sz w:val="23"/>
              </w:rPr>
            </w:pPr>
            <w:r>
              <w:rPr>
                <w:sz w:val="23"/>
              </w:rPr>
              <w:t>H-no 2-7 ,</w:t>
            </w:r>
          </w:p>
        </w:tc>
      </w:tr>
      <w:tr w:rsidR="004C0CD8">
        <w:trPr>
          <w:trHeight w:val="320"/>
        </w:trPr>
        <w:tc>
          <w:tcPr>
            <w:tcW w:w="1952" w:type="dxa"/>
          </w:tcPr>
          <w:p w:rsidR="004C0CD8" w:rsidRDefault="004C0CD8">
            <w:pPr>
              <w:pStyle w:val="TableParagraph"/>
            </w:pPr>
          </w:p>
        </w:tc>
        <w:tc>
          <w:tcPr>
            <w:tcW w:w="404" w:type="dxa"/>
          </w:tcPr>
          <w:p w:rsidR="004C0CD8" w:rsidRDefault="004C0CD8">
            <w:pPr>
              <w:pStyle w:val="TableParagraph"/>
            </w:pPr>
          </w:p>
        </w:tc>
        <w:tc>
          <w:tcPr>
            <w:tcW w:w="2437" w:type="dxa"/>
          </w:tcPr>
          <w:p w:rsidR="004C0CD8" w:rsidRDefault="00132C64">
            <w:pPr>
              <w:pStyle w:val="TableParagraph"/>
              <w:spacing w:before="23"/>
              <w:ind w:left="100"/>
              <w:rPr>
                <w:sz w:val="23"/>
              </w:rPr>
            </w:pPr>
            <w:proofErr w:type="spellStart"/>
            <w:r>
              <w:rPr>
                <w:sz w:val="23"/>
              </w:rPr>
              <w:t>Peddapuram</w:t>
            </w:r>
            <w:proofErr w:type="spellEnd"/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village,</w:t>
            </w:r>
          </w:p>
        </w:tc>
      </w:tr>
      <w:tr w:rsidR="004C0CD8">
        <w:trPr>
          <w:trHeight w:val="320"/>
        </w:trPr>
        <w:tc>
          <w:tcPr>
            <w:tcW w:w="1952" w:type="dxa"/>
          </w:tcPr>
          <w:p w:rsidR="004C0CD8" w:rsidRDefault="004C0CD8">
            <w:pPr>
              <w:pStyle w:val="TableParagraph"/>
            </w:pPr>
          </w:p>
        </w:tc>
        <w:tc>
          <w:tcPr>
            <w:tcW w:w="404" w:type="dxa"/>
          </w:tcPr>
          <w:p w:rsidR="004C0CD8" w:rsidRDefault="004C0CD8">
            <w:pPr>
              <w:pStyle w:val="TableParagraph"/>
            </w:pPr>
          </w:p>
        </w:tc>
        <w:tc>
          <w:tcPr>
            <w:tcW w:w="2437" w:type="dxa"/>
          </w:tcPr>
          <w:p w:rsidR="004C0CD8" w:rsidRDefault="00132C64">
            <w:pPr>
              <w:pStyle w:val="TableParagraph"/>
              <w:spacing w:before="23"/>
              <w:ind w:left="100"/>
              <w:rPr>
                <w:sz w:val="23"/>
              </w:rPr>
            </w:pPr>
            <w:proofErr w:type="spellStart"/>
            <w:r>
              <w:rPr>
                <w:spacing w:val="-1"/>
                <w:sz w:val="23"/>
              </w:rPr>
              <w:t>Veerulapadu</w:t>
            </w:r>
            <w:proofErr w:type="spellEnd"/>
            <w:r>
              <w:rPr>
                <w:spacing w:val="-13"/>
                <w:sz w:val="23"/>
              </w:rPr>
              <w:t xml:space="preserve"> </w:t>
            </w:r>
            <w:r>
              <w:rPr>
                <w:sz w:val="23"/>
              </w:rPr>
              <w:t>Mandal,</w:t>
            </w:r>
          </w:p>
        </w:tc>
      </w:tr>
      <w:tr w:rsidR="004C0CD8">
        <w:trPr>
          <w:trHeight w:val="602"/>
        </w:trPr>
        <w:tc>
          <w:tcPr>
            <w:tcW w:w="1952" w:type="dxa"/>
          </w:tcPr>
          <w:p w:rsidR="004C0CD8" w:rsidRDefault="004C0CD8">
            <w:pPr>
              <w:pStyle w:val="TableParagraph"/>
            </w:pPr>
          </w:p>
        </w:tc>
        <w:tc>
          <w:tcPr>
            <w:tcW w:w="404" w:type="dxa"/>
          </w:tcPr>
          <w:p w:rsidR="004C0CD8" w:rsidRDefault="004C0CD8">
            <w:pPr>
              <w:pStyle w:val="TableParagraph"/>
            </w:pPr>
          </w:p>
        </w:tc>
        <w:tc>
          <w:tcPr>
            <w:tcW w:w="2437" w:type="dxa"/>
          </w:tcPr>
          <w:p w:rsidR="004C0CD8" w:rsidRDefault="00132C64">
            <w:pPr>
              <w:pStyle w:val="TableParagraph"/>
              <w:spacing w:before="23"/>
              <w:ind w:left="100"/>
              <w:rPr>
                <w:sz w:val="23"/>
              </w:rPr>
            </w:pPr>
            <w:r>
              <w:rPr>
                <w:sz w:val="23"/>
              </w:rPr>
              <w:t>Krishna</w:t>
            </w:r>
            <w:r>
              <w:rPr>
                <w:spacing w:val="-9"/>
                <w:sz w:val="23"/>
              </w:rPr>
              <w:t xml:space="preserve"> </w:t>
            </w:r>
            <w:r>
              <w:rPr>
                <w:sz w:val="23"/>
              </w:rPr>
              <w:t>District,</w:t>
            </w:r>
          </w:p>
          <w:p w:rsidR="004C0CD8" w:rsidRDefault="00132C64">
            <w:pPr>
              <w:pStyle w:val="TableParagraph"/>
              <w:spacing w:before="50" w:line="244" w:lineRule="exact"/>
              <w:ind w:left="100"/>
              <w:rPr>
                <w:sz w:val="23"/>
              </w:rPr>
            </w:pPr>
            <w:r>
              <w:rPr>
                <w:sz w:val="23"/>
              </w:rPr>
              <w:t>Andhra</w:t>
            </w:r>
            <w:r>
              <w:rPr>
                <w:spacing w:val="-11"/>
                <w:sz w:val="23"/>
              </w:rPr>
              <w:t xml:space="preserve"> </w:t>
            </w:r>
            <w:r>
              <w:rPr>
                <w:sz w:val="23"/>
              </w:rPr>
              <w:t>Pradesh-521181.</w:t>
            </w:r>
          </w:p>
        </w:tc>
      </w:tr>
    </w:tbl>
    <w:p w:rsidR="004C0CD8" w:rsidRDefault="00132C64">
      <w:pPr>
        <w:spacing w:before="209"/>
        <w:ind w:left="100"/>
        <w:rPr>
          <w:b/>
          <w:sz w:val="28"/>
        </w:rPr>
      </w:pPr>
      <w:r>
        <w:rPr>
          <w:b/>
          <w:sz w:val="28"/>
          <w:shd w:val="clear" w:color="auto" w:fill="BDBDBD"/>
        </w:rPr>
        <w:t xml:space="preserve">Declaration: </w:t>
      </w:r>
      <w:r>
        <w:rPr>
          <w:b/>
          <w:spacing w:val="-3"/>
          <w:sz w:val="28"/>
          <w:shd w:val="clear" w:color="auto" w:fill="BDBDBD"/>
        </w:rPr>
        <w:t xml:space="preserve"> </w:t>
      </w:r>
    </w:p>
    <w:p w:rsidR="004C0CD8" w:rsidRDefault="00132C64">
      <w:pPr>
        <w:pStyle w:val="BodyText"/>
        <w:spacing w:before="255"/>
        <w:ind w:left="100"/>
      </w:pPr>
      <w:r>
        <w:t>I</w:t>
      </w:r>
      <w:r>
        <w:rPr>
          <w:spacing w:val="-2"/>
        </w:rPr>
        <w:t xml:space="preserve"> </w:t>
      </w:r>
      <w:r>
        <w:t>hereby</w:t>
      </w:r>
      <w:r>
        <w:rPr>
          <w:spacing w:val="-1"/>
        </w:rPr>
        <w:t xml:space="preserve"> </w:t>
      </w:r>
      <w:r>
        <w:t>declare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furnished</w:t>
      </w:r>
      <w:r>
        <w:rPr>
          <w:spacing w:val="-1"/>
        </w:rPr>
        <w:t xml:space="preserve"> </w:t>
      </w:r>
      <w:r>
        <w:t>above</w:t>
      </w:r>
      <w:r>
        <w:rPr>
          <w:spacing w:val="2"/>
        </w:rPr>
        <w:t xml:space="preserve"> </w:t>
      </w:r>
      <w:r>
        <w:t>is true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knowledge.</w:t>
      </w:r>
    </w:p>
    <w:p w:rsidR="004C0CD8" w:rsidRDefault="004C0CD8">
      <w:pPr>
        <w:pStyle w:val="BodyText"/>
        <w:rPr>
          <w:sz w:val="26"/>
        </w:rPr>
      </w:pPr>
    </w:p>
    <w:p w:rsidR="004C0CD8" w:rsidRDefault="00132C64">
      <w:pPr>
        <w:tabs>
          <w:tab w:val="left" w:pos="7361"/>
        </w:tabs>
        <w:spacing w:before="230"/>
        <w:ind w:left="200"/>
        <w:rPr>
          <w:sz w:val="23"/>
        </w:rPr>
      </w:pPr>
      <w:r>
        <w:rPr>
          <w:sz w:val="23"/>
        </w:rPr>
        <w:t>Date:</w:t>
      </w:r>
      <w:r>
        <w:rPr>
          <w:sz w:val="23"/>
        </w:rPr>
        <w:tab/>
        <w:t>PASUPULETI</w:t>
      </w:r>
      <w:r>
        <w:rPr>
          <w:spacing w:val="-1"/>
          <w:sz w:val="23"/>
        </w:rPr>
        <w:t xml:space="preserve"> </w:t>
      </w:r>
      <w:r>
        <w:rPr>
          <w:sz w:val="23"/>
        </w:rPr>
        <w:t>GOPINATH</w:t>
      </w:r>
    </w:p>
    <w:p w:rsidR="004C0CD8" w:rsidRDefault="00132C64">
      <w:pPr>
        <w:spacing w:before="50"/>
        <w:ind w:left="200"/>
        <w:rPr>
          <w:sz w:val="23"/>
        </w:rPr>
      </w:pPr>
      <w:r>
        <w:rPr>
          <w:sz w:val="23"/>
        </w:rPr>
        <w:t>Place:</w:t>
      </w:r>
      <w:r>
        <w:rPr>
          <w:spacing w:val="-11"/>
          <w:sz w:val="23"/>
        </w:rPr>
        <w:t xml:space="preserve"> </w:t>
      </w:r>
      <w:r>
        <w:rPr>
          <w:sz w:val="23"/>
        </w:rPr>
        <w:t>Hyderabad</w:t>
      </w:r>
    </w:p>
    <w:sectPr w:rsidR="004C0CD8">
      <w:pgSz w:w="12240" w:h="15840"/>
      <w:pgMar w:top="1000" w:right="580" w:bottom="280" w:left="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C488A" w:rsidRDefault="00CC488A">
      <w:r>
        <w:separator/>
      </w:r>
    </w:p>
  </w:endnote>
  <w:endnote w:type="continuationSeparator" w:id="0">
    <w:p w:rsidR="00CC488A" w:rsidRDefault="00CC4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ans-serif">
    <w:altName w:val="Segoe Print"/>
    <w:charset w:val="00"/>
    <w:family w:val="auto"/>
    <w:pitch w:val="default"/>
  </w:font>
  <w:font w:name="Sitka Small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C488A" w:rsidRDefault="00CC488A">
      <w:r>
        <w:separator/>
      </w:r>
    </w:p>
  </w:footnote>
  <w:footnote w:type="continuationSeparator" w:id="0">
    <w:p w:rsidR="00CC488A" w:rsidRDefault="00CC48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092B84"/>
    <w:multiLevelType w:val="multilevel"/>
    <w:tmpl w:val="CF092B84"/>
    <w:lvl w:ilvl="0">
      <w:numFmt w:val="bullet"/>
      <w:lvlText w:val="•"/>
      <w:lvlJc w:val="left"/>
      <w:pPr>
        <w:ind w:left="955" w:hanging="400"/>
      </w:pPr>
      <w:rPr>
        <w:rFonts w:ascii="Arial MT" w:eastAsia="Arial MT" w:hAnsi="Arial MT" w:cs="Arial MT" w:hint="default"/>
        <w:w w:val="100"/>
        <w:sz w:val="23"/>
        <w:szCs w:val="23"/>
        <w:lang w:val="en-US" w:eastAsia="en-US" w:bidi="ar-SA"/>
      </w:rPr>
    </w:lvl>
    <w:lvl w:ilvl="1">
      <w:numFmt w:val="bullet"/>
      <w:lvlText w:val="•"/>
      <w:lvlJc w:val="left"/>
      <w:pPr>
        <w:ind w:left="1960" w:hanging="40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960" w:hanging="40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60" w:hanging="4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60" w:hanging="4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60" w:hanging="4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60" w:hanging="4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60" w:hanging="4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60" w:hanging="400"/>
      </w:pPr>
      <w:rPr>
        <w:rFonts w:hint="default"/>
        <w:lang w:val="en-US" w:eastAsia="en-US" w:bidi="ar-SA"/>
      </w:rPr>
    </w:lvl>
  </w:abstractNum>
  <w:abstractNum w:abstractNumId="1" w15:restartNumberingAfterBreak="0">
    <w:nsid w:val="0053208E"/>
    <w:multiLevelType w:val="multilevel"/>
    <w:tmpl w:val="0053208E"/>
    <w:lvl w:ilvl="0">
      <w:numFmt w:val="bullet"/>
      <w:lvlText w:val=""/>
      <w:lvlJc w:val="left"/>
      <w:pPr>
        <w:ind w:left="960" w:hanging="420"/>
      </w:pPr>
      <w:rPr>
        <w:rFonts w:ascii="Wingdings" w:eastAsia="Wingdings" w:hAnsi="Wingdings" w:cs="Wingdings" w:hint="default"/>
        <w:w w:val="100"/>
        <w:sz w:val="10"/>
        <w:szCs w:val="10"/>
        <w:lang w:val="en-US" w:eastAsia="en-US" w:bidi="ar-SA"/>
      </w:rPr>
    </w:lvl>
    <w:lvl w:ilvl="1">
      <w:numFmt w:val="bullet"/>
      <w:lvlText w:val="•"/>
      <w:lvlJc w:val="left"/>
      <w:pPr>
        <w:ind w:left="1960" w:hanging="42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960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60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60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60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60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60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60" w:hanging="420"/>
      </w:pPr>
      <w:rPr>
        <w:rFonts w:hint="default"/>
        <w:lang w:val="en-US" w:eastAsia="en-US" w:bidi="ar-SA"/>
      </w:rPr>
    </w:lvl>
  </w:abstractNum>
  <w:abstractNum w:abstractNumId="2" w15:restartNumberingAfterBreak="0">
    <w:nsid w:val="59ADCABA"/>
    <w:multiLevelType w:val="multilevel"/>
    <w:tmpl w:val="59ADCABA"/>
    <w:lvl w:ilvl="0">
      <w:numFmt w:val="bullet"/>
      <w:lvlText w:val="·"/>
      <w:lvlJc w:val="left"/>
      <w:pPr>
        <w:ind w:left="215" w:hanging="62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1946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7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26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5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8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06" w:hanging="360"/>
      </w:pPr>
      <w:rPr>
        <w:rFonts w:hint="default"/>
        <w:lang w:val="en-US" w:eastAsia="en-US" w:bidi="ar-SA"/>
      </w:rPr>
    </w:lvl>
  </w:abstractNum>
  <w:num w:numId="1" w16cid:durableId="616302777">
    <w:abstractNumId w:val="1"/>
  </w:num>
  <w:num w:numId="2" w16cid:durableId="2080133650">
    <w:abstractNumId w:val="0"/>
  </w:num>
  <w:num w:numId="3" w16cid:durableId="10925833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8"/>
  <w:proofState w:spelling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C0CD8"/>
    <w:rsid w:val="00071434"/>
    <w:rsid w:val="000F5B0D"/>
    <w:rsid w:val="00132C64"/>
    <w:rsid w:val="001F1065"/>
    <w:rsid w:val="0026155D"/>
    <w:rsid w:val="002B3B13"/>
    <w:rsid w:val="003F042E"/>
    <w:rsid w:val="003F5A5F"/>
    <w:rsid w:val="00400880"/>
    <w:rsid w:val="00403AFF"/>
    <w:rsid w:val="00476DA1"/>
    <w:rsid w:val="004C0CD8"/>
    <w:rsid w:val="008A3F6E"/>
    <w:rsid w:val="00CC488A"/>
    <w:rsid w:val="00DA7632"/>
    <w:rsid w:val="00E33887"/>
    <w:rsid w:val="00FB73CE"/>
    <w:rsid w:val="02FF0F80"/>
    <w:rsid w:val="0D8B7E9F"/>
    <w:rsid w:val="0FAA5F22"/>
    <w:rsid w:val="17B71995"/>
    <w:rsid w:val="20EA4A1A"/>
    <w:rsid w:val="3FC84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 fillcolor="white">
      <v:fill color="white"/>
    </o:shapedefaults>
    <o:shapelayout v:ext="edit">
      <o:idmap v:ext="edit" data="1"/>
    </o:shapelayout>
  </w:shapeDefaults>
  <w:decimalSymbol w:val="."/>
  <w:listSeparator w:val=","/>
  <w14:docId w14:val="5003F22D"/>
  <w15:docId w15:val="{195A4E2C-A00F-6B43-A260-166135BA3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eastAsia="Times New Roman"/>
      <w:sz w:val="22"/>
      <w:szCs w:val="22"/>
      <w:lang w:val="en-US"/>
    </w:rPr>
  </w:style>
  <w:style w:type="paragraph" w:styleId="Heading1">
    <w:name w:val="heading 1"/>
    <w:basedOn w:val="Normal"/>
    <w:next w:val="Normal"/>
    <w:uiPriority w:val="1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2"/>
      <w:ind w:left="3470" w:right="3605"/>
      <w:jc w:val="center"/>
    </w:pPr>
    <w:rPr>
      <w:b/>
      <w:bCs/>
      <w:sz w:val="32"/>
      <w:szCs w:val="32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955" w:hanging="40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637</Words>
  <Characters>3631</Characters>
  <Application>Microsoft Office Word</Application>
  <DocSecurity>0</DocSecurity>
  <Lines>30</Lines>
  <Paragraphs>8</Paragraphs>
  <ScaleCrop>false</ScaleCrop>
  <Company/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SQL</dc:title>
  <dc:creator>dell</dc:creator>
  <cp:lastModifiedBy>Gopinath pasupuleti</cp:lastModifiedBy>
  <cp:revision>2</cp:revision>
  <dcterms:created xsi:type="dcterms:W3CDTF">2022-09-27T07:18:00Z</dcterms:created>
  <dcterms:modified xsi:type="dcterms:W3CDTF">2022-09-27T07:18:00Z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2022-06-20T00:00:00Z</vt:filetime>
  </property>
  <property fmtid="{D5CDD505-2E9C-101B-9397-08002B2CF9AE}" pid="5" name="KSOProductBuildVer">
    <vt:lpwstr>1033-11.2.0.11156</vt:lpwstr>
  </property>
  <property fmtid="{D5CDD505-2E9C-101B-9397-08002B2CF9AE}" pid="6" name="ICV">
    <vt:lpwstr>3DAEC5139C164E98B51B447887485709</vt:lpwstr>
  </property>
</Properties>
</file>